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A6A5C" w14:textId="77777777" w:rsidR="00123847" w:rsidRPr="007D79D7" w:rsidRDefault="0029402E">
      <w:pPr>
        <w:pStyle w:val="Heading2"/>
        <w:spacing w:before="59"/>
        <w:ind w:left="0" w:firstLine="0"/>
        <w:jc w:val="center"/>
      </w:pPr>
      <w:r w:rsidRPr="007D79D7">
        <w:rPr>
          <w:noProof/>
        </w:rPr>
        <mc:AlternateContent>
          <mc:Choice Requires="wps">
            <w:drawing>
              <wp:anchor distT="0" distB="0" distL="114300" distR="114300" simplePos="0" relativeHeight="251661312" behindDoc="1" locked="0" layoutInCell="1" allowOverlap="1" wp14:anchorId="1BFA7634" wp14:editId="72956DE6">
                <wp:simplePos x="0" y="0"/>
                <wp:positionH relativeFrom="page">
                  <wp:posOffset>304800</wp:posOffset>
                </wp:positionH>
                <wp:positionV relativeFrom="page">
                  <wp:posOffset>304165</wp:posOffset>
                </wp:positionV>
                <wp:extent cx="6955790" cy="10086340"/>
                <wp:effectExtent l="0" t="0" r="0" b="0"/>
                <wp:wrapNone/>
                <wp:docPr id="1708994284" name="AutoShape 2"/>
                <wp:cNvGraphicFramePr/>
                <a:graphic xmlns:a="http://schemas.openxmlformats.org/drawingml/2006/main">
                  <a:graphicData uri="http://schemas.microsoft.com/office/word/2010/wordprocessingShape">
                    <wps:wsp>
                      <wps:cNvSpPr/>
                      <wps:spPr bwMode="auto">
                        <a:xfrm>
                          <a:off x="0" y="0"/>
                          <a:ext cx="6955790" cy="10086340"/>
                        </a:xfrm>
                        <a:custGeom>
                          <a:avLst/>
                          <a:gdLst>
                            <a:gd name="T0" fmla="+- 0 569 480"/>
                            <a:gd name="T1" fmla="*/ T0 w 10954"/>
                            <a:gd name="T2" fmla="+- 0 554 480"/>
                            <a:gd name="T3" fmla="*/ 554 h 15884"/>
                            <a:gd name="T4" fmla="+- 0 554 480"/>
                            <a:gd name="T5" fmla="*/ T4 w 10954"/>
                            <a:gd name="T6" fmla="+- 0 554 480"/>
                            <a:gd name="T7" fmla="*/ 554 h 15884"/>
                            <a:gd name="T8" fmla="+- 0 554 480"/>
                            <a:gd name="T9" fmla="*/ T8 w 10954"/>
                            <a:gd name="T10" fmla="+- 0 569 480"/>
                            <a:gd name="T11" fmla="*/ 569 h 15884"/>
                            <a:gd name="T12" fmla="+- 0 554 480"/>
                            <a:gd name="T13" fmla="*/ T12 w 10954"/>
                            <a:gd name="T14" fmla="+- 0 16274 480"/>
                            <a:gd name="T15" fmla="*/ 16274 h 15884"/>
                            <a:gd name="T16" fmla="+- 0 554 480"/>
                            <a:gd name="T17" fmla="*/ T16 w 10954"/>
                            <a:gd name="T18" fmla="+- 0 16334 480"/>
                            <a:gd name="T19" fmla="*/ 16334 h 15884"/>
                            <a:gd name="T20" fmla="+- 0 569 480"/>
                            <a:gd name="T21" fmla="*/ T20 w 10954"/>
                            <a:gd name="T22" fmla="+- 0 16334 480"/>
                            <a:gd name="T23" fmla="*/ 16334 h 15884"/>
                            <a:gd name="T24" fmla="+- 0 569 480"/>
                            <a:gd name="T25" fmla="*/ T24 w 10954"/>
                            <a:gd name="T26" fmla="+- 0 16274 480"/>
                            <a:gd name="T27" fmla="*/ 16274 h 15884"/>
                            <a:gd name="T28" fmla="+- 0 569 480"/>
                            <a:gd name="T29" fmla="*/ T28 w 10954"/>
                            <a:gd name="T30" fmla="+- 0 569 480"/>
                            <a:gd name="T31" fmla="*/ 569 h 15884"/>
                            <a:gd name="T32" fmla="+- 0 569 480"/>
                            <a:gd name="T33" fmla="*/ T32 w 10954"/>
                            <a:gd name="T34" fmla="+- 0 554 480"/>
                            <a:gd name="T35" fmla="*/ 554 h 15884"/>
                            <a:gd name="T36" fmla="+- 0 11405 480"/>
                            <a:gd name="T37" fmla="*/ T36 w 10954"/>
                            <a:gd name="T38" fmla="+- 0 554 480"/>
                            <a:gd name="T39" fmla="*/ 554 h 15884"/>
                            <a:gd name="T40" fmla="+- 0 11345 480"/>
                            <a:gd name="T41" fmla="*/ T40 w 10954"/>
                            <a:gd name="T42" fmla="+- 0 554 480"/>
                            <a:gd name="T43" fmla="*/ 554 h 15884"/>
                            <a:gd name="T44" fmla="+- 0 569 480"/>
                            <a:gd name="T45" fmla="*/ T44 w 10954"/>
                            <a:gd name="T46" fmla="+- 0 554 480"/>
                            <a:gd name="T47" fmla="*/ 554 h 15884"/>
                            <a:gd name="T48" fmla="+- 0 569 480"/>
                            <a:gd name="T49" fmla="*/ T48 w 10954"/>
                            <a:gd name="T50" fmla="+- 0 569 480"/>
                            <a:gd name="T51" fmla="*/ 569 h 15884"/>
                            <a:gd name="T52" fmla="+- 0 11345 480"/>
                            <a:gd name="T53" fmla="*/ T52 w 10954"/>
                            <a:gd name="T54" fmla="+- 0 569 480"/>
                            <a:gd name="T55" fmla="*/ 569 h 15884"/>
                            <a:gd name="T56" fmla="+- 0 11345 480"/>
                            <a:gd name="T57" fmla="*/ T56 w 10954"/>
                            <a:gd name="T58" fmla="+- 0 16274 480"/>
                            <a:gd name="T59" fmla="*/ 16274 h 15884"/>
                            <a:gd name="T60" fmla="+- 0 569 480"/>
                            <a:gd name="T61" fmla="*/ T60 w 10954"/>
                            <a:gd name="T62" fmla="+- 0 16274 480"/>
                            <a:gd name="T63" fmla="*/ 16274 h 15884"/>
                            <a:gd name="T64" fmla="+- 0 569 480"/>
                            <a:gd name="T65" fmla="*/ T64 w 10954"/>
                            <a:gd name="T66" fmla="+- 0 16334 480"/>
                            <a:gd name="T67" fmla="*/ 16334 h 15884"/>
                            <a:gd name="T68" fmla="+- 0 11345 480"/>
                            <a:gd name="T69" fmla="*/ T68 w 10954"/>
                            <a:gd name="T70" fmla="+- 0 16334 480"/>
                            <a:gd name="T71" fmla="*/ 16334 h 15884"/>
                            <a:gd name="T72" fmla="+- 0 11405 480"/>
                            <a:gd name="T73" fmla="*/ T72 w 10954"/>
                            <a:gd name="T74" fmla="+- 0 16334 480"/>
                            <a:gd name="T75" fmla="*/ 16334 h 15884"/>
                            <a:gd name="T76" fmla="+- 0 11405 480"/>
                            <a:gd name="T77" fmla="*/ T76 w 10954"/>
                            <a:gd name="T78" fmla="+- 0 16274 480"/>
                            <a:gd name="T79" fmla="*/ 16274 h 15884"/>
                            <a:gd name="T80" fmla="+- 0 11405 480"/>
                            <a:gd name="T81" fmla="*/ T80 w 10954"/>
                            <a:gd name="T82" fmla="+- 0 569 480"/>
                            <a:gd name="T83" fmla="*/ 569 h 15884"/>
                            <a:gd name="T84" fmla="+- 0 11405 480"/>
                            <a:gd name="T85" fmla="*/ T84 w 10954"/>
                            <a:gd name="T86" fmla="+- 0 554 480"/>
                            <a:gd name="T87" fmla="*/ 554 h 15884"/>
                            <a:gd name="T88" fmla="+- 0 11434 480"/>
                            <a:gd name="T89" fmla="*/ T88 w 10954"/>
                            <a:gd name="T90" fmla="+- 0 480 480"/>
                            <a:gd name="T91" fmla="*/ 480 h 15884"/>
                            <a:gd name="T92" fmla="+- 0 11434 480"/>
                            <a:gd name="T93" fmla="*/ T92 w 10954"/>
                            <a:gd name="T94" fmla="+- 0 480 480"/>
                            <a:gd name="T95" fmla="*/ 480 h 15884"/>
                            <a:gd name="T96" fmla="+- 0 11419 480"/>
                            <a:gd name="T97" fmla="*/ T96 w 10954"/>
                            <a:gd name="T98" fmla="+- 0 480 480"/>
                            <a:gd name="T99" fmla="*/ 480 h 15884"/>
                            <a:gd name="T100" fmla="+- 0 11419 480"/>
                            <a:gd name="T101" fmla="*/ T100 w 10954"/>
                            <a:gd name="T102" fmla="+- 0 540 480"/>
                            <a:gd name="T103" fmla="*/ 540 h 15884"/>
                            <a:gd name="T104" fmla="+- 0 11419 480"/>
                            <a:gd name="T105" fmla="*/ T104 w 10954"/>
                            <a:gd name="T106" fmla="+- 0 569 480"/>
                            <a:gd name="T107" fmla="*/ 569 h 15884"/>
                            <a:gd name="T108" fmla="+- 0 11419 480"/>
                            <a:gd name="T109" fmla="*/ T108 w 10954"/>
                            <a:gd name="T110" fmla="+- 0 16274 480"/>
                            <a:gd name="T111" fmla="*/ 16274 h 15884"/>
                            <a:gd name="T112" fmla="+- 0 11419 480"/>
                            <a:gd name="T113" fmla="*/ T112 w 10954"/>
                            <a:gd name="T114" fmla="+- 0 16349 480"/>
                            <a:gd name="T115" fmla="*/ 16349 h 15884"/>
                            <a:gd name="T116" fmla="+- 0 11345 480"/>
                            <a:gd name="T117" fmla="*/ T116 w 10954"/>
                            <a:gd name="T118" fmla="+- 0 16349 480"/>
                            <a:gd name="T119" fmla="*/ 16349 h 15884"/>
                            <a:gd name="T120" fmla="+- 0 569 480"/>
                            <a:gd name="T121" fmla="*/ T120 w 10954"/>
                            <a:gd name="T122" fmla="+- 0 16349 480"/>
                            <a:gd name="T123" fmla="*/ 16349 h 15884"/>
                            <a:gd name="T124" fmla="+- 0 540 480"/>
                            <a:gd name="T125" fmla="*/ T124 w 10954"/>
                            <a:gd name="T126" fmla="+- 0 16349 480"/>
                            <a:gd name="T127" fmla="*/ 16349 h 15884"/>
                            <a:gd name="T128" fmla="+- 0 540 480"/>
                            <a:gd name="T129" fmla="*/ T128 w 10954"/>
                            <a:gd name="T130" fmla="+- 0 16274 480"/>
                            <a:gd name="T131" fmla="*/ 16274 h 15884"/>
                            <a:gd name="T132" fmla="+- 0 540 480"/>
                            <a:gd name="T133" fmla="*/ T132 w 10954"/>
                            <a:gd name="T134" fmla="+- 0 569 480"/>
                            <a:gd name="T135" fmla="*/ 569 h 15884"/>
                            <a:gd name="T136" fmla="+- 0 540 480"/>
                            <a:gd name="T137" fmla="*/ T136 w 10954"/>
                            <a:gd name="T138" fmla="+- 0 540 480"/>
                            <a:gd name="T139" fmla="*/ 540 h 15884"/>
                            <a:gd name="T140" fmla="+- 0 569 480"/>
                            <a:gd name="T141" fmla="*/ T140 w 10954"/>
                            <a:gd name="T142" fmla="+- 0 540 480"/>
                            <a:gd name="T143" fmla="*/ 540 h 15884"/>
                            <a:gd name="T144" fmla="+- 0 11345 480"/>
                            <a:gd name="T145" fmla="*/ T144 w 10954"/>
                            <a:gd name="T146" fmla="+- 0 540 480"/>
                            <a:gd name="T147" fmla="*/ 540 h 15884"/>
                            <a:gd name="T148" fmla="+- 0 11419 480"/>
                            <a:gd name="T149" fmla="*/ T148 w 10954"/>
                            <a:gd name="T150" fmla="+- 0 540 480"/>
                            <a:gd name="T151" fmla="*/ 540 h 15884"/>
                            <a:gd name="T152" fmla="+- 0 11419 480"/>
                            <a:gd name="T153" fmla="*/ T152 w 10954"/>
                            <a:gd name="T154" fmla="+- 0 480 480"/>
                            <a:gd name="T155" fmla="*/ 480 h 15884"/>
                            <a:gd name="T156" fmla="+- 0 11345 480"/>
                            <a:gd name="T157" fmla="*/ T156 w 10954"/>
                            <a:gd name="T158" fmla="+- 0 480 480"/>
                            <a:gd name="T159" fmla="*/ 480 h 15884"/>
                            <a:gd name="T160" fmla="+- 0 569 480"/>
                            <a:gd name="T161" fmla="*/ T160 w 10954"/>
                            <a:gd name="T162" fmla="+- 0 480 480"/>
                            <a:gd name="T163" fmla="*/ 480 h 15884"/>
                            <a:gd name="T164" fmla="+- 0 540 480"/>
                            <a:gd name="T165" fmla="*/ T164 w 10954"/>
                            <a:gd name="T166" fmla="+- 0 480 480"/>
                            <a:gd name="T167" fmla="*/ 480 h 15884"/>
                            <a:gd name="T168" fmla="+- 0 480 480"/>
                            <a:gd name="T169" fmla="*/ T168 w 10954"/>
                            <a:gd name="T170" fmla="+- 0 480 480"/>
                            <a:gd name="T171" fmla="*/ 480 h 15884"/>
                            <a:gd name="T172" fmla="+- 0 480 480"/>
                            <a:gd name="T173" fmla="*/ T172 w 10954"/>
                            <a:gd name="T174" fmla="+- 0 540 480"/>
                            <a:gd name="T175" fmla="*/ 540 h 15884"/>
                            <a:gd name="T176" fmla="+- 0 480 480"/>
                            <a:gd name="T177" fmla="*/ T176 w 10954"/>
                            <a:gd name="T178" fmla="+- 0 569 480"/>
                            <a:gd name="T179" fmla="*/ 569 h 15884"/>
                            <a:gd name="T180" fmla="+- 0 480 480"/>
                            <a:gd name="T181" fmla="*/ T180 w 10954"/>
                            <a:gd name="T182" fmla="+- 0 16274 480"/>
                            <a:gd name="T183" fmla="*/ 16274 h 15884"/>
                            <a:gd name="T184" fmla="+- 0 480 480"/>
                            <a:gd name="T185" fmla="*/ T184 w 10954"/>
                            <a:gd name="T186" fmla="+- 0 16349 480"/>
                            <a:gd name="T187" fmla="*/ 16349 h 15884"/>
                            <a:gd name="T188" fmla="+- 0 480 480"/>
                            <a:gd name="T189" fmla="*/ T188 w 10954"/>
                            <a:gd name="T190" fmla="+- 0 16363 480"/>
                            <a:gd name="T191" fmla="*/ 16363 h 15884"/>
                            <a:gd name="T192" fmla="+- 0 540 480"/>
                            <a:gd name="T193" fmla="*/ T192 w 10954"/>
                            <a:gd name="T194" fmla="+- 0 16363 480"/>
                            <a:gd name="T195" fmla="*/ 16363 h 15884"/>
                            <a:gd name="T196" fmla="+- 0 569 480"/>
                            <a:gd name="T197" fmla="*/ T196 w 10954"/>
                            <a:gd name="T198" fmla="+- 0 16363 480"/>
                            <a:gd name="T199" fmla="*/ 16363 h 15884"/>
                            <a:gd name="T200" fmla="+- 0 11345 480"/>
                            <a:gd name="T201" fmla="*/ T200 w 10954"/>
                            <a:gd name="T202" fmla="+- 0 16363 480"/>
                            <a:gd name="T203" fmla="*/ 16363 h 15884"/>
                            <a:gd name="T204" fmla="+- 0 11419 480"/>
                            <a:gd name="T205" fmla="*/ T204 w 10954"/>
                            <a:gd name="T206" fmla="+- 0 16363 480"/>
                            <a:gd name="T207" fmla="*/ 16363 h 15884"/>
                            <a:gd name="T208" fmla="+- 0 11434 480"/>
                            <a:gd name="T209" fmla="*/ T208 w 10954"/>
                            <a:gd name="T210" fmla="+- 0 16363 480"/>
                            <a:gd name="T211" fmla="*/ 16363 h 15884"/>
                            <a:gd name="T212" fmla="+- 0 11434 480"/>
                            <a:gd name="T213" fmla="*/ T212 w 10954"/>
                            <a:gd name="T214" fmla="+- 0 16363 480"/>
                            <a:gd name="T215" fmla="*/ 16363 h 15884"/>
                            <a:gd name="T216" fmla="+- 0 11434 480"/>
                            <a:gd name="T217" fmla="*/ T216 w 10954"/>
                            <a:gd name="T218" fmla="+- 0 16349 480"/>
                            <a:gd name="T219" fmla="*/ 16349 h 15884"/>
                            <a:gd name="T220" fmla="+- 0 11434 480"/>
                            <a:gd name="T221" fmla="*/ T220 w 10954"/>
                            <a:gd name="T222" fmla="+- 0 16349 480"/>
                            <a:gd name="T223" fmla="*/ 16349 h 15884"/>
                            <a:gd name="T224" fmla="+- 0 11434 480"/>
                            <a:gd name="T225" fmla="*/ T224 w 10954"/>
                            <a:gd name="T226" fmla="+- 0 16274 480"/>
                            <a:gd name="T227" fmla="*/ 16274 h 15884"/>
                            <a:gd name="T228" fmla="+- 0 11434 480"/>
                            <a:gd name="T229" fmla="*/ T228 w 10954"/>
                            <a:gd name="T230" fmla="+- 0 569 480"/>
                            <a:gd name="T231" fmla="*/ 569 h 15884"/>
                            <a:gd name="T232" fmla="+- 0 11434 480"/>
                            <a:gd name="T233" fmla="*/ T232 w 10954"/>
                            <a:gd name="T234" fmla="+- 0 540 480"/>
                            <a:gd name="T235" fmla="*/ 540 h 15884"/>
                            <a:gd name="T236" fmla="+- 0 11434 480"/>
                            <a:gd name="T237" fmla="*/ T236 w 10954"/>
                            <a:gd name="T238" fmla="+- 0 540 480"/>
                            <a:gd name="T239" fmla="*/ 540 h 15884"/>
                            <a:gd name="T240" fmla="+- 0 11434 480"/>
                            <a:gd name="T241" fmla="*/ T240 w 10954"/>
                            <a:gd name="T242" fmla="+- 0 480 480"/>
                            <a:gd name="T243" fmla="*/ 480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0954" h="15884">
                              <a:moveTo>
                                <a:pt x="89" y="74"/>
                              </a:moveTo>
                              <a:lnTo>
                                <a:pt x="74" y="74"/>
                              </a:lnTo>
                              <a:lnTo>
                                <a:pt x="74" y="89"/>
                              </a:lnTo>
                              <a:lnTo>
                                <a:pt x="74" y="15794"/>
                              </a:lnTo>
                              <a:lnTo>
                                <a:pt x="74" y="15854"/>
                              </a:lnTo>
                              <a:lnTo>
                                <a:pt x="89" y="15854"/>
                              </a:lnTo>
                              <a:lnTo>
                                <a:pt x="89" y="15794"/>
                              </a:lnTo>
                              <a:lnTo>
                                <a:pt x="89" y="89"/>
                              </a:lnTo>
                              <a:lnTo>
                                <a:pt x="89" y="74"/>
                              </a:lnTo>
                              <a:close/>
                              <a:moveTo>
                                <a:pt x="10925" y="74"/>
                              </a:moveTo>
                              <a:lnTo>
                                <a:pt x="10865" y="74"/>
                              </a:lnTo>
                              <a:lnTo>
                                <a:pt x="89" y="74"/>
                              </a:lnTo>
                              <a:lnTo>
                                <a:pt x="89" y="89"/>
                              </a:lnTo>
                              <a:lnTo>
                                <a:pt x="10865" y="89"/>
                              </a:lnTo>
                              <a:lnTo>
                                <a:pt x="10865" y="15794"/>
                              </a:lnTo>
                              <a:lnTo>
                                <a:pt x="89" y="15794"/>
                              </a:lnTo>
                              <a:lnTo>
                                <a:pt x="89" y="15854"/>
                              </a:lnTo>
                              <a:lnTo>
                                <a:pt x="10865" y="15854"/>
                              </a:lnTo>
                              <a:lnTo>
                                <a:pt x="10925" y="15854"/>
                              </a:lnTo>
                              <a:lnTo>
                                <a:pt x="10925" y="15794"/>
                              </a:lnTo>
                              <a:lnTo>
                                <a:pt x="10925" y="89"/>
                              </a:lnTo>
                              <a:lnTo>
                                <a:pt x="10925" y="74"/>
                              </a:lnTo>
                              <a:close/>
                              <a:moveTo>
                                <a:pt x="10954" y="0"/>
                              </a:moveTo>
                              <a:lnTo>
                                <a:pt x="10954" y="0"/>
                              </a:lnTo>
                              <a:lnTo>
                                <a:pt x="10939" y="0"/>
                              </a:lnTo>
                              <a:lnTo>
                                <a:pt x="10939" y="60"/>
                              </a:lnTo>
                              <a:lnTo>
                                <a:pt x="10939" y="89"/>
                              </a:lnTo>
                              <a:lnTo>
                                <a:pt x="10939" y="15794"/>
                              </a:lnTo>
                              <a:lnTo>
                                <a:pt x="10939" y="15869"/>
                              </a:lnTo>
                              <a:lnTo>
                                <a:pt x="10865" y="15869"/>
                              </a:lnTo>
                              <a:lnTo>
                                <a:pt x="89" y="15869"/>
                              </a:lnTo>
                              <a:lnTo>
                                <a:pt x="60" y="15869"/>
                              </a:lnTo>
                              <a:lnTo>
                                <a:pt x="60" y="15794"/>
                              </a:lnTo>
                              <a:lnTo>
                                <a:pt x="60" y="89"/>
                              </a:lnTo>
                              <a:lnTo>
                                <a:pt x="60" y="60"/>
                              </a:lnTo>
                              <a:lnTo>
                                <a:pt x="89" y="60"/>
                              </a:lnTo>
                              <a:lnTo>
                                <a:pt x="10865" y="60"/>
                              </a:lnTo>
                              <a:lnTo>
                                <a:pt x="10939" y="60"/>
                              </a:lnTo>
                              <a:lnTo>
                                <a:pt x="10939" y="0"/>
                              </a:lnTo>
                              <a:lnTo>
                                <a:pt x="10865" y="0"/>
                              </a:lnTo>
                              <a:lnTo>
                                <a:pt x="89" y="0"/>
                              </a:lnTo>
                              <a:lnTo>
                                <a:pt x="60" y="0"/>
                              </a:lnTo>
                              <a:lnTo>
                                <a:pt x="0" y="0"/>
                              </a:lnTo>
                              <a:lnTo>
                                <a:pt x="0" y="60"/>
                              </a:lnTo>
                              <a:lnTo>
                                <a:pt x="0" y="89"/>
                              </a:lnTo>
                              <a:lnTo>
                                <a:pt x="0" y="15794"/>
                              </a:lnTo>
                              <a:lnTo>
                                <a:pt x="0" y="15869"/>
                              </a:lnTo>
                              <a:lnTo>
                                <a:pt x="0" y="15883"/>
                              </a:lnTo>
                              <a:lnTo>
                                <a:pt x="60" y="15883"/>
                              </a:lnTo>
                              <a:lnTo>
                                <a:pt x="89" y="15883"/>
                              </a:lnTo>
                              <a:lnTo>
                                <a:pt x="10865" y="15883"/>
                              </a:lnTo>
                              <a:lnTo>
                                <a:pt x="10939" y="15883"/>
                              </a:lnTo>
                              <a:lnTo>
                                <a:pt x="10954" y="15883"/>
                              </a:lnTo>
                              <a:lnTo>
                                <a:pt x="10954" y="15869"/>
                              </a:lnTo>
                              <a:lnTo>
                                <a:pt x="10954" y="15794"/>
                              </a:lnTo>
                              <a:lnTo>
                                <a:pt x="10954" y="89"/>
                              </a:lnTo>
                              <a:lnTo>
                                <a:pt x="10954" y="60"/>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shape w14:anchorId="1413F8CB" id="AutoShape 2" o:spid="_x0000_s1026" style="position:absolute;margin-left:24pt;margin-top:23.95pt;width:547.7pt;height:794.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" path="m89,74r-15,l74,89r,15705l74,15854r15,l89,15794,89,89r,-15xm10925,74r-60,l89,74r,15l10865,89r,15705l89,15794r,60l10865,15854r60,l10925,15794r,-15705l10925,74xm10954,r,l10939,r,60l10939,89r,15705l10939,15869r-74,l89,15869r-29,l60,15794,60,89r,-29l89,60r10776,l10939,60r,-60l10865,,89,,60,,,,,60,,89,,15794r,75l,15883r60,l89,15883r10776,l10939,15883r15,l10954,15869r,-75l10954,89r,-29l10954,xe" fillcolor="black" stroked="f">
                <v:path arrowok="t" o:connecttype="custom" o:connectlocs="56515,351790;46990,351790;46990,361315;46990,10333990;46990,10372090;56515,10372090;56515,10333990;56515,361315;56515,351790;6937375,351790;6899275,351790;56515,351790;56515,361315;6899275,361315;6899275,10333990;56515,10333990;56515,10372090;6899275,10372090;6937375,10372090;6937375,10333990;6937375,361315;6937375,351790;6955790,304800;6955790,304800;6946265,304800;6946265,342900;6946265,361315;6946265,10333990;6946265,10381615;6899275,10381615;56515,10381615;38100,10381615;38100,10333990;38100,361315;38100,342900;56515,342900;6899275,342900;6946265,342900;6946265,304800;6899275,304800;56515,304800;38100,304800;0,304800;0,342900;0,361315;0,10333990;0,10381615;0,10390505;38100,10390505;56515,10390505;6899275,10390505;6946265,10390505;6955790,10390505;6955790,10390505;6955790,10381615;6955790,10381615;6955790,10333990;6955790,361315;6955790,342900;6955790,342900;6955790,304800" o:connectangles="0,0,0,0,0,0,0,0,0,0,0,0,0,0,0,0,0,0,0,0,0,0,0,0,0,0,0,0,0,0,0,0,0,0,0,0,0,0,0,0,0,0,0,0,0,0,0,0,0,0,0,0,0,0,0,0,0,0,0,0,0"/>
                <w10:wrap anchorx="page" anchory="page"/>
              </v:shape>
            </w:pict>
          </mc:Fallback>
        </mc:AlternateContent>
      </w:r>
      <w:r w:rsidRPr="007D79D7">
        <w:rPr>
          <w:color w:val="FF0000"/>
        </w:rPr>
        <w:t>VISVESVARAYA</w:t>
      </w:r>
      <w:r w:rsidRPr="007D79D7">
        <w:rPr>
          <w:color w:val="FF0000"/>
          <w:spacing w:val="-5"/>
        </w:rPr>
        <w:t xml:space="preserve"> </w:t>
      </w:r>
      <w:r w:rsidRPr="007D79D7">
        <w:rPr>
          <w:color w:val="FF0000"/>
        </w:rPr>
        <w:t>TECHNOLOGICAL</w:t>
      </w:r>
      <w:r w:rsidRPr="007D79D7">
        <w:rPr>
          <w:color w:val="FF0000"/>
          <w:spacing w:val="-4"/>
        </w:rPr>
        <w:t xml:space="preserve"> </w:t>
      </w:r>
      <w:r w:rsidRPr="007D79D7">
        <w:rPr>
          <w:color w:val="FF0000"/>
        </w:rPr>
        <w:t>UNIVERSITY</w:t>
      </w:r>
    </w:p>
    <w:p w14:paraId="226F23B1" w14:textId="77777777" w:rsidR="00123847" w:rsidRPr="007D79D7" w:rsidRDefault="0029402E">
      <w:pPr>
        <w:spacing w:before="56"/>
        <w:ind w:left="1"/>
        <w:jc w:val="center"/>
        <w:rPr>
          <w:b/>
          <w:sz w:val="28"/>
        </w:rPr>
      </w:pPr>
      <w:r w:rsidRPr="007D79D7">
        <w:rPr>
          <w:b/>
          <w:color w:val="FF0000"/>
          <w:sz w:val="28"/>
        </w:rPr>
        <w:t>JNANASANGAMA,</w:t>
      </w:r>
      <w:r w:rsidRPr="007D79D7">
        <w:rPr>
          <w:b/>
          <w:color w:val="FF0000"/>
          <w:spacing w:val="-5"/>
          <w:sz w:val="28"/>
        </w:rPr>
        <w:t xml:space="preserve"> </w:t>
      </w:r>
      <w:r w:rsidRPr="007D79D7">
        <w:rPr>
          <w:b/>
          <w:color w:val="FF0000"/>
          <w:sz w:val="28"/>
        </w:rPr>
        <w:t>BELAGAVI -</w:t>
      </w:r>
      <w:r w:rsidRPr="007D79D7">
        <w:rPr>
          <w:b/>
          <w:color w:val="FF0000"/>
          <w:spacing w:val="-7"/>
          <w:sz w:val="28"/>
        </w:rPr>
        <w:t xml:space="preserve"> </w:t>
      </w:r>
      <w:r w:rsidRPr="007D79D7">
        <w:rPr>
          <w:b/>
          <w:color w:val="FF0000"/>
          <w:sz w:val="28"/>
        </w:rPr>
        <w:t>590018</w:t>
      </w:r>
    </w:p>
    <w:p w14:paraId="1CB8EFBB" w14:textId="77777777" w:rsidR="00123847" w:rsidRPr="007D79D7" w:rsidRDefault="00DF1F4C">
      <w:pPr>
        <w:pStyle w:val="BodyText"/>
        <w:rPr>
          <w:b/>
          <w:sz w:val="20"/>
        </w:rPr>
      </w:pPr>
      <w:r w:rsidRPr="007D79D7">
        <w:rPr>
          <w:noProof/>
        </w:rPr>
        <w:drawing>
          <wp:anchor distT="0" distB="0" distL="0" distR="0" simplePos="0" relativeHeight="251658240" behindDoc="0" locked="0" layoutInCell="1" allowOverlap="1" wp14:anchorId="69A5F58E" wp14:editId="761DDE9B">
            <wp:simplePos x="0" y="0"/>
            <wp:positionH relativeFrom="margin">
              <wp:align>center</wp:align>
            </wp:positionH>
            <wp:positionV relativeFrom="paragraph">
              <wp:posOffset>217805</wp:posOffset>
            </wp:positionV>
            <wp:extent cx="1417320" cy="141732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7320" cy="1417320"/>
                    </a:xfrm>
                    <a:prstGeom prst="rect">
                      <a:avLst/>
                    </a:prstGeom>
                  </pic:spPr>
                </pic:pic>
              </a:graphicData>
            </a:graphic>
            <wp14:sizeRelH relativeFrom="margin">
              <wp14:pctWidth>0</wp14:pctWidth>
            </wp14:sizeRelH>
            <wp14:sizeRelV relativeFrom="margin">
              <wp14:pctHeight>0</wp14:pctHeight>
            </wp14:sizeRelV>
          </wp:anchor>
        </w:drawing>
      </w:r>
    </w:p>
    <w:p w14:paraId="6C6BB9A6" w14:textId="77777777" w:rsidR="00123847" w:rsidRPr="007D79D7" w:rsidRDefault="00123847">
      <w:pPr>
        <w:pStyle w:val="BodyText"/>
        <w:spacing w:before="7"/>
        <w:rPr>
          <w:b/>
          <w:sz w:val="40"/>
        </w:rPr>
      </w:pPr>
    </w:p>
    <w:p w14:paraId="7BBE04B8" w14:textId="77777777" w:rsidR="00123847" w:rsidRPr="007D79D7" w:rsidRDefault="0029402E">
      <w:pPr>
        <w:spacing w:line="362" w:lineRule="auto"/>
        <w:ind w:left="3509" w:right="3435" w:firstLine="1135"/>
        <w:rPr>
          <w:b/>
          <w:sz w:val="28"/>
        </w:rPr>
      </w:pPr>
      <w:r w:rsidRPr="007D79D7">
        <w:rPr>
          <w:b/>
          <w:sz w:val="28"/>
        </w:rPr>
        <w:t>A</w:t>
      </w:r>
      <w:r w:rsidRPr="007D79D7">
        <w:rPr>
          <w:b/>
          <w:spacing w:val="1"/>
          <w:sz w:val="28"/>
        </w:rPr>
        <w:t xml:space="preserve"> </w:t>
      </w:r>
      <w:r w:rsidRPr="007D79D7">
        <w:rPr>
          <w:b/>
          <w:sz w:val="28"/>
        </w:rPr>
        <w:t>PROJECT</w:t>
      </w:r>
      <w:r w:rsidRPr="007D79D7">
        <w:rPr>
          <w:b/>
          <w:spacing w:val="-8"/>
          <w:sz w:val="28"/>
        </w:rPr>
        <w:t xml:space="preserve"> </w:t>
      </w:r>
      <w:r w:rsidRPr="007D79D7">
        <w:rPr>
          <w:b/>
          <w:sz w:val="28"/>
        </w:rPr>
        <w:t>REPORT</w:t>
      </w:r>
    </w:p>
    <w:p w14:paraId="43C80AF1" w14:textId="77777777" w:rsidR="00123847" w:rsidRPr="007D79D7" w:rsidRDefault="0029402E">
      <w:pPr>
        <w:spacing w:line="317" w:lineRule="exact"/>
        <w:ind w:left="4559"/>
        <w:rPr>
          <w:b/>
          <w:sz w:val="28"/>
        </w:rPr>
      </w:pPr>
      <w:r w:rsidRPr="007D79D7">
        <w:rPr>
          <w:b/>
          <w:sz w:val="28"/>
        </w:rPr>
        <w:t>On</w:t>
      </w:r>
    </w:p>
    <w:p w14:paraId="6C58A261" w14:textId="62536A5F" w:rsidR="00123847" w:rsidRDefault="0029402E" w:rsidP="005B09D3">
      <w:pPr>
        <w:pStyle w:val="BodyText"/>
        <w:spacing w:before="2"/>
        <w:jc w:val="center"/>
        <w:rPr>
          <w:b/>
          <w:bCs/>
          <w:color w:val="FF0000"/>
          <w:sz w:val="32"/>
          <w:szCs w:val="32"/>
        </w:rPr>
      </w:pPr>
      <w:r w:rsidRPr="007D79D7">
        <w:rPr>
          <w:b/>
          <w:bCs/>
          <w:color w:val="FF0000"/>
          <w:sz w:val="32"/>
          <w:szCs w:val="32"/>
        </w:rPr>
        <w:t>SIGN-LANGUAGE RECOGNITION SYSTEM</w:t>
      </w:r>
    </w:p>
    <w:p w14:paraId="35249BB9" w14:textId="77777777" w:rsidR="001C7C93" w:rsidRPr="001C7C93" w:rsidRDefault="001C7C93" w:rsidP="005B09D3">
      <w:pPr>
        <w:pStyle w:val="BodyText"/>
        <w:spacing w:before="2"/>
        <w:jc w:val="center"/>
        <w:rPr>
          <w:b/>
        </w:rPr>
      </w:pPr>
    </w:p>
    <w:p w14:paraId="1F5A537C" w14:textId="77777777" w:rsidR="00123847" w:rsidRPr="007D79D7" w:rsidRDefault="0029402E">
      <w:pPr>
        <w:jc w:val="center"/>
        <w:rPr>
          <w:i/>
          <w:sz w:val="28"/>
        </w:rPr>
      </w:pPr>
      <w:r w:rsidRPr="007D79D7">
        <w:rPr>
          <w:i/>
          <w:sz w:val="28"/>
        </w:rPr>
        <w:t>Submitted</w:t>
      </w:r>
      <w:r w:rsidRPr="007D79D7">
        <w:rPr>
          <w:i/>
          <w:spacing w:val="-5"/>
          <w:sz w:val="28"/>
        </w:rPr>
        <w:t xml:space="preserve"> </w:t>
      </w:r>
      <w:r w:rsidRPr="007D79D7">
        <w:rPr>
          <w:i/>
          <w:sz w:val="28"/>
        </w:rPr>
        <w:t>in</w:t>
      </w:r>
      <w:r w:rsidRPr="007D79D7">
        <w:rPr>
          <w:i/>
          <w:spacing w:val="-5"/>
          <w:sz w:val="28"/>
        </w:rPr>
        <w:t xml:space="preserve"> </w:t>
      </w:r>
      <w:r w:rsidRPr="007D79D7">
        <w:rPr>
          <w:i/>
          <w:sz w:val="28"/>
        </w:rPr>
        <w:t>partial</w:t>
      </w:r>
      <w:r w:rsidRPr="007D79D7">
        <w:rPr>
          <w:i/>
          <w:spacing w:val="-2"/>
          <w:sz w:val="28"/>
        </w:rPr>
        <w:t xml:space="preserve"> </w:t>
      </w:r>
      <w:r w:rsidRPr="007D79D7">
        <w:rPr>
          <w:i/>
          <w:sz w:val="28"/>
        </w:rPr>
        <w:t>fulfilment</w:t>
      </w:r>
      <w:r w:rsidRPr="007D79D7">
        <w:rPr>
          <w:i/>
          <w:spacing w:val="-5"/>
          <w:sz w:val="28"/>
        </w:rPr>
        <w:t xml:space="preserve"> </w:t>
      </w:r>
      <w:r w:rsidRPr="007D79D7">
        <w:rPr>
          <w:i/>
          <w:sz w:val="28"/>
        </w:rPr>
        <w:t>for</w:t>
      </w:r>
      <w:r w:rsidRPr="007D79D7">
        <w:rPr>
          <w:i/>
          <w:spacing w:val="-2"/>
          <w:sz w:val="28"/>
        </w:rPr>
        <w:t xml:space="preserve"> </w:t>
      </w:r>
      <w:r w:rsidRPr="007D79D7">
        <w:rPr>
          <w:i/>
          <w:sz w:val="28"/>
        </w:rPr>
        <w:t>requirement</w:t>
      </w:r>
      <w:r w:rsidRPr="007D79D7">
        <w:rPr>
          <w:i/>
          <w:spacing w:val="-5"/>
          <w:sz w:val="28"/>
        </w:rPr>
        <w:t xml:space="preserve"> </w:t>
      </w:r>
      <w:r w:rsidRPr="007D79D7">
        <w:rPr>
          <w:i/>
          <w:sz w:val="28"/>
        </w:rPr>
        <w:t>for</w:t>
      </w:r>
      <w:r w:rsidRPr="007D79D7">
        <w:rPr>
          <w:i/>
          <w:spacing w:val="-1"/>
          <w:sz w:val="28"/>
        </w:rPr>
        <w:t xml:space="preserve"> </w:t>
      </w:r>
      <w:r w:rsidRPr="007D79D7">
        <w:rPr>
          <w:i/>
          <w:sz w:val="28"/>
        </w:rPr>
        <w:t>the</w:t>
      </w:r>
      <w:r w:rsidRPr="007D79D7">
        <w:rPr>
          <w:i/>
          <w:spacing w:val="-6"/>
          <w:sz w:val="28"/>
        </w:rPr>
        <w:t xml:space="preserve"> </w:t>
      </w:r>
      <w:r w:rsidRPr="007D79D7">
        <w:rPr>
          <w:i/>
          <w:sz w:val="28"/>
        </w:rPr>
        <w:t>award</w:t>
      </w:r>
      <w:r w:rsidRPr="007D79D7">
        <w:rPr>
          <w:i/>
          <w:spacing w:val="-1"/>
          <w:sz w:val="28"/>
        </w:rPr>
        <w:t xml:space="preserve"> </w:t>
      </w:r>
      <w:r w:rsidRPr="007D79D7">
        <w:rPr>
          <w:i/>
          <w:sz w:val="28"/>
        </w:rPr>
        <w:t>of</w:t>
      </w:r>
      <w:r w:rsidRPr="007D79D7">
        <w:rPr>
          <w:i/>
          <w:spacing w:val="-4"/>
          <w:sz w:val="28"/>
        </w:rPr>
        <w:t xml:space="preserve"> </w:t>
      </w:r>
      <w:r w:rsidRPr="007D79D7">
        <w:rPr>
          <w:i/>
          <w:sz w:val="28"/>
        </w:rPr>
        <w:t>the</w:t>
      </w:r>
      <w:r w:rsidRPr="007D79D7">
        <w:rPr>
          <w:i/>
          <w:spacing w:val="-5"/>
          <w:sz w:val="28"/>
        </w:rPr>
        <w:t xml:space="preserve"> </w:t>
      </w:r>
      <w:r w:rsidRPr="007D79D7">
        <w:rPr>
          <w:i/>
          <w:sz w:val="28"/>
        </w:rPr>
        <w:t>degree</w:t>
      </w:r>
      <w:r w:rsidRPr="007D79D7">
        <w:rPr>
          <w:i/>
          <w:spacing w:val="-2"/>
          <w:sz w:val="28"/>
        </w:rPr>
        <w:t xml:space="preserve"> </w:t>
      </w:r>
      <w:r w:rsidRPr="007D79D7">
        <w:rPr>
          <w:i/>
          <w:sz w:val="28"/>
        </w:rPr>
        <w:t>of</w:t>
      </w:r>
    </w:p>
    <w:p w14:paraId="6741736B" w14:textId="77777777" w:rsidR="00123847" w:rsidRPr="007D79D7" w:rsidRDefault="00123847">
      <w:pPr>
        <w:pStyle w:val="BodyText"/>
        <w:rPr>
          <w:i/>
          <w:sz w:val="30"/>
        </w:rPr>
      </w:pPr>
    </w:p>
    <w:p w14:paraId="54F5B2A0" w14:textId="77777777" w:rsidR="00123847" w:rsidRPr="007D79D7" w:rsidRDefault="0029402E">
      <w:pPr>
        <w:pStyle w:val="Heading3"/>
        <w:spacing w:before="187" w:line="276" w:lineRule="auto"/>
        <w:ind w:left="2669" w:right="2663" w:firstLine="0"/>
        <w:jc w:val="center"/>
      </w:pPr>
      <w:r w:rsidRPr="007D79D7">
        <w:t>BACHELOR OF ENGINEERING</w:t>
      </w:r>
      <w:r w:rsidRPr="007D79D7">
        <w:rPr>
          <w:spacing w:val="-67"/>
        </w:rPr>
        <w:t xml:space="preserve"> </w:t>
      </w:r>
      <w:r w:rsidRPr="007D79D7">
        <w:t>IN</w:t>
      </w:r>
    </w:p>
    <w:p w14:paraId="5A31EB65" w14:textId="71DADFEF" w:rsidR="00AC3328" w:rsidRDefault="0029402E" w:rsidP="00AC3328">
      <w:pPr>
        <w:spacing w:line="453" w:lineRule="auto"/>
        <w:ind w:right="1884"/>
        <w:jc w:val="right"/>
        <w:rPr>
          <w:b/>
          <w:spacing w:val="-67"/>
          <w:sz w:val="28"/>
        </w:rPr>
      </w:pPr>
      <w:r w:rsidRPr="007D79D7">
        <w:rPr>
          <w:b/>
          <w:sz w:val="28"/>
        </w:rPr>
        <w:t>COMPUTER SCIENCE AND ENGINEERING</w:t>
      </w:r>
    </w:p>
    <w:p w14:paraId="70D28D66" w14:textId="131640D1" w:rsidR="00123847" w:rsidRPr="007D79D7" w:rsidRDefault="00AC3328" w:rsidP="00AC3328">
      <w:pPr>
        <w:spacing w:line="453" w:lineRule="auto"/>
        <w:ind w:right="1884"/>
        <w:jc w:val="center"/>
        <w:rPr>
          <w:b/>
          <w:sz w:val="28"/>
        </w:rPr>
      </w:pPr>
      <w:r>
        <w:rPr>
          <w:b/>
          <w:sz w:val="28"/>
        </w:rPr>
        <w:t xml:space="preserve">                           </w:t>
      </w:r>
      <w:r w:rsidR="0029402E" w:rsidRPr="007D79D7">
        <w:rPr>
          <w:b/>
          <w:sz w:val="28"/>
        </w:rPr>
        <w:t>BY</w:t>
      </w:r>
    </w:p>
    <w:p w14:paraId="636AD960" w14:textId="57C13CEF" w:rsidR="00AC3328" w:rsidRPr="007D79D7" w:rsidRDefault="00AC3328" w:rsidP="00AC3328">
      <w:pPr>
        <w:pStyle w:val="Heading3"/>
        <w:tabs>
          <w:tab w:val="left" w:pos="4968"/>
        </w:tabs>
        <w:spacing w:before="4"/>
        <w:ind w:left="119" w:firstLine="0"/>
        <w:jc w:val="center"/>
        <w:rPr>
          <w:lang w:val="en-IN"/>
        </w:rPr>
      </w:pPr>
      <w:r w:rsidRPr="007D79D7">
        <w:rPr>
          <w:lang w:val="en-IN"/>
        </w:rPr>
        <w:t>NIHAR HEGDE</w:t>
      </w:r>
      <w:r w:rsidRPr="007D79D7">
        <w:tab/>
        <w:t>4KV19CS051</w:t>
      </w:r>
    </w:p>
    <w:p w14:paraId="152231B6" w14:textId="77777777" w:rsidR="00AC3328" w:rsidRPr="007D79D7" w:rsidRDefault="00AC3328" w:rsidP="00AC3328">
      <w:pPr>
        <w:tabs>
          <w:tab w:val="left" w:pos="6426"/>
        </w:tabs>
        <w:spacing w:before="239" w:line="417" w:lineRule="auto"/>
        <w:ind w:left="1569" w:right="1421"/>
        <w:rPr>
          <w:b/>
          <w:sz w:val="28"/>
        </w:rPr>
      </w:pPr>
      <w:r w:rsidRPr="007D79D7">
        <w:rPr>
          <w:b/>
          <w:sz w:val="28"/>
          <w:lang w:val="en-IN"/>
        </w:rPr>
        <w:t>PRATHIKA MUTHAMMA A D</w:t>
      </w:r>
      <w:r w:rsidRPr="007D79D7">
        <w:rPr>
          <w:b/>
          <w:sz w:val="28"/>
        </w:rPr>
        <w:tab/>
        <w:t>4KV19CS064</w:t>
      </w:r>
      <w:r w:rsidRPr="007D79D7">
        <w:rPr>
          <w:b/>
          <w:spacing w:val="-67"/>
          <w:sz w:val="28"/>
        </w:rPr>
        <w:t xml:space="preserve"> </w:t>
      </w:r>
      <w:r w:rsidRPr="007D79D7">
        <w:rPr>
          <w:b/>
          <w:sz w:val="28"/>
          <w:lang w:val="en-IN"/>
        </w:rPr>
        <w:t>SOMANNA A S</w:t>
      </w:r>
      <w:r w:rsidRPr="007D79D7">
        <w:rPr>
          <w:b/>
          <w:sz w:val="28"/>
        </w:rPr>
        <w:tab/>
        <w:t>4KV19CS073</w:t>
      </w:r>
    </w:p>
    <w:p w14:paraId="0AB03333" w14:textId="4570B79C" w:rsidR="00123847" w:rsidRPr="007D79D7" w:rsidRDefault="00AC3328" w:rsidP="00AC3328">
      <w:pPr>
        <w:pStyle w:val="Heading3"/>
        <w:tabs>
          <w:tab w:val="left" w:pos="4997"/>
        </w:tabs>
        <w:spacing w:before="4"/>
        <w:ind w:left="131" w:firstLine="0"/>
        <w:jc w:val="center"/>
      </w:pPr>
      <w:r w:rsidRPr="007D79D7">
        <w:rPr>
          <w:lang w:val="en-IN"/>
        </w:rPr>
        <w:t>THUSHAR S PAWAR</w:t>
      </w:r>
      <w:r w:rsidRPr="007D79D7">
        <w:tab/>
        <w:t>4KV19CS081</w:t>
      </w:r>
    </w:p>
    <w:p w14:paraId="24A8D45E" w14:textId="118F79AA" w:rsidR="00123847" w:rsidRPr="007D79D7" w:rsidRDefault="00123847">
      <w:pPr>
        <w:pStyle w:val="BodyText"/>
        <w:rPr>
          <w:b/>
          <w:sz w:val="20"/>
        </w:rPr>
      </w:pPr>
    </w:p>
    <w:p w14:paraId="7BE7CD65" w14:textId="0D3E5C97" w:rsidR="00123847" w:rsidRPr="007D79D7" w:rsidRDefault="001C7C93">
      <w:pPr>
        <w:pStyle w:val="BodyText"/>
        <w:spacing w:before="9"/>
        <w:rPr>
          <w:b/>
          <w:sz w:val="10"/>
        </w:rPr>
      </w:pPr>
      <w:r w:rsidRPr="007D79D7">
        <w:rPr>
          <w:noProof/>
        </w:rPr>
        <w:drawing>
          <wp:anchor distT="0" distB="0" distL="0" distR="0" simplePos="0" relativeHeight="251659264" behindDoc="0" locked="0" layoutInCell="1" allowOverlap="1" wp14:anchorId="53535296" wp14:editId="2C72B791">
            <wp:simplePos x="0" y="0"/>
            <wp:positionH relativeFrom="margin">
              <wp:align>center</wp:align>
            </wp:positionH>
            <wp:positionV relativeFrom="paragraph">
              <wp:posOffset>106680</wp:posOffset>
            </wp:positionV>
            <wp:extent cx="1137920" cy="1120775"/>
            <wp:effectExtent l="0" t="0" r="5080" b="3175"/>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137920" cy="1120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9402E" w:rsidRPr="007D79D7">
        <w:rPr>
          <w:noProof/>
        </w:rPr>
        <mc:AlternateContent>
          <mc:Choice Requires="wpi">
            <w:drawing>
              <wp:anchor distT="0" distB="0" distL="114300" distR="114300" simplePos="0" relativeHeight="251681792" behindDoc="0" locked="0" layoutInCell="1" allowOverlap="1" wp14:anchorId="507CC8E2" wp14:editId="5E3365C9">
                <wp:simplePos x="0" y="0"/>
                <wp:positionH relativeFrom="column">
                  <wp:posOffset>2898140</wp:posOffset>
                </wp:positionH>
                <wp:positionV relativeFrom="paragraph">
                  <wp:posOffset>78740</wp:posOffset>
                </wp:positionV>
                <wp:extent cx="220980" cy="26035"/>
                <wp:effectExtent l="38100" t="38100" r="45720" b="50165"/>
                <wp:wrapNone/>
                <wp:docPr id="77609018" name="Ink 26"/>
                <wp:cNvGraphicFramePr/>
                <a:graphic xmlns:a="http://schemas.openxmlformats.org/drawingml/2006/main">
                  <a:graphicData uri="http://schemas.microsoft.com/office/word/2010/wordprocessingInk">
                    <w14:contentPart bwMode="auto" r:id="rId11">
                      <w14:nvContentPartPr>
                        <w14:cNvContentPartPr/>
                      </w14:nvContentPartPr>
                      <w14:xfrm>
                        <a:off x="0" y="0"/>
                        <a:ext cx="220980" cy="26035"/>
                      </w14:xfrm>
                    </w14:contentPart>
                  </a:graphicData>
                </a:graphic>
              </wp:anchor>
            </w:drawing>
          </mc:Choice>
          <mc:Fallback xmlns:oel="http://schemas.microsoft.com/office/2019/extlst" xmlns:w16du="http://schemas.microsoft.com/office/word/2023/wordml/word16du">
            <w:pict>
              <v:shapetype w14:anchorId="42D8CC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227.5pt;margin-top:5.5pt;width:18.8pt;height:3.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">
                <v:imagedata r:id="rId12" o:title=""/>
              </v:shape>
            </w:pict>
          </mc:Fallback>
        </mc:AlternateContent>
      </w:r>
      <w:r w:rsidR="0029402E" w:rsidRPr="007D79D7">
        <w:rPr>
          <w:noProof/>
        </w:rPr>
        <mc:AlternateContent>
          <mc:Choice Requires="wpi">
            <w:drawing>
              <wp:anchor distT="0" distB="0" distL="114300" distR="114300" simplePos="0" relativeHeight="251679744" behindDoc="0" locked="0" layoutInCell="1" allowOverlap="1" wp14:anchorId="74D4A822" wp14:editId="1D431192">
                <wp:simplePos x="0" y="0"/>
                <wp:positionH relativeFrom="column">
                  <wp:posOffset>2656128</wp:posOffset>
                </wp:positionH>
                <wp:positionV relativeFrom="paragraph">
                  <wp:posOffset>90910</wp:posOffset>
                </wp:positionV>
                <wp:extent cx="221400" cy="9720"/>
                <wp:effectExtent l="38100" t="57150" r="45720" b="47625"/>
                <wp:wrapNone/>
                <wp:docPr id="1214335314"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221400" cy="9720"/>
                      </w14:xfrm>
                    </w14:contentPart>
                  </a:graphicData>
                </a:graphic>
              </wp:anchor>
            </w:drawing>
          </mc:Choice>
          <mc:Fallback xmlns:oel="http://schemas.microsoft.com/office/2019/extlst" xmlns:w16du="http://schemas.microsoft.com/office/word/2023/wordml/word16du">
            <w:pict>
              <v:shape w14:anchorId="0EF44450" id="Ink 4" o:spid="_x0000_s1026" type="#_x0000_t75" style="position:absolute;margin-left:208.45pt;margin-top:6.4pt;width:18.85pt;height:2.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">
                <v:imagedata r:id="rId14" o:title=""/>
              </v:shape>
            </w:pict>
          </mc:Fallback>
        </mc:AlternateContent>
      </w:r>
      <w:r w:rsidR="0029402E" w:rsidRPr="007D79D7">
        <w:rPr>
          <w:noProof/>
        </w:rPr>
        <mc:AlternateContent>
          <mc:Choice Requires="wpi">
            <w:drawing>
              <wp:anchor distT="0" distB="0" distL="114300" distR="114300" simplePos="0" relativeHeight="251677696" behindDoc="0" locked="0" layoutInCell="1" allowOverlap="1" wp14:anchorId="3105D333" wp14:editId="4784181B">
                <wp:simplePos x="0" y="0"/>
                <wp:positionH relativeFrom="column">
                  <wp:posOffset>2736768</wp:posOffset>
                </wp:positionH>
                <wp:positionV relativeFrom="paragraph">
                  <wp:posOffset>87310</wp:posOffset>
                </wp:positionV>
                <wp:extent cx="158760" cy="10080"/>
                <wp:effectExtent l="57150" t="57150" r="50800" b="47625"/>
                <wp:wrapNone/>
                <wp:docPr id="490645464"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158760" cy="10080"/>
                      </w14:xfrm>
                    </w14:contentPart>
                  </a:graphicData>
                </a:graphic>
              </wp:anchor>
            </w:drawing>
          </mc:Choice>
          <mc:Fallback xmlns:oel="http://schemas.microsoft.com/office/2019/extlst" xmlns:w16du="http://schemas.microsoft.com/office/word/2023/wordml/word16du">
            <w:pict>
              <v:shape w14:anchorId="3C9FFB09" id="Ink 3" o:spid="_x0000_s1026" type="#_x0000_t75" style="position:absolute;margin-left:214.8pt;margin-top:6.15pt;width:13.9pt;height: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">
                <v:imagedata r:id="rId16" o:title=""/>
              </v:shape>
            </w:pict>
          </mc:Fallback>
        </mc:AlternateContent>
      </w:r>
      <w:r w:rsidR="0029402E" w:rsidRPr="007D79D7">
        <w:rPr>
          <w:noProof/>
        </w:rPr>
        <mc:AlternateContent>
          <mc:Choice Requires="wpi">
            <w:drawing>
              <wp:anchor distT="0" distB="0" distL="114300" distR="114300" simplePos="0" relativeHeight="251675648" behindDoc="0" locked="0" layoutInCell="1" allowOverlap="1" wp14:anchorId="319D8FB6" wp14:editId="049F1309">
                <wp:simplePos x="0" y="0"/>
                <wp:positionH relativeFrom="column">
                  <wp:posOffset>3140688</wp:posOffset>
                </wp:positionH>
                <wp:positionV relativeFrom="paragraph">
                  <wp:posOffset>13870</wp:posOffset>
                </wp:positionV>
                <wp:extent cx="410400" cy="39600"/>
                <wp:effectExtent l="114300" t="114300" r="142240" b="151130"/>
                <wp:wrapNone/>
                <wp:docPr id="353294661" name="Ink 2"/>
                <wp:cNvGraphicFramePr/>
                <a:graphic xmlns:a="http://schemas.openxmlformats.org/drawingml/2006/main">
                  <a:graphicData uri="http://schemas.microsoft.com/office/word/2010/wordprocessingInk">
                    <w14:contentPart bwMode="auto" r:id="rId17">
                      <w14:nvContentPartPr>
                        <w14:cNvContentPartPr/>
                      </w14:nvContentPartPr>
                      <w14:xfrm>
                        <a:off x="0" y="0"/>
                        <a:ext cx="410400" cy="39600"/>
                      </w14:xfrm>
                    </w14:contentPart>
                  </a:graphicData>
                </a:graphic>
              </wp:anchor>
            </w:drawing>
          </mc:Choice>
          <mc:Fallback xmlns:oel="http://schemas.microsoft.com/office/2019/extlst" xmlns:w16du="http://schemas.microsoft.com/office/word/2023/wordml/word16du">
            <w:pict>
              <v:shape w14:anchorId="48889308" id="Ink 2" o:spid="_x0000_s1026" type="#_x0000_t75" style="position:absolute;margin-left:242.35pt;margin-top:-3.85pt;width:42.2pt;height:1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&#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">
                <v:imagedata r:id="rId18" o:title=""/>
              </v:shape>
            </w:pict>
          </mc:Fallback>
        </mc:AlternateContent>
      </w:r>
      <w:r w:rsidR="0029402E" w:rsidRPr="007D79D7">
        <w:rPr>
          <w:noProof/>
        </w:rPr>
        <mc:AlternateContent>
          <mc:Choice Requires="wpi">
            <w:drawing>
              <wp:anchor distT="0" distB="0" distL="114300" distR="114300" simplePos="0" relativeHeight="251673600" behindDoc="0" locked="0" layoutInCell="1" allowOverlap="1" wp14:anchorId="65A9F28B" wp14:editId="18CC28D7">
                <wp:simplePos x="0" y="0"/>
                <wp:positionH relativeFrom="column">
                  <wp:posOffset>2470368</wp:posOffset>
                </wp:positionH>
                <wp:positionV relativeFrom="paragraph">
                  <wp:posOffset>910</wp:posOffset>
                </wp:positionV>
                <wp:extent cx="312840" cy="73440"/>
                <wp:effectExtent l="133350" t="114300" r="68580" b="155575"/>
                <wp:wrapNone/>
                <wp:docPr id="1732685909" name="Ink 1"/>
                <wp:cNvGraphicFramePr/>
                <a:graphic xmlns:a="http://schemas.openxmlformats.org/drawingml/2006/main">
                  <a:graphicData uri="http://schemas.microsoft.com/office/word/2010/wordprocessingInk">
                    <w14:contentPart bwMode="auto" r:id="rId19">
                      <w14:nvContentPartPr>
                        <w14:cNvContentPartPr/>
                      </w14:nvContentPartPr>
                      <w14:xfrm>
                        <a:off x="0" y="0"/>
                        <a:ext cx="312840" cy="73440"/>
                      </w14:xfrm>
                    </w14:contentPart>
                  </a:graphicData>
                </a:graphic>
              </wp:anchor>
            </w:drawing>
          </mc:Choice>
          <mc:Fallback>
            <w:pict>
              <v:shapetype w14:anchorId="18219F8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89.55pt;margin-top:-4.9pt;width:34.6pt;height:15.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">
                <v:imagedata r:id="rId20" o:title=""/>
              </v:shape>
            </w:pict>
          </mc:Fallback>
        </mc:AlternateContent>
      </w:r>
    </w:p>
    <w:p w14:paraId="06BFA530" w14:textId="77777777" w:rsidR="00123847" w:rsidRPr="007D79D7" w:rsidRDefault="00123847">
      <w:pPr>
        <w:pStyle w:val="BodyText"/>
        <w:rPr>
          <w:b/>
          <w:sz w:val="39"/>
        </w:rPr>
      </w:pPr>
    </w:p>
    <w:p w14:paraId="0130E1E8" w14:textId="77777777" w:rsidR="00123847" w:rsidRPr="007D79D7" w:rsidRDefault="0029402E">
      <w:pPr>
        <w:ind w:left="626"/>
        <w:rPr>
          <w:b/>
          <w:sz w:val="28"/>
        </w:rPr>
      </w:pPr>
      <w:r w:rsidRPr="007D79D7">
        <w:rPr>
          <w:b/>
          <w:sz w:val="28"/>
        </w:rPr>
        <w:t>DEPARTMENT</w:t>
      </w:r>
      <w:r w:rsidRPr="007D79D7">
        <w:rPr>
          <w:b/>
          <w:spacing w:val="-4"/>
          <w:sz w:val="28"/>
        </w:rPr>
        <w:t xml:space="preserve"> </w:t>
      </w:r>
      <w:r w:rsidRPr="007D79D7">
        <w:rPr>
          <w:b/>
          <w:sz w:val="28"/>
        </w:rPr>
        <w:t>OF</w:t>
      </w:r>
      <w:r w:rsidRPr="007D79D7">
        <w:rPr>
          <w:b/>
          <w:spacing w:val="-4"/>
          <w:sz w:val="28"/>
        </w:rPr>
        <w:t xml:space="preserve"> </w:t>
      </w:r>
      <w:r w:rsidRPr="007D79D7">
        <w:rPr>
          <w:b/>
          <w:sz w:val="28"/>
        </w:rPr>
        <w:t>COMPUTER</w:t>
      </w:r>
      <w:r w:rsidRPr="007D79D7">
        <w:rPr>
          <w:b/>
          <w:spacing w:val="-3"/>
          <w:sz w:val="28"/>
        </w:rPr>
        <w:t xml:space="preserve"> </w:t>
      </w:r>
      <w:r w:rsidRPr="007D79D7">
        <w:rPr>
          <w:b/>
          <w:sz w:val="28"/>
        </w:rPr>
        <w:t>SCIENCE</w:t>
      </w:r>
      <w:r w:rsidRPr="007D79D7">
        <w:rPr>
          <w:b/>
          <w:spacing w:val="-3"/>
          <w:sz w:val="28"/>
        </w:rPr>
        <w:t xml:space="preserve"> </w:t>
      </w:r>
      <w:r w:rsidRPr="007D79D7">
        <w:rPr>
          <w:b/>
          <w:sz w:val="28"/>
        </w:rPr>
        <w:t>AND</w:t>
      </w:r>
      <w:r w:rsidRPr="007D79D7">
        <w:rPr>
          <w:b/>
          <w:spacing w:val="-2"/>
          <w:sz w:val="28"/>
        </w:rPr>
        <w:t xml:space="preserve"> </w:t>
      </w:r>
      <w:r w:rsidRPr="007D79D7">
        <w:rPr>
          <w:b/>
          <w:sz w:val="28"/>
        </w:rPr>
        <w:t>ENGINEERING</w:t>
      </w:r>
    </w:p>
    <w:p w14:paraId="4B572EFD" w14:textId="478A22DC" w:rsidR="00123847" w:rsidRPr="007D79D7" w:rsidRDefault="00F11F2E">
      <w:pPr>
        <w:spacing w:before="161" w:line="408" w:lineRule="auto"/>
        <w:ind w:left="4071" w:right="460" w:hanging="3620"/>
        <w:rPr>
          <w:b/>
          <w:sz w:val="28"/>
        </w:rPr>
      </w:pPr>
      <w:r>
        <w:rPr>
          <w:b/>
          <w:spacing w:val="11"/>
          <w:sz w:val="28"/>
        </w:rPr>
        <w:t xml:space="preserve"> </w:t>
      </w:r>
      <w:r w:rsidR="0029402E" w:rsidRPr="007D79D7">
        <w:rPr>
          <w:b/>
          <w:spacing w:val="11"/>
          <w:sz w:val="28"/>
        </w:rPr>
        <w:t>K.V.G.</w:t>
      </w:r>
      <w:r w:rsidR="0029402E" w:rsidRPr="007D79D7">
        <w:rPr>
          <w:b/>
          <w:spacing w:val="32"/>
          <w:sz w:val="28"/>
        </w:rPr>
        <w:t xml:space="preserve"> </w:t>
      </w:r>
      <w:r w:rsidR="0029402E" w:rsidRPr="007D79D7">
        <w:rPr>
          <w:b/>
          <w:spacing w:val="12"/>
          <w:sz w:val="28"/>
        </w:rPr>
        <w:t>COLLEGE</w:t>
      </w:r>
      <w:r w:rsidR="0029402E" w:rsidRPr="007D79D7">
        <w:rPr>
          <w:b/>
          <w:spacing w:val="32"/>
          <w:sz w:val="28"/>
        </w:rPr>
        <w:t xml:space="preserve"> </w:t>
      </w:r>
      <w:r w:rsidR="0029402E" w:rsidRPr="007D79D7">
        <w:rPr>
          <w:b/>
          <w:sz w:val="28"/>
        </w:rPr>
        <w:t>OF</w:t>
      </w:r>
      <w:r w:rsidR="0029402E" w:rsidRPr="007D79D7">
        <w:rPr>
          <w:b/>
          <w:spacing w:val="35"/>
          <w:sz w:val="28"/>
        </w:rPr>
        <w:t xml:space="preserve"> </w:t>
      </w:r>
      <w:r w:rsidR="0029402E" w:rsidRPr="007D79D7">
        <w:rPr>
          <w:b/>
          <w:spacing w:val="13"/>
          <w:sz w:val="28"/>
        </w:rPr>
        <w:t>ENGINEERING</w:t>
      </w:r>
      <w:r w:rsidR="0029402E" w:rsidRPr="007D79D7">
        <w:rPr>
          <w:b/>
          <w:spacing w:val="33"/>
          <w:sz w:val="28"/>
        </w:rPr>
        <w:t xml:space="preserve"> </w:t>
      </w:r>
      <w:r w:rsidR="0029402E" w:rsidRPr="007D79D7">
        <w:rPr>
          <w:b/>
          <w:spacing w:val="12"/>
          <w:sz w:val="28"/>
        </w:rPr>
        <w:t>SULLIA,</w:t>
      </w:r>
      <w:r w:rsidR="0029402E" w:rsidRPr="007D79D7">
        <w:rPr>
          <w:b/>
          <w:spacing w:val="40"/>
          <w:sz w:val="28"/>
        </w:rPr>
        <w:t xml:space="preserve"> </w:t>
      </w:r>
      <w:r w:rsidR="0029402E" w:rsidRPr="007D79D7">
        <w:rPr>
          <w:b/>
          <w:spacing w:val="10"/>
          <w:sz w:val="28"/>
        </w:rPr>
        <w:t>D.K</w:t>
      </w:r>
      <w:r w:rsidR="0029402E" w:rsidRPr="007D79D7">
        <w:rPr>
          <w:b/>
          <w:spacing w:val="34"/>
          <w:sz w:val="28"/>
        </w:rPr>
        <w:t xml:space="preserve"> </w:t>
      </w:r>
      <w:r w:rsidR="0029402E" w:rsidRPr="007D79D7">
        <w:rPr>
          <w:b/>
          <w:sz w:val="28"/>
        </w:rPr>
        <w:t>-</w:t>
      </w:r>
      <w:r w:rsidR="0029402E" w:rsidRPr="007D79D7">
        <w:rPr>
          <w:b/>
          <w:spacing w:val="34"/>
          <w:sz w:val="28"/>
        </w:rPr>
        <w:t xml:space="preserve"> </w:t>
      </w:r>
      <w:r w:rsidR="0029402E" w:rsidRPr="007D79D7">
        <w:rPr>
          <w:b/>
          <w:spacing w:val="10"/>
          <w:sz w:val="28"/>
        </w:rPr>
        <w:t>574</w:t>
      </w:r>
      <w:r w:rsidR="0029402E" w:rsidRPr="007D79D7">
        <w:rPr>
          <w:b/>
          <w:spacing w:val="34"/>
          <w:sz w:val="28"/>
        </w:rPr>
        <w:t xml:space="preserve"> </w:t>
      </w:r>
      <w:r w:rsidR="0029402E" w:rsidRPr="007D79D7">
        <w:rPr>
          <w:b/>
          <w:spacing w:val="10"/>
          <w:sz w:val="28"/>
        </w:rPr>
        <w:t>327</w:t>
      </w:r>
      <w:r w:rsidR="0029402E" w:rsidRPr="007D79D7">
        <w:rPr>
          <w:b/>
          <w:spacing w:val="-67"/>
          <w:sz w:val="28"/>
        </w:rPr>
        <w:t xml:space="preserve"> </w:t>
      </w:r>
      <w:r w:rsidR="0029402E" w:rsidRPr="007D79D7">
        <w:rPr>
          <w:b/>
          <w:spacing w:val="12"/>
          <w:sz w:val="28"/>
        </w:rPr>
        <w:t>202</w:t>
      </w:r>
      <w:r w:rsidR="0083719A">
        <w:rPr>
          <w:b/>
          <w:spacing w:val="12"/>
          <w:sz w:val="28"/>
        </w:rPr>
        <w:t>2</w:t>
      </w:r>
      <w:r w:rsidR="0029402E" w:rsidRPr="007D79D7">
        <w:rPr>
          <w:b/>
          <w:spacing w:val="12"/>
          <w:sz w:val="28"/>
        </w:rPr>
        <w:t>-202</w:t>
      </w:r>
      <w:r w:rsidR="0083719A">
        <w:rPr>
          <w:b/>
          <w:spacing w:val="12"/>
          <w:sz w:val="28"/>
        </w:rPr>
        <w:t>3</w:t>
      </w:r>
    </w:p>
    <w:p w14:paraId="6AB2721B" w14:textId="77777777" w:rsidR="00123847" w:rsidRPr="007D79D7" w:rsidRDefault="00123847">
      <w:pPr>
        <w:spacing w:line="408" w:lineRule="auto"/>
        <w:rPr>
          <w:sz w:val="28"/>
        </w:rPr>
        <w:sectPr w:rsidR="00123847" w:rsidRPr="007D79D7">
          <w:type w:val="continuous"/>
          <w:pgSz w:w="11920" w:h="16850"/>
          <w:pgMar w:top="1240" w:right="1220" w:bottom="280" w:left="1200" w:header="720" w:footer="720" w:gutter="0"/>
          <w:pgNumType w:start="1"/>
          <w:cols w:space="720"/>
        </w:sectPr>
      </w:pPr>
    </w:p>
    <w:p w14:paraId="5AD06513" w14:textId="77777777" w:rsidR="00123847" w:rsidRPr="007D79D7" w:rsidRDefault="0029402E">
      <w:pPr>
        <w:pStyle w:val="Heading1"/>
        <w:spacing w:before="60"/>
        <w:ind w:left="386"/>
      </w:pPr>
      <w:r w:rsidRPr="007D79D7">
        <w:rPr>
          <w:noProof/>
        </w:rPr>
        <w:lastRenderedPageBreak/>
        <mc:AlternateContent>
          <mc:Choice Requires="wps">
            <w:drawing>
              <wp:anchor distT="0" distB="0" distL="114300" distR="114300" simplePos="0" relativeHeight="251663360" behindDoc="1" locked="0" layoutInCell="1" allowOverlap="1" wp14:anchorId="5678B0BA" wp14:editId="6F20B253">
                <wp:simplePos x="0" y="0"/>
                <wp:positionH relativeFrom="page">
                  <wp:posOffset>304800</wp:posOffset>
                </wp:positionH>
                <wp:positionV relativeFrom="page">
                  <wp:posOffset>304165</wp:posOffset>
                </wp:positionV>
                <wp:extent cx="6955790" cy="10086340"/>
                <wp:effectExtent l="0" t="0" r="0" b="0"/>
                <wp:wrapNone/>
                <wp:docPr id="938282975" name="AutoShape 3"/>
                <wp:cNvGraphicFramePr/>
                <a:graphic xmlns:a="http://schemas.openxmlformats.org/drawingml/2006/main">
                  <a:graphicData uri="http://schemas.microsoft.com/office/word/2010/wordprocessingShape">
                    <wps:wsp>
                      <wps:cNvSpPr/>
                      <wps:spPr bwMode="auto">
                        <a:xfrm>
                          <a:off x="0" y="0"/>
                          <a:ext cx="6955790" cy="10086340"/>
                        </a:xfrm>
                        <a:custGeom>
                          <a:avLst/>
                          <a:gdLst>
                            <a:gd name="T0" fmla="+- 0 569 480"/>
                            <a:gd name="T1" fmla="*/ T0 w 10954"/>
                            <a:gd name="T2" fmla="+- 0 554 480"/>
                            <a:gd name="T3" fmla="*/ 554 h 15884"/>
                            <a:gd name="T4" fmla="+- 0 554 480"/>
                            <a:gd name="T5" fmla="*/ T4 w 10954"/>
                            <a:gd name="T6" fmla="+- 0 554 480"/>
                            <a:gd name="T7" fmla="*/ 554 h 15884"/>
                            <a:gd name="T8" fmla="+- 0 554 480"/>
                            <a:gd name="T9" fmla="*/ T8 w 10954"/>
                            <a:gd name="T10" fmla="+- 0 569 480"/>
                            <a:gd name="T11" fmla="*/ 569 h 15884"/>
                            <a:gd name="T12" fmla="+- 0 554 480"/>
                            <a:gd name="T13" fmla="*/ T12 w 10954"/>
                            <a:gd name="T14" fmla="+- 0 16274 480"/>
                            <a:gd name="T15" fmla="*/ 16274 h 15884"/>
                            <a:gd name="T16" fmla="+- 0 554 480"/>
                            <a:gd name="T17" fmla="*/ T16 w 10954"/>
                            <a:gd name="T18" fmla="+- 0 16334 480"/>
                            <a:gd name="T19" fmla="*/ 16334 h 15884"/>
                            <a:gd name="T20" fmla="+- 0 569 480"/>
                            <a:gd name="T21" fmla="*/ T20 w 10954"/>
                            <a:gd name="T22" fmla="+- 0 16334 480"/>
                            <a:gd name="T23" fmla="*/ 16334 h 15884"/>
                            <a:gd name="T24" fmla="+- 0 569 480"/>
                            <a:gd name="T25" fmla="*/ T24 w 10954"/>
                            <a:gd name="T26" fmla="+- 0 16274 480"/>
                            <a:gd name="T27" fmla="*/ 16274 h 15884"/>
                            <a:gd name="T28" fmla="+- 0 569 480"/>
                            <a:gd name="T29" fmla="*/ T28 w 10954"/>
                            <a:gd name="T30" fmla="+- 0 569 480"/>
                            <a:gd name="T31" fmla="*/ 569 h 15884"/>
                            <a:gd name="T32" fmla="+- 0 569 480"/>
                            <a:gd name="T33" fmla="*/ T32 w 10954"/>
                            <a:gd name="T34" fmla="+- 0 554 480"/>
                            <a:gd name="T35" fmla="*/ 554 h 15884"/>
                            <a:gd name="T36" fmla="+- 0 11405 480"/>
                            <a:gd name="T37" fmla="*/ T36 w 10954"/>
                            <a:gd name="T38" fmla="+- 0 554 480"/>
                            <a:gd name="T39" fmla="*/ 554 h 15884"/>
                            <a:gd name="T40" fmla="+- 0 11345 480"/>
                            <a:gd name="T41" fmla="*/ T40 w 10954"/>
                            <a:gd name="T42" fmla="+- 0 554 480"/>
                            <a:gd name="T43" fmla="*/ 554 h 15884"/>
                            <a:gd name="T44" fmla="+- 0 569 480"/>
                            <a:gd name="T45" fmla="*/ T44 w 10954"/>
                            <a:gd name="T46" fmla="+- 0 554 480"/>
                            <a:gd name="T47" fmla="*/ 554 h 15884"/>
                            <a:gd name="T48" fmla="+- 0 569 480"/>
                            <a:gd name="T49" fmla="*/ T48 w 10954"/>
                            <a:gd name="T50" fmla="+- 0 569 480"/>
                            <a:gd name="T51" fmla="*/ 569 h 15884"/>
                            <a:gd name="T52" fmla="+- 0 11345 480"/>
                            <a:gd name="T53" fmla="*/ T52 w 10954"/>
                            <a:gd name="T54" fmla="+- 0 569 480"/>
                            <a:gd name="T55" fmla="*/ 569 h 15884"/>
                            <a:gd name="T56" fmla="+- 0 11345 480"/>
                            <a:gd name="T57" fmla="*/ T56 w 10954"/>
                            <a:gd name="T58" fmla="+- 0 16274 480"/>
                            <a:gd name="T59" fmla="*/ 16274 h 15884"/>
                            <a:gd name="T60" fmla="+- 0 569 480"/>
                            <a:gd name="T61" fmla="*/ T60 w 10954"/>
                            <a:gd name="T62" fmla="+- 0 16274 480"/>
                            <a:gd name="T63" fmla="*/ 16274 h 15884"/>
                            <a:gd name="T64" fmla="+- 0 569 480"/>
                            <a:gd name="T65" fmla="*/ T64 w 10954"/>
                            <a:gd name="T66" fmla="+- 0 16334 480"/>
                            <a:gd name="T67" fmla="*/ 16334 h 15884"/>
                            <a:gd name="T68" fmla="+- 0 11345 480"/>
                            <a:gd name="T69" fmla="*/ T68 w 10954"/>
                            <a:gd name="T70" fmla="+- 0 16334 480"/>
                            <a:gd name="T71" fmla="*/ 16334 h 15884"/>
                            <a:gd name="T72" fmla="+- 0 11405 480"/>
                            <a:gd name="T73" fmla="*/ T72 w 10954"/>
                            <a:gd name="T74" fmla="+- 0 16334 480"/>
                            <a:gd name="T75" fmla="*/ 16334 h 15884"/>
                            <a:gd name="T76" fmla="+- 0 11405 480"/>
                            <a:gd name="T77" fmla="*/ T76 w 10954"/>
                            <a:gd name="T78" fmla="+- 0 16274 480"/>
                            <a:gd name="T79" fmla="*/ 16274 h 15884"/>
                            <a:gd name="T80" fmla="+- 0 11405 480"/>
                            <a:gd name="T81" fmla="*/ T80 w 10954"/>
                            <a:gd name="T82" fmla="+- 0 569 480"/>
                            <a:gd name="T83" fmla="*/ 569 h 15884"/>
                            <a:gd name="T84" fmla="+- 0 11405 480"/>
                            <a:gd name="T85" fmla="*/ T84 w 10954"/>
                            <a:gd name="T86" fmla="+- 0 554 480"/>
                            <a:gd name="T87" fmla="*/ 554 h 15884"/>
                            <a:gd name="T88" fmla="+- 0 11434 480"/>
                            <a:gd name="T89" fmla="*/ T88 w 10954"/>
                            <a:gd name="T90" fmla="+- 0 480 480"/>
                            <a:gd name="T91" fmla="*/ 480 h 15884"/>
                            <a:gd name="T92" fmla="+- 0 11434 480"/>
                            <a:gd name="T93" fmla="*/ T92 w 10954"/>
                            <a:gd name="T94" fmla="+- 0 480 480"/>
                            <a:gd name="T95" fmla="*/ 480 h 15884"/>
                            <a:gd name="T96" fmla="+- 0 11419 480"/>
                            <a:gd name="T97" fmla="*/ T96 w 10954"/>
                            <a:gd name="T98" fmla="+- 0 480 480"/>
                            <a:gd name="T99" fmla="*/ 480 h 15884"/>
                            <a:gd name="T100" fmla="+- 0 11419 480"/>
                            <a:gd name="T101" fmla="*/ T100 w 10954"/>
                            <a:gd name="T102" fmla="+- 0 540 480"/>
                            <a:gd name="T103" fmla="*/ 540 h 15884"/>
                            <a:gd name="T104" fmla="+- 0 11419 480"/>
                            <a:gd name="T105" fmla="*/ T104 w 10954"/>
                            <a:gd name="T106" fmla="+- 0 569 480"/>
                            <a:gd name="T107" fmla="*/ 569 h 15884"/>
                            <a:gd name="T108" fmla="+- 0 11419 480"/>
                            <a:gd name="T109" fmla="*/ T108 w 10954"/>
                            <a:gd name="T110" fmla="+- 0 16274 480"/>
                            <a:gd name="T111" fmla="*/ 16274 h 15884"/>
                            <a:gd name="T112" fmla="+- 0 11419 480"/>
                            <a:gd name="T113" fmla="*/ T112 w 10954"/>
                            <a:gd name="T114" fmla="+- 0 16349 480"/>
                            <a:gd name="T115" fmla="*/ 16349 h 15884"/>
                            <a:gd name="T116" fmla="+- 0 11345 480"/>
                            <a:gd name="T117" fmla="*/ T116 w 10954"/>
                            <a:gd name="T118" fmla="+- 0 16349 480"/>
                            <a:gd name="T119" fmla="*/ 16349 h 15884"/>
                            <a:gd name="T120" fmla="+- 0 569 480"/>
                            <a:gd name="T121" fmla="*/ T120 w 10954"/>
                            <a:gd name="T122" fmla="+- 0 16349 480"/>
                            <a:gd name="T123" fmla="*/ 16349 h 15884"/>
                            <a:gd name="T124" fmla="+- 0 540 480"/>
                            <a:gd name="T125" fmla="*/ T124 w 10954"/>
                            <a:gd name="T126" fmla="+- 0 16349 480"/>
                            <a:gd name="T127" fmla="*/ 16349 h 15884"/>
                            <a:gd name="T128" fmla="+- 0 540 480"/>
                            <a:gd name="T129" fmla="*/ T128 w 10954"/>
                            <a:gd name="T130" fmla="+- 0 16274 480"/>
                            <a:gd name="T131" fmla="*/ 16274 h 15884"/>
                            <a:gd name="T132" fmla="+- 0 540 480"/>
                            <a:gd name="T133" fmla="*/ T132 w 10954"/>
                            <a:gd name="T134" fmla="+- 0 569 480"/>
                            <a:gd name="T135" fmla="*/ 569 h 15884"/>
                            <a:gd name="T136" fmla="+- 0 540 480"/>
                            <a:gd name="T137" fmla="*/ T136 w 10954"/>
                            <a:gd name="T138" fmla="+- 0 540 480"/>
                            <a:gd name="T139" fmla="*/ 540 h 15884"/>
                            <a:gd name="T140" fmla="+- 0 569 480"/>
                            <a:gd name="T141" fmla="*/ T140 w 10954"/>
                            <a:gd name="T142" fmla="+- 0 540 480"/>
                            <a:gd name="T143" fmla="*/ 540 h 15884"/>
                            <a:gd name="T144" fmla="+- 0 11345 480"/>
                            <a:gd name="T145" fmla="*/ T144 w 10954"/>
                            <a:gd name="T146" fmla="+- 0 540 480"/>
                            <a:gd name="T147" fmla="*/ 540 h 15884"/>
                            <a:gd name="T148" fmla="+- 0 11419 480"/>
                            <a:gd name="T149" fmla="*/ T148 w 10954"/>
                            <a:gd name="T150" fmla="+- 0 540 480"/>
                            <a:gd name="T151" fmla="*/ 540 h 15884"/>
                            <a:gd name="T152" fmla="+- 0 11419 480"/>
                            <a:gd name="T153" fmla="*/ T152 w 10954"/>
                            <a:gd name="T154" fmla="+- 0 480 480"/>
                            <a:gd name="T155" fmla="*/ 480 h 15884"/>
                            <a:gd name="T156" fmla="+- 0 11345 480"/>
                            <a:gd name="T157" fmla="*/ T156 w 10954"/>
                            <a:gd name="T158" fmla="+- 0 480 480"/>
                            <a:gd name="T159" fmla="*/ 480 h 15884"/>
                            <a:gd name="T160" fmla="+- 0 569 480"/>
                            <a:gd name="T161" fmla="*/ T160 w 10954"/>
                            <a:gd name="T162" fmla="+- 0 480 480"/>
                            <a:gd name="T163" fmla="*/ 480 h 15884"/>
                            <a:gd name="T164" fmla="+- 0 540 480"/>
                            <a:gd name="T165" fmla="*/ T164 w 10954"/>
                            <a:gd name="T166" fmla="+- 0 480 480"/>
                            <a:gd name="T167" fmla="*/ 480 h 15884"/>
                            <a:gd name="T168" fmla="+- 0 480 480"/>
                            <a:gd name="T169" fmla="*/ T168 w 10954"/>
                            <a:gd name="T170" fmla="+- 0 480 480"/>
                            <a:gd name="T171" fmla="*/ 480 h 15884"/>
                            <a:gd name="T172" fmla="+- 0 480 480"/>
                            <a:gd name="T173" fmla="*/ T172 w 10954"/>
                            <a:gd name="T174" fmla="+- 0 540 480"/>
                            <a:gd name="T175" fmla="*/ 540 h 15884"/>
                            <a:gd name="T176" fmla="+- 0 480 480"/>
                            <a:gd name="T177" fmla="*/ T176 w 10954"/>
                            <a:gd name="T178" fmla="+- 0 569 480"/>
                            <a:gd name="T179" fmla="*/ 569 h 15884"/>
                            <a:gd name="T180" fmla="+- 0 480 480"/>
                            <a:gd name="T181" fmla="*/ T180 w 10954"/>
                            <a:gd name="T182" fmla="+- 0 16274 480"/>
                            <a:gd name="T183" fmla="*/ 16274 h 15884"/>
                            <a:gd name="T184" fmla="+- 0 480 480"/>
                            <a:gd name="T185" fmla="*/ T184 w 10954"/>
                            <a:gd name="T186" fmla="+- 0 16349 480"/>
                            <a:gd name="T187" fmla="*/ 16349 h 15884"/>
                            <a:gd name="T188" fmla="+- 0 480 480"/>
                            <a:gd name="T189" fmla="*/ T188 w 10954"/>
                            <a:gd name="T190" fmla="+- 0 16363 480"/>
                            <a:gd name="T191" fmla="*/ 16363 h 15884"/>
                            <a:gd name="T192" fmla="+- 0 540 480"/>
                            <a:gd name="T193" fmla="*/ T192 w 10954"/>
                            <a:gd name="T194" fmla="+- 0 16363 480"/>
                            <a:gd name="T195" fmla="*/ 16363 h 15884"/>
                            <a:gd name="T196" fmla="+- 0 569 480"/>
                            <a:gd name="T197" fmla="*/ T196 w 10954"/>
                            <a:gd name="T198" fmla="+- 0 16363 480"/>
                            <a:gd name="T199" fmla="*/ 16363 h 15884"/>
                            <a:gd name="T200" fmla="+- 0 11345 480"/>
                            <a:gd name="T201" fmla="*/ T200 w 10954"/>
                            <a:gd name="T202" fmla="+- 0 16363 480"/>
                            <a:gd name="T203" fmla="*/ 16363 h 15884"/>
                            <a:gd name="T204" fmla="+- 0 11419 480"/>
                            <a:gd name="T205" fmla="*/ T204 w 10954"/>
                            <a:gd name="T206" fmla="+- 0 16363 480"/>
                            <a:gd name="T207" fmla="*/ 16363 h 15884"/>
                            <a:gd name="T208" fmla="+- 0 11434 480"/>
                            <a:gd name="T209" fmla="*/ T208 w 10954"/>
                            <a:gd name="T210" fmla="+- 0 16363 480"/>
                            <a:gd name="T211" fmla="*/ 16363 h 15884"/>
                            <a:gd name="T212" fmla="+- 0 11434 480"/>
                            <a:gd name="T213" fmla="*/ T212 w 10954"/>
                            <a:gd name="T214" fmla="+- 0 16363 480"/>
                            <a:gd name="T215" fmla="*/ 16363 h 15884"/>
                            <a:gd name="T216" fmla="+- 0 11434 480"/>
                            <a:gd name="T217" fmla="*/ T216 w 10954"/>
                            <a:gd name="T218" fmla="+- 0 16349 480"/>
                            <a:gd name="T219" fmla="*/ 16349 h 15884"/>
                            <a:gd name="T220" fmla="+- 0 11434 480"/>
                            <a:gd name="T221" fmla="*/ T220 w 10954"/>
                            <a:gd name="T222" fmla="+- 0 16349 480"/>
                            <a:gd name="T223" fmla="*/ 16349 h 15884"/>
                            <a:gd name="T224" fmla="+- 0 11434 480"/>
                            <a:gd name="T225" fmla="*/ T224 w 10954"/>
                            <a:gd name="T226" fmla="+- 0 16274 480"/>
                            <a:gd name="T227" fmla="*/ 16274 h 15884"/>
                            <a:gd name="T228" fmla="+- 0 11434 480"/>
                            <a:gd name="T229" fmla="*/ T228 w 10954"/>
                            <a:gd name="T230" fmla="+- 0 569 480"/>
                            <a:gd name="T231" fmla="*/ 569 h 15884"/>
                            <a:gd name="T232" fmla="+- 0 11434 480"/>
                            <a:gd name="T233" fmla="*/ T232 w 10954"/>
                            <a:gd name="T234" fmla="+- 0 540 480"/>
                            <a:gd name="T235" fmla="*/ 540 h 15884"/>
                            <a:gd name="T236" fmla="+- 0 11434 480"/>
                            <a:gd name="T237" fmla="*/ T236 w 10954"/>
                            <a:gd name="T238" fmla="+- 0 540 480"/>
                            <a:gd name="T239" fmla="*/ 540 h 15884"/>
                            <a:gd name="T240" fmla="+- 0 11434 480"/>
                            <a:gd name="T241" fmla="*/ T240 w 10954"/>
                            <a:gd name="T242" fmla="+- 0 480 480"/>
                            <a:gd name="T243" fmla="*/ 480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0954" h="15884">
                              <a:moveTo>
                                <a:pt x="89" y="74"/>
                              </a:moveTo>
                              <a:lnTo>
                                <a:pt x="74" y="74"/>
                              </a:lnTo>
                              <a:lnTo>
                                <a:pt x="74" y="89"/>
                              </a:lnTo>
                              <a:lnTo>
                                <a:pt x="74" y="15794"/>
                              </a:lnTo>
                              <a:lnTo>
                                <a:pt x="74" y="15854"/>
                              </a:lnTo>
                              <a:lnTo>
                                <a:pt x="89" y="15854"/>
                              </a:lnTo>
                              <a:lnTo>
                                <a:pt x="89" y="15794"/>
                              </a:lnTo>
                              <a:lnTo>
                                <a:pt x="89" y="89"/>
                              </a:lnTo>
                              <a:lnTo>
                                <a:pt x="89" y="74"/>
                              </a:lnTo>
                              <a:close/>
                              <a:moveTo>
                                <a:pt x="10925" y="74"/>
                              </a:moveTo>
                              <a:lnTo>
                                <a:pt x="10865" y="74"/>
                              </a:lnTo>
                              <a:lnTo>
                                <a:pt x="89" y="74"/>
                              </a:lnTo>
                              <a:lnTo>
                                <a:pt x="89" y="89"/>
                              </a:lnTo>
                              <a:lnTo>
                                <a:pt x="10865" y="89"/>
                              </a:lnTo>
                              <a:lnTo>
                                <a:pt x="10865" y="15794"/>
                              </a:lnTo>
                              <a:lnTo>
                                <a:pt x="89" y="15794"/>
                              </a:lnTo>
                              <a:lnTo>
                                <a:pt x="89" y="15854"/>
                              </a:lnTo>
                              <a:lnTo>
                                <a:pt x="10865" y="15854"/>
                              </a:lnTo>
                              <a:lnTo>
                                <a:pt x="10925" y="15854"/>
                              </a:lnTo>
                              <a:lnTo>
                                <a:pt x="10925" y="15794"/>
                              </a:lnTo>
                              <a:lnTo>
                                <a:pt x="10925" y="89"/>
                              </a:lnTo>
                              <a:lnTo>
                                <a:pt x="10925" y="74"/>
                              </a:lnTo>
                              <a:close/>
                              <a:moveTo>
                                <a:pt x="10954" y="0"/>
                              </a:moveTo>
                              <a:lnTo>
                                <a:pt x="10954" y="0"/>
                              </a:lnTo>
                              <a:lnTo>
                                <a:pt x="10939" y="0"/>
                              </a:lnTo>
                              <a:lnTo>
                                <a:pt x="10939" y="60"/>
                              </a:lnTo>
                              <a:lnTo>
                                <a:pt x="10939" y="89"/>
                              </a:lnTo>
                              <a:lnTo>
                                <a:pt x="10939" y="15794"/>
                              </a:lnTo>
                              <a:lnTo>
                                <a:pt x="10939" y="15869"/>
                              </a:lnTo>
                              <a:lnTo>
                                <a:pt x="10865" y="15869"/>
                              </a:lnTo>
                              <a:lnTo>
                                <a:pt x="89" y="15869"/>
                              </a:lnTo>
                              <a:lnTo>
                                <a:pt x="60" y="15869"/>
                              </a:lnTo>
                              <a:lnTo>
                                <a:pt x="60" y="15794"/>
                              </a:lnTo>
                              <a:lnTo>
                                <a:pt x="60" y="89"/>
                              </a:lnTo>
                              <a:lnTo>
                                <a:pt x="60" y="60"/>
                              </a:lnTo>
                              <a:lnTo>
                                <a:pt x="89" y="60"/>
                              </a:lnTo>
                              <a:lnTo>
                                <a:pt x="10865" y="60"/>
                              </a:lnTo>
                              <a:lnTo>
                                <a:pt x="10939" y="60"/>
                              </a:lnTo>
                              <a:lnTo>
                                <a:pt x="10939" y="0"/>
                              </a:lnTo>
                              <a:lnTo>
                                <a:pt x="10865" y="0"/>
                              </a:lnTo>
                              <a:lnTo>
                                <a:pt x="89" y="0"/>
                              </a:lnTo>
                              <a:lnTo>
                                <a:pt x="60" y="0"/>
                              </a:lnTo>
                              <a:lnTo>
                                <a:pt x="0" y="0"/>
                              </a:lnTo>
                              <a:lnTo>
                                <a:pt x="0" y="60"/>
                              </a:lnTo>
                              <a:lnTo>
                                <a:pt x="0" y="89"/>
                              </a:lnTo>
                              <a:lnTo>
                                <a:pt x="0" y="15794"/>
                              </a:lnTo>
                              <a:lnTo>
                                <a:pt x="0" y="15869"/>
                              </a:lnTo>
                              <a:lnTo>
                                <a:pt x="0" y="15883"/>
                              </a:lnTo>
                              <a:lnTo>
                                <a:pt x="60" y="15883"/>
                              </a:lnTo>
                              <a:lnTo>
                                <a:pt x="89" y="15883"/>
                              </a:lnTo>
                              <a:lnTo>
                                <a:pt x="10865" y="15883"/>
                              </a:lnTo>
                              <a:lnTo>
                                <a:pt x="10939" y="15883"/>
                              </a:lnTo>
                              <a:lnTo>
                                <a:pt x="10954" y="15883"/>
                              </a:lnTo>
                              <a:lnTo>
                                <a:pt x="10954" y="15869"/>
                              </a:lnTo>
                              <a:lnTo>
                                <a:pt x="10954" y="15794"/>
                              </a:lnTo>
                              <a:lnTo>
                                <a:pt x="10954" y="89"/>
                              </a:lnTo>
                              <a:lnTo>
                                <a:pt x="10954" y="60"/>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shape w14:anchorId="188CA273" id="AutoShape 3" o:spid="_x0000_s1026" style="position:absolute;margin-left:24pt;margin-top:23.95pt;width:547.7pt;height:794.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" path="m89,74r-15,l74,89r,15705l74,15854r15,l89,15794,89,89r,-15xm10925,74r-60,l89,74r,15l10865,89r,15705l89,15794r,60l10865,15854r60,l10925,15794r,-15705l10925,74xm10954,r,l10939,r,60l10939,89r,15705l10939,15869r-74,l89,15869r-29,l60,15794,60,89r,-29l89,60r10776,l10939,60r,-60l10865,,89,,60,,,,,60,,89,,15794r,75l,15883r60,l89,15883r10776,l10939,15883r15,l10954,15869r,-75l10954,89r,-29l10954,xe" fillcolor="black" stroked="f">
                <v:path arrowok="t" o:connecttype="custom" o:connectlocs="56515,351790;46990,351790;46990,361315;46990,10333990;46990,10372090;56515,10372090;56515,10333990;56515,361315;56515,351790;6937375,351790;6899275,351790;56515,351790;56515,361315;6899275,361315;6899275,10333990;56515,10333990;56515,10372090;6899275,10372090;6937375,10372090;6937375,10333990;6937375,361315;6937375,351790;6955790,304800;6955790,304800;6946265,304800;6946265,342900;6946265,361315;6946265,10333990;6946265,10381615;6899275,10381615;56515,10381615;38100,10381615;38100,10333990;38100,361315;38100,342900;56515,342900;6899275,342900;6946265,342900;6946265,304800;6899275,304800;56515,304800;38100,304800;0,304800;0,342900;0,361315;0,10333990;0,10381615;0,10390505;38100,10390505;56515,10390505;6899275,10390505;6946265,10390505;6955790,10390505;6955790,10390505;6955790,10381615;6955790,10381615;6955790,10333990;6955790,361315;6955790,342900;6955790,342900;6955790,304800" o:connectangles="0,0,0,0,0,0,0,0,0,0,0,0,0,0,0,0,0,0,0,0,0,0,0,0,0,0,0,0,0,0,0,0,0,0,0,0,0,0,0,0,0,0,0,0,0,0,0,0,0,0,0,0,0,0,0,0,0,0,0,0,0"/>
                <w10:wrap anchorx="page" anchory="page"/>
              </v:shape>
            </w:pict>
          </mc:Fallback>
        </mc:AlternateContent>
      </w:r>
      <w:r w:rsidRPr="007D79D7">
        <w:t>K.V.G.</w:t>
      </w:r>
      <w:r w:rsidRPr="007D79D7">
        <w:rPr>
          <w:spacing w:val="-1"/>
        </w:rPr>
        <w:t xml:space="preserve"> </w:t>
      </w:r>
      <w:r w:rsidRPr="007D79D7">
        <w:t>COLLEGE</w:t>
      </w:r>
      <w:r w:rsidRPr="007D79D7">
        <w:rPr>
          <w:spacing w:val="-1"/>
        </w:rPr>
        <w:t xml:space="preserve"> </w:t>
      </w:r>
      <w:r w:rsidRPr="007D79D7">
        <w:t>OF</w:t>
      </w:r>
      <w:r w:rsidRPr="007D79D7">
        <w:rPr>
          <w:spacing w:val="-2"/>
        </w:rPr>
        <w:t xml:space="preserve"> </w:t>
      </w:r>
      <w:r w:rsidRPr="007D79D7">
        <w:t>ENGINEERING,</w:t>
      </w:r>
      <w:r w:rsidRPr="007D79D7">
        <w:rPr>
          <w:spacing w:val="-1"/>
        </w:rPr>
        <w:t xml:space="preserve"> </w:t>
      </w:r>
      <w:r w:rsidRPr="007D79D7">
        <w:t>SULLIA,</w:t>
      </w:r>
      <w:r w:rsidRPr="007D79D7">
        <w:rPr>
          <w:spacing w:val="-1"/>
        </w:rPr>
        <w:t xml:space="preserve"> </w:t>
      </w:r>
      <w:r w:rsidRPr="007D79D7">
        <w:t>D.K.</w:t>
      </w:r>
    </w:p>
    <w:p w14:paraId="07C27FFE" w14:textId="77777777" w:rsidR="00123847" w:rsidRPr="007D79D7" w:rsidRDefault="0029402E">
      <w:pPr>
        <w:spacing w:before="143"/>
        <w:ind w:left="10"/>
        <w:jc w:val="center"/>
        <w:rPr>
          <w:b/>
          <w:sz w:val="20"/>
        </w:rPr>
      </w:pPr>
      <w:r w:rsidRPr="007D79D7">
        <w:rPr>
          <w:b/>
          <w:sz w:val="20"/>
        </w:rPr>
        <w:t>(AFFILIATED</w:t>
      </w:r>
      <w:r w:rsidRPr="007D79D7">
        <w:rPr>
          <w:b/>
          <w:spacing w:val="-4"/>
          <w:sz w:val="20"/>
        </w:rPr>
        <w:t xml:space="preserve"> </w:t>
      </w:r>
      <w:r w:rsidRPr="007D79D7">
        <w:rPr>
          <w:b/>
          <w:sz w:val="20"/>
        </w:rPr>
        <w:t>TO</w:t>
      </w:r>
      <w:r w:rsidRPr="007D79D7">
        <w:rPr>
          <w:b/>
          <w:spacing w:val="-3"/>
          <w:sz w:val="20"/>
        </w:rPr>
        <w:t xml:space="preserve"> </w:t>
      </w:r>
      <w:r w:rsidRPr="007D79D7">
        <w:rPr>
          <w:b/>
          <w:sz w:val="20"/>
        </w:rPr>
        <w:t>VISVESVARAYA</w:t>
      </w:r>
      <w:r w:rsidRPr="007D79D7">
        <w:rPr>
          <w:b/>
          <w:spacing w:val="-2"/>
          <w:sz w:val="20"/>
        </w:rPr>
        <w:t xml:space="preserve"> </w:t>
      </w:r>
      <w:r w:rsidRPr="007D79D7">
        <w:rPr>
          <w:b/>
          <w:sz w:val="20"/>
        </w:rPr>
        <w:t>TECHNOLOGICAL</w:t>
      </w:r>
      <w:r w:rsidRPr="007D79D7">
        <w:rPr>
          <w:b/>
          <w:spacing w:val="-5"/>
          <w:sz w:val="20"/>
        </w:rPr>
        <w:t xml:space="preserve"> </w:t>
      </w:r>
      <w:r w:rsidRPr="007D79D7">
        <w:rPr>
          <w:b/>
          <w:sz w:val="20"/>
        </w:rPr>
        <w:t>UNIVERSITY,</w:t>
      </w:r>
      <w:r w:rsidRPr="007D79D7">
        <w:rPr>
          <w:b/>
          <w:spacing w:val="-3"/>
          <w:sz w:val="20"/>
        </w:rPr>
        <w:t xml:space="preserve"> </w:t>
      </w:r>
      <w:r w:rsidRPr="007D79D7">
        <w:rPr>
          <w:b/>
          <w:sz w:val="20"/>
        </w:rPr>
        <w:t>BELAGAVI)</w:t>
      </w:r>
    </w:p>
    <w:p w14:paraId="4BB4F0F0" w14:textId="77777777" w:rsidR="00123847" w:rsidRPr="007D79D7" w:rsidRDefault="0029402E">
      <w:pPr>
        <w:spacing w:before="135"/>
        <w:ind w:left="23"/>
        <w:jc w:val="center"/>
        <w:rPr>
          <w:b/>
          <w:sz w:val="28"/>
        </w:rPr>
      </w:pPr>
      <w:r w:rsidRPr="007D79D7">
        <w:rPr>
          <w:b/>
          <w:sz w:val="28"/>
        </w:rPr>
        <w:t>DEPARTMENT</w:t>
      </w:r>
      <w:r w:rsidRPr="007D79D7">
        <w:rPr>
          <w:b/>
          <w:spacing w:val="-4"/>
          <w:sz w:val="28"/>
        </w:rPr>
        <w:t xml:space="preserve"> </w:t>
      </w:r>
      <w:r w:rsidRPr="007D79D7">
        <w:rPr>
          <w:b/>
          <w:sz w:val="28"/>
        </w:rPr>
        <w:t>OF</w:t>
      </w:r>
      <w:r w:rsidRPr="007D79D7">
        <w:rPr>
          <w:b/>
          <w:spacing w:val="-4"/>
          <w:sz w:val="28"/>
        </w:rPr>
        <w:t xml:space="preserve"> </w:t>
      </w:r>
      <w:r w:rsidRPr="007D79D7">
        <w:rPr>
          <w:b/>
          <w:sz w:val="28"/>
        </w:rPr>
        <w:t>COMPUTER</w:t>
      </w:r>
      <w:r w:rsidRPr="007D79D7">
        <w:rPr>
          <w:b/>
          <w:spacing w:val="-3"/>
          <w:sz w:val="28"/>
        </w:rPr>
        <w:t xml:space="preserve"> </w:t>
      </w:r>
      <w:r w:rsidRPr="007D79D7">
        <w:rPr>
          <w:b/>
          <w:sz w:val="28"/>
        </w:rPr>
        <w:t>SCIENCE</w:t>
      </w:r>
      <w:r w:rsidRPr="007D79D7">
        <w:rPr>
          <w:b/>
          <w:spacing w:val="-3"/>
          <w:sz w:val="28"/>
        </w:rPr>
        <w:t xml:space="preserve"> </w:t>
      </w:r>
      <w:r w:rsidRPr="007D79D7">
        <w:rPr>
          <w:b/>
          <w:sz w:val="28"/>
        </w:rPr>
        <w:t>AND</w:t>
      </w:r>
      <w:r w:rsidRPr="007D79D7">
        <w:rPr>
          <w:b/>
          <w:spacing w:val="2"/>
          <w:sz w:val="28"/>
        </w:rPr>
        <w:t xml:space="preserve"> </w:t>
      </w:r>
      <w:r w:rsidRPr="007D79D7">
        <w:rPr>
          <w:b/>
          <w:sz w:val="28"/>
        </w:rPr>
        <w:t>ENGINEERING</w:t>
      </w:r>
    </w:p>
    <w:p w14:paraId="778C13D5" w14:textId="77777777" w:rsidR="00123847" w:rsidRPr="007D79D7" w:rsidRDefault="0029402E">
      <w:pPr>
        <w:pStyle w:val="BodyText"/>
        <w:spacing w:before="1"/>
        <w:rPr>
          <w:b/>
          <w:sz w:val="13"/>
        </w:rPr>
      </w:pPr>
      <w:r w:rsidRPr="007D79D7">
        <w:rPr>
          <w:noProof/>
        </w:rPr>
        <mc:AlternateContent>
          <mc:Choice Requires="wpi">
            <w:drawing>
              <wp:anchor distT="0" distB="0" distL="114300" distR="114300" simplePos="0" relativeHeight="251700224" behindDoc="0" locked="0" layoutInCell="1" allowOverlap="1" wp14:anchorId="5466036D" wp14:editId="689E4E60">
                <wp:simplePos x="0" y="0"/>
                <wp:positionH relativeFrom="column">
                  <wp:posOffset>3018768</wp:posOffset>
                </wp:positionH>
                <wp:positionV relativeFrom="paragraph">
                  <wp:posOffset>115008</wp:posOffset>
                </wp:positionV>
                <wp:extent cx="23400" cy="2160"/>
                <wp:effectExtent l="38100" t="38100" r="34290" b="36195"/>
                <wp:wrapNone/>
                <wp:docPr id="1134949044" name="Ink 46"/>
                <wp:cNvGraphicFramePr/>
                <a:graphic xmlns:a="http://schemas.openxmlformats.org/drawingml/2006/main">
                  <a:graphicData uri="http://schemas.microsoft.com/office/word/2010/wordprocessingInk">
                    <w14:contentPart bwMode="auto" r:id="rId21">
                      <w14:nvContentPartPr>
                        <w14:cNvContentPartPr/>
                      </w14:nvContentPartPr>
                      <w14:xfrm>
                        <a:off x="0" y="0"/>
                        <a:ext cx="23400" cy="2160"/>
                      </w14:xfrm>
                    </w14:contentPart>
                  </a:graphicData>
                </a:graphic>
              </wp:anchor>
            </w:drawing>
          </mc:Choice>
          <mc:Fallback xmlns:oel="http://schemas.microsoft.com/office/2019/extlst" xmlns:w16du="http://schemas.microsoft.com/office/word/2023/wordml/word16du">
            <w:pict>
              <v:shape w14:anchorId="4D1157A0" id="Ink 46" o:spid="_x0000_s1026" type="#_x0000_t75" style="position:absolute;margin-left:237.35pt;margin-top:8.7pt;width:2.6pt;height:.8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">
                <v:imagedata r:id="rId22" o:title=""/>
              </v:shape>
            </w:pict>
          </mc:Fallback>
        </mc:AlternateContent>
      </w:r>
      <w:r w:rsidRPr="007D79D7">
        <w:rPr>
          <w:noProof/>
        </w:rPr>
        <mc:AlternateContent>
          <mc:Choice Requires="wpi">
            <w:drawing>
              <wp:anchor distT="0" distB="0" distL="114300" distR="114300" simplePos="0" relativeHeight="251698176" behindDoc="0" locked="0" layoutInCell="1" allowOverlap="1" wp14:anchorId="1C31BAA7" wp14:editId="3AD26339">
                <wp:simplePos x="0" y="0"/>
                <wp:positionH relativeFrom="column">
                  <wp:posOffset>2994025</wp:posOffset>
                </wp:positionH>
                <wp:positionV relativeFrom="paragraph">
                  <wp:posOffset>107950</wp:posOffset>
                </wp:positionV>
                <wp:extent cx="61215" cy="5715"/>
                <wp:effectExtent l="38100" t="38100" r="34290" b="32385"/>
                <wp:wrapNone/>
                <wp:docPr id="520817655" name="Ink 45"/>
                <wp:cNvGraphicFramePr/>
                <a:graphic xmlns:a="http://schemas.openxmlformats.org/drawingml/2006/main">
                  <a:graphicData uri="http://schemas.microsoft.com/office/word/2010/wordprocessingInk">
                    <w14:contentPart bwMode="auto" r:id="rId23">
                      <w14:nvContentPartPr>
                        <w14:cNvContentPartPr/>
                      </w14:nvContentPartPr>
                      <w14:xfrm>
                        <a:off x="0" y="0"/>
                        <a:ext cx="61215" cy="5715"/>
                      </w14:xfrm>
                    </w14:contentPart>
                  </a:graphicData>
                </a:graphic>
              </wp:anchor>
            </w:drawing>
          </mc:Choice>
          <mc:Fallback xmlns:oel="http://schemas.microsoft.com/office/2019/extlst" xmlns:w16du="http://schemas.microsoft.com/office/word/2023/wordml/word16du">
            <w:pict>
              <v:shape w14:anchorId="538A6292" id="Ink 45" o:spid="_x0000_s1026" type="#_x0000_t75" style="position:absolute;margin-left:235.4pt;margin-top:8.15pt;width:5.5pt;height:1.1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">
                <v:imagedata r:id="rId24" o:title=""/>
              </v:shape>
            </w:pict>
          </mc:Fallback>
        </mc:AlternateContent>
      </w:r>
      <w:r w:rsidRPr="007D79D7">
        <w:rPr>
          <w:noProof/>
        </w:rPr>
        <mc:AlternateContent>
          <mc:Choice Requires="wpi">
            <w:drawing>
              <wp:anchor distT="0" distB="0" distL="114300" distR="114300" simplePos="0" relativeHeight="251696128" behindDoc="0" locked="0" layoutInCell="1" allowOverlap="1" wp14:anchorId="34355148" wp14:editId="7C7C0D3F">
                <wp:simplePos x="0" y="0"/>
                <wp:positionH relativeFrom="column">
                  <wp:posOffset>2944248</wp:posOffset>
                </wp:positionH>
                <wp:positionV relativeFrom="paragraph">
                  <wp:posOffset>111048</wp:posOffset>
                </wp:positionV>
                <wp:extent cx="73440" cy="5040"/>
                <wp:effectExtent l="38100" t="38100" r="41275" b="33655"/>
                <wp:wrapNone/>
                <wp:docPr id="1492591922" name="Ink 42"/>
                <wp:cNvGraphicFramePr/>
                <a:graphic xmlns:a="http://schemas.openxmlformats.org/drawingml/2006/main">
                  <a:graphicData uri="http://schemas.microsoft.com/office/word/2010/wordprocessingInk">
                    <w14:contentPart bwMode="auto" r:id="rId25">
                      <w14:nvContentPartPr>
                        <w14:cNvContentPartPr/>
                      </w14:nvContentPartPr>
                      <w14:xfrm>
                        <a:off x="0" y="0"/>
                        <a:ext cx="73440" cy="5040"/>
                      </w14:xfrm>
                    </w14:contentPart>
                  </a:graphicData>
                </a:graphic>
              </wp:anchor>
            </w:drawing>
          </mc:Choice>
          <mc:Fallback xmlns:oel="http://schemas.microsoft.com/office/2019/extlst" xmlns:w16du="http://schemas.microsoft.com/office/word/2023/wordml/word16du">
            <w:pict>
              <v:shape w14:anchorId="7DAA574B" id="Ink 42" o:spid="_x0000_s1026" type="#_x0000_t75" style="position:absolute;margin-left:231.5pt;margin-top:8.4pt;width:6.5pt;height:1.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">
                <v:imagedata r:id="rId26" o:title=""/>
              </v:shape>
            </w:pict>
          </mc:Fallback>
        </mc:AlternateContent>
      </w:r>
      <w:r w:rsidRPr="007D79D7">
        <w:rPr>
          <w:noProof/>
        </w:rPr>
        <mc:AlternateContent>
          <mc:Choice Requires="wpi">
            <w:drawing>
              <wp:anchor distT="0" distB="0" distL="114300" distR="114300" simplePos="0" relativeHeight="251694080" behindDoc="0" locked="0" layoutInCell="1" allowOverlap="1" wp14:anchorId="3E151EC6" wp14:editId="4B4A798E">
                <wp:simplePos x="0" y="0"/>
                <wp:positionH relativeFrom="column">
                  <wp:posOffset>3019848</wp:posOffset>
                </wp:positionH>
                <wp:positionV relativeFrom="paragraph">
                  <wp:posOffset>108528</wp:posOffset>
                </wp:positionV>
                <wp:extent cx="29880" cy="4320"/>
                <wp:effectExtent l="38100" t="38100" r="46355" b="34290"/>
                <wp:wrapNone/>
                <wp:docPr id="1500795474" name="Ink 41"/>
                <wp:cNvGraphicFramePr/>
                <a:graphic xmlns:a="http://schemas.openxmlformats.org/drawingml/2006/main">
                  <a:graphicData uri="http://schemas.microsoft.com/office/word/2010/wordprocessingInk">
                    <w14:contentPart bwMode="auto" r:id="rId27">
                      <w14:nvContentPartPr>
                        <w14:cNvContentPartPr/>
                      </w14:nvContentPartPr>
                      <w14:xfrm>
                        <a:off x="0" y="0"/>
                        <a:ext cx="29880" cy="4320"/>
                      </w14:xfrm>
                    </w14:contentPart>
                  </a:graphicData>
                </a:graphic>
              </wp:anchor>
            </w:drawing>
          </mc:Choice>
          <mc:Fallback xmlns:oel="http://schemas.microsoft.com/office/2019/extlst" xmlns:w16du="http://schemas.microsoft.com/office/word/2023/wordml/word16du">
            <w:pict>
              <v:shape w14:anchorId="3B6B3E94" id="Ink 41" o:spid="_x0000_s1026" type="#_x0000_t75" style="position:absolute;margin-left:237.45pt;margin-top:8.2pt;width:3.05pt;height:1.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">
                <v:imagedata r:id="rId28" o:title=""/>
              </v:shape>
            </w:pict>
          </mc:Fallback>
        </mc:AlternateContent>
      </w:r>
      <w:r w:rsidRPr="007D79D7">
        <w:rPr>
          <w:noProof/>
        </w:rPr>
        <mc:AlternateContent>
          <mc:Choice Requires="wpi">
            <w:drawing>
              <wp:anchor distT="0" distB="0" distL="114300" distR="114300" simplePos="0" relativeHeight="251692032" behindDoc="0" locked="0" layoutInCell="1" allowOverlap="1" wp14:anchorId="03261E72" wp14:editId="686AB76E">
                <wp:simplePos x="0" y="0"/>
                <wp:positionH relativeFrom="column">
                  <wp:posOffset>2891155</wp:posOffset>
                </wp:positionH>
                <wp:positionV relativeFrom="paragraph">
                  <wp:posOffset>106045</wp:posOffset>
                </wp:positionV>
                <wp:extent cx="191135" cy="10795"/>
                <wp:effectExtent l="38100" t="38100" r="37465" b="46355"/>
                <wp:wrapNone/>
                <wp:docPr id="202293841" name="Ink 40"/>
                <wp:cNvGraphicFramePr/>
                <a:graphic xmlns:a="http://schemas.openxmlformats.org/drawingml/2006/main">
                  <a:graphicData uri="http://schemas.microsoft.com/office/word/2010/wordprocessingInk">
                    <w14:contentPart bwMode="auto" r:id="rId29">
                      <w14:nvContentPartPr>
                        <w14:cNvContentPartPr/>
                      </w14:nvContentPartPr>
                      <w14:xfrm>
                        <a:off x="0" y="0"/>
                        <a:ext cx="191135" cy="10795"/>
                      </w14:xfrm>
                    </w14:contentPart>
                  </a:graphicData>
                </a:graphic>
              </wp:anchor>
            </w:drawing>
          </mc:Choice>
          <mc:Fallback xmlns:oel="http://schemas.microsoft.com/office/2019/extlst" xmlns:w16du="http://schemas.microsoft.com/office/word/2023/wordml/word16du">
            <w:pict>
              <v:shape w14:anchorId="36CDC3FC" id="Ink 40" o:spid="_x0000_s1026" type="#_x0000_t75" style="position:absolute;margin-left:227.3pt;margin-top:8pt;width:15.75pt;height:1.5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">
                <v:imagedata r:id="rId30" o:title=""/>
              </v:shape>
            </w:pict>
          </mc:Fallback>
        </mc:AlternateContent>
      </w:r>
      <w:r w:rsidRPr="007D79D7">
        <w:rPr>
          <w:noProof/>
        </w:rPr>
        <mc:AlternateContent>
          <mc:Choice Requires="wpi">
            <w:drawing>
              <wp:anchor distT="0" distB="0" distL="114300" distR="114300" simplePos="0" relativeHeight="251689984" behindDoc="0" locked="0" layoutInCell="1" allowOverlap="1" wp14:anchorId="610BE3C2" wp14:editId="202D706E">
                <wp:simplePos x="0" y="0"/>
                <wp:positionH relativeFrom="column">
                  <wp:posOffset>2761008</wp:posOffset>
                </wp:positionH>
                <wp:positionV relativeFrom="paragraph">
                  <wp:posOffset>103848</wp:posOffset>
                </wp:positionV>
                <wp:extent cx="183600" cy="32760"/>
                <wp:effectExtent l="38100" t="38100" r="45085" b="43815"/>
                <wp:wrapNone/>
                <wp:docPr id="1716814589" name="Ink 35"/>
                <wp:cNvGraphicFramePr/>
                <a:graphic xmlns:a="http://schemas.openxmlformats.org/drawingml/2006/main">
                  <a:graphicData uri="http://schemas.microsoft.com/office/word/2010/wordprocessingInk">
                    <w14:contentPart bwMode="auto" r:id="rId31">
                      <w14:nvContentPartPr>
                        <w14:cNvContentPartPr/>
                      </w14:nvContentPartPr>
                      <w14:xfrm>
                        <a:off x="0" y="0"/>
                        <a:ext cx="183600" cy="32760"/>
                      </w14:xfrm>
                    </w14:contentPart>
                  </a:graphicData>
                </a:graphic>
              </wp:anchor>
            </w:drawing>
          </mc:Choice>
          <mc:Fallback xmlns:oel="http://schemas.microsoft.com/office/2019/extlst" xmlns:w16du="http://schemas.microsoft.com/office/word/2023/wordml/word16du">
            <w:pict>
              <v:shape w14:anchorId="616C4802" id="Ink 35" o:spid="_x0000_s1026" type="#_x0000_t75" style="position:absolute;margin-left:217.05pt;margin-top:7.85pt;width:15.15pt;height:3.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">
                <v:imagedata r:id="rId32" o:title=""/>
              </v:shape>
            </w:pict>
          </mc:Fallback>
        </mc:AlternateContent>
      </w:r>
      <w:r w:rsidRPr="007D79D7">
        <w:rPr>
          <w:noProof/>
        </w:rPr>
        <mc:AlternateContent>
          <mc:Choice Requires="wpi">
            <w:drawing>
              <wp:anchor distT="0" distB="0" distL="114300" distR="114300" simplePos="0" relativeHeight="251687936" behindDoc="0" locked="0" layoutInCell="1" allowOverlap="1" wp14:anchorId="0A3EF578" wp14:editId="2C5BB757">
                <wp:simplePos x="0" y="0"/>
                <wp:positionH relativeFrom="column">
                  <wp:posOffset>3026688</wp:posOffset>
                </wp:positionH>
                <wp:positionV relativeFrom="paragraph">
                  <wp:posOffset>100248</wp:posOffset>
                </wp:positionV>
                <wp:extent cx="189000" cy="42120"/>
                <wp:effectExtent l="38100" t="38100" r="40005" b="34290"/>
                <wp:wrapNone/>
                <wp:docPr id="712379970" name="Ink 34"/>
                <wp:cNvGraphicFramePr/>
                <a:graphic xmlns:a="http://schemas.openxmlformats.org/drawingml/2006/main">
                  <a:graphicData uri="http://schemas.microsoft.com/office/word/2010/wordprocessingInk">
                    <w14:contentPart bwMode="auto" r:id="rId33">
                      <w14:nvContentPartPr>
                        <w14:cNvContentPartPr/>
                      </w14:nvContentPartPr>
                      <w14:xfrm>
                        <a:off x="0" y="0"/>
                        <a:ext cx="189000" cy="42120"/>
                      </w14:xfrm>
                    </w14:contentPart>
                  </a:graphicData>
                </a:graphic>
              </wp:anchor>
            </w:drawing>
          </mc:Choice>
          <mc:Fallback xmlns:oel="http://schemas.microsoft.com/office/2019/extlst" xmlns:w16du="http://schemas.microsoft.com/office/word/2023/wordml/word16du">
            <w:pict>
              <v:shape w14:anchorId="2D457DFF" id="Ink 34" o:spid="_x0000_s1026" type="#_x0000_t75" style="position:absolute;margin-left:237.95pt;margin-top:7.55pt;width:15.6pt;height: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">
                <v:imagedata r:id="rId34" o:title=""/>
              </v:shape>
            </w:pict>
          </mc:Fallback>
        </mc:AlternateContent>
      </w:r>
      <w:r w:rsidRPr="007D79D7">
        <w:rPr>
          <w:noProof/>
        </w:rPr>
        <mc:AlternateContent>
          <mc:Choice Requires="wpi">
            <w:drawing>
              <wp:anchor distT="0" distB="0" distL="114300" distR="114300" simplePos="0" relativeHeight="251685888" behindDoc="0" locked="0" layoutInCell="1" allowOverlap="1" wp14:anchorId="559547AA" wp14:editId="5AEB3466">
                <wp:simplePos x="0" y="0"/>
                <wp:positionH relativeFrom="column">
                  <wp:posOffset>2363736</wp:posOffset>
                </wp:positionH>
                <wp:positionV relativeFrom="paragraph">
                  <wp:posOffset>72888</wp:posOffset>
                </wp:positionV>
                <wp:extent cx="337320" cy="20160"/>
                <wp:effectExtent l="114300" t="114300" r="120015" b="132715"/>
                <wp:wrapNone/>
                <wp:docPr id="1139782625" name="Ink 31"/>
                <wp:cNvGraphicFramePr/>
                <a:graphic xmlns:a="http://schemas.openxmlformats.org/drawingml/2006/main">
                  <a:graphicData uri="http://schemas.microsoft.com/office/word/2010/wordprocessingInk">
                    <w14:contentPart bwMode="auto" r:id="rId35">
                      <w14:nvContentPartPr>
                        <w14:cNvContentPartPr/>
                      </w14:nvContentPartPr>
                      <w14:xfrm>
                        <a:off x="0" y="0"/>
                        <a:ext cx="337320" cy="20160"/>
                      </w14:xfrm>
                    </w14:contentPart>
                  </a:graphicData>
                </a:graphic>
              </wp:anchor>
            </w:drawing>
          </mc:Choice>
          <mc:Fallback xmlns:oel="http://schemas.microsoft.com/office/2019/extlst" xmlns:w16du="http://schemas.microsoft.com/office/word/2023/wordml/word16du">
            <w:pict>
              <v:shape w14:anchorId="2A11C776" id="Ink 31" o:spid="_x0000_s1026" type="#_x0000_t75" style="position:absolute;margin-left:181.15pt;margin-top:.8pt;width:36.45pt;height:11.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">
                <v:imagedata r:id="rId36" o:title=""/>
              </v:shape>
            </w:pict>
          </mc:Fallback>
        </mc:AlternateContent>
      </w:r>
      <w:r w:rsidRPr="007D79D7">
        <w:rPr>
          <w:noProof/>
        </w:rPr>
        <mc:AlternateContent>
          <mc:Choice Requires="wpi">
            <w:drawing>
              <wp:anchor distT="0" distB="0" distL="114300" distR="114300" simplePos="0" relativeHeight="251683840" behindDoc="0" locked="0" layoutInCell="1" allowOverlap="1" wp14:anchorId="0C461FA0" wp14:editId="7937E62F">
                <wp:simplePos x="0" y="0"/>
                <wp:positionH relativeFrom="column">
                  <wp:posOffset>3283908</wp:posOffset>
                </wp:positionH>
                <wp:positionV relativeFrom="paragraph">
                  <wp:posOffset>89808</wp:posOffset>
                </wp:positionV>
                <wp:extent cx="439200" cy="19080"/>
                <wp:effectExtent l="114300" t="114300" r="94615" b="133350"/>
                <wp:wrapNone/>
                <wp:docPr id="1141700293" name="Ink 28"/>
                <wp:cNvGraphicFramePr/>
                <a:graphic xmlns:a="http://schemas.openxmlformats.org/drawingml/2006/main">
                  <a:graphicData uri="http://schemas.microsoft.com/office/word/2010/wordprocessingInk">
                    <w14:contentPart bwMode="auto" r:id="rId37">
                      <w14:nvContentPartPr>
                        <w14:cNvContentPartPr/>
                      </w14:nvContentPartPr>
                      <w14:xfrm>
                        <a:off x="0" y="0"/>
                        <a:ext cx="439200" cy="19080"/>
                      </w14:xfrm>
                    </w14:contentPart>
                  </a:graphicData>
                </a:graphic>
              </wp:anchor>
            </w:drawing>
          </mc:Choice>
          <mc:Fallback xmlns:oel="http://schemas.microsoft.com/office/2019/extlst" xmlns:w16du="http://schemas.microsoft.com/office/word/2023/wordml/word16du">
            <w:pict>
              <v:shape w14:anchorId="1E3AE9C7" id="Ink 28" o:spid="_x0000_s1026" type="#_x0000_t75" style="position:absolute;margin-left:253.65pt;margin-top:2.1pt;width:44.55pt;height:11.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">
                <v:imagedata r:id="rId38" o:title=""/>
              </v:shape>
            </w:pict>
          </mc:Fallback>
        </mc:AlternateContent>
      </w:r>
      <w:r w:rsidRPr="007D79D7">
        <w:rPr>
          <w:noProof/>
        </w:rPr>
        <w:drawing>
          <wp:anchor distT="0" distB="0" distL="0" distR="0" simplePos="0" relativeHeight="251660288" behindDoc="0" locked="0" layoutInCell="1" allowOverlap="1" wp14:anchorId="70868797" wp14:editId="740CA90F">
            <wp:simplePos x="0" y="0"/>
            <wp:positionH relativeFrom="page">
              <wp:posOffset>3072130</wp:posOffset>
            </wp:positionH>
            <wp:positionV relativeFrom="paragraph">
              <wp:posOffset>117475</wp:posOffset>
            </wp:positionV>
            <wp:extent cx="1401445" cy="1381125"/>
            <wp:effectExtent l="0" t="0" r="8255" b="952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401445" cy="1381125"/>
                    </a:xfrm>
                    <a:prstGeom prst="rect">
                      <a:avLst/>
                    </a:prstGeom>
                  </pic:spPr>
                </pic:pic>
              </a:graphicData>
            </a:graphic>
            <wp14:sizeRelH relativeFrom="margin">
              <wp14:pctWidth>0</wp14:pctWidth>
            </wp14:sizeRelH>
          </wp:anchor>
        </w:drawing>
      </w:r>
    </w:p>
    <w:p w14:paraId="53E1BAC1" w14:textId="77777777" w:rsidR="00123847" w:rsidRPr="007D79D7" w:rsidRDefault="0029402E">
      <w:pPr>
        <w:spacing w:before="140"/>
        <w:ind w:left="18"/>
        <w:jc w:val="center"/>
        <w:rPr>
          <w:b/>
          <w:sz w:val="36"/>
        </w:rPr>
      </w:pPr>
      <w:r w:rsidRPr="007D79D7">
        <w:rPr>
          <w:b/>
          <w:color w:val="C45711"/>
          <w:sz w:val="36"/>
        </w:rPr>
        <w:t>CERTIFICATE</w:t>
      </w:r>
    </w:p>
    <w:p w14:paraId="15C65901" w14:textId="77777777" w:rsidR="00123847" w:rsidRPr="00F11F2E" w:rsidRDefault="00123847">
      <w:pPr>
        <w:pStyle w:val="BodyText"/>
        <w:spacing w:before="2"/>
        <w:rPr>
          <w:b/>
        </w:rPr>
      </w:pPr>
    </w:p>
    <w:p w14:paraId="75513B80" w14:textId="77777777" w:rsidR="00123847" w:rsidRPr="007D79D7" w:rsidRDefault="0029402E">
      <w:pPr>
        <w:spacing w:line="276" w:lineRule="auto"/>
        <w:ind w:left="240" w:right="99"/>
        <w:jc w:val="both"/>
        <w:rPr>
          <w:i/>
          <w:sz w:val="24"/>
        </w:rPr>
      </w:pPr>
      <w:r w:rsidRPr="007D79D7">
        <w:rPr>
          <w:i/>
          <w:sz w:val="24"/>
        </w:rPr>
        <w:t>Certified that the project work entitled “</w:t>
      </w:r>
      <w:r w:rsidR="005B09D3" w:rsidRPr="007D79D7">
        <w:rPr>
          <w:b/>
          <w:i/>
          <w:sz w:val="24"/>
        </w:rPr>
        <w:t>SIGN-LANGUAGE RECOGNITION SYSTEM</w:t>
      </w:r>
      <w:r w:rsidRPr="007D79D7">
        <w:rPr>
          <w:i/>
          <w:sz w:val="24"/>
        </w:rPr>
        <w:t>” carried out by,</w:t>
      </w:r>
    </w:p>
    <w:p w14:paraId="540BF647" w14:textId="4A8DC113" w:rsidR="00123847" w:rsidRPr="007D79D7" w:rsidRDefault="00F11F2E" w:rsidP="00F709C8">
      <w:pPr>
        <w:tabs>
          <w:tab w:val="left" w:pos="7386"/>
          <w:tab w:val="left" w:pos="7422"/>
        </w:tabs>
        <w:spacing w:before="177"/>
        <w:ind w:left="1500"/>
        <w:rPr>
          <w:b/>
          <w:i/>
          <w:sz w:val="24"/>
        </w:rPr>
      </w:pPr>
      <w:r>
        <w:rPr>
          <w:b/>
          <w:i/>
          <w:sz w:val="24"/>
          <w:lang w:val="en-IN"/>
        </w:rPr>
        <w:t>NIHAR HEGDE</w:t>
      </w:r>
      <w:r>
        <w:rPr>
          <w:b/>
          <w:i/>
          <w:sz w:val="24"/>
        </w:rPr>
        <w:t xml:space="preserve">                                                         </w:t>
      </w:r>
      <w:r w:rsidR="0029402E" w:rsidRPr="007D79D7">
        <w:rPr>
          <w:b/>
          <w:i/>
          <w:sz w:val="24"/>
        </w:rPr>
        <w:t>4KV19CS0</w:t>
      </w:r>
      <w:r>
        <w:rPr>
          <w:b/>
          <w:i/>
          <w:sz w:val="24"/>
        </w:rPr>
        <w:t>51</w:t>
      </w:r>
    </w:p>
    <w:p w14:paraId="53DAB170" w14:textId="77777777" w:rsidR="00123847" w:rsidRPr="007D79D7" w:rsidRDefault="0029402E" w:rsidP="00AC3328">
      <w:pPr>
        <w:spacing w:before="178" w:line="360" w:lineRule="auto"/>
        <w:ind w:left="240" w:right="210"/>
        <w:jc w:val="both"/>
        <w:rPr>
          <w:b/>
          <w:i/>
          <w:sz w:val="24"/>
        </w:rPr>
      </w:pPr>
      <w:r w:rsidRPr="007D79D7">
        <w:rPr>
          <w:i/>
          <w:sz w:val="24"/>
        </w:rPr>
        <w:t xml:space="preserve">The </w:t>
      </w:r>
      <w:proofErr w:type="spellStart"/>
      <w:r w:rsidRPr="007D79D7">
        <w:rPr>
          <w:i/>
          <w:sz w:val="24"/>
        </w:rPr>
        <w:t>bonafide</w:t>
      </w:r>
      <w:proofErr w:type="spellEnd"/>
      <w:r w:rsidRPr="007D79D7">
        <w:rPr>
          <w:i/>
          <w:sz w:val="24"/>
        </w:rPr>
        <w:t xml:space="preserve"> students of K.V.G. COLLEGE OF ENGINEERING in partial fulfillment for the</w:t>
      </w:r>
      <w:r w:rsidRPr="007D79D7">
        <w:rPr>
          <w:i/>
          <w:spacing w:val="1"/>
          <w:sz w:val="24"/>
        </w:rPr>
        <w:t xml:space="preserve"> </w:t>
      </w:r>
      <w:r w:rsidRPr="007D79D7">
        <w:rPr>
          <w:i/>
          <w:sz w:val="24"/>
        </w:rPr>
        <w:t>award</w:t>
      </w:r>
      <w:r w:rsidRPr="007D79D7">
        <w:rPr>
          <w:i/>
          <w:spacing w:val="1"/>
          <w:sz w:val="24"/>
        </w:rPr>
        <w:t xml:space="preserve"> </w:t>
      </w:r>
      <w:r w:rsidRPr="007D79D7">
        <w:rPr>
          <w:i/>
          <w:sz w:val="24"/>
        </w:rPr>
        <w:t>of</w:t>
      </w:r>
      <w:r w:rsidRPr="007D79D7">
        <w:rPr>
          <w:i/>
          <w:spacing w:val="1"/>
          <w:sz w:val="24"/>
        </w:rPr>
        <w:t xml:space="preserve"> </w:t>
      </w:r>
      <w:r w:rsidRPr="007D79D7">
        <w:rPr>
          <w:b/>
          <w:i/>
          <w:sz w:val="24"/>
        </w:rPr>
        <w:t>BACHELOR</w:t>
      </w:r>
      <w:r w:rsidRPr="007D79D7">
        <w:rPr>
          <w:b/>
          <w:i/>
          <w:spacing w:val="1"/>
          <w:sz w:val="24"/>
        </w:rPr>
        <w:t xml:space="preserve"> </w:t>
      </w:r>
      <w:r w:rsidRPr="007D79D7">
        <w:rPr>
          <w:b/>
          <w:i/>
          <w:sz w:val="24"/>
        </w:rPr>
        <w:t>OF</w:t>
      </w:r>
      <w:r w:rsidRPr="007D79D7">
        <w:rPr>
          <w:b/>
          <w:i/>
          <w:spacing w:val="1"/>
          <w:sz w:val="24"/>
        </w:rPr>
        <w:t xml:space="preserve"> </w:t>
      </w:r>
      <w:r w:rsidRPr="007D79D7">
        <w:rPr>
          <w:b/>
          <w:i/>
          <w:sz w:val="24"/>
        </w:rPr>
        <w:t>ENGINEERING</w:t>
      </w:r>
      <w:r w:rsidRPr="007D79D7">
        <w:rPr>
          <w:b/>
          <w:i/>
          <w:spacing w:val="1"/>
          <w:sz w:val="24"/>
        </w:rPr>
        <w:t xml:space="preserve"> </w:t>
      </w:r>
      <w:r w:rsidRPr="007D79D7">
        <w:rPr>
          <w:i/>
          <w:sz w:val="24"/>
        </w:rPr>
        <w:t>in</w:t>
      </w:r>
      <w:r w:rsidRPr="007D79D7">
        <w:rPr>
          <w:i/>
          <w:spacing w:val="1"/>
          <w:sz w:val="24"/>
        </w:rPr>
        <w:t xml:space="preserve"> </w:t>
      </w:r>
      <w:r w:rsidRPr="007D79D7">
        <w:rPr>
          <w:b/>
          <w:i/>
          <w:sz w:val="24"/>
        </w:rPr>
        <w:t>COMPUTER</w:t>
      </w:r>
      <w:r w:rsidRPr="007D79D7">
        <w:rPr>
          <w:b/>
          <w:i/>
          <w:spacing w:val="1"/>
          <w:sz w:val="24"/>
        </w:rPr>
        <w:t xml:space="preserve"> </w:t>
      </w:r>
      <w:r w:rsidRPr="007D79D7">
        <w:rPr>
          <w:b/>
          <w:i/>
          <w:sz w:val="24"/>
        </w:rPr>
        <w:t>SCIENCE</w:t>
      </w:r>
      <w:r w:rsidRPr="007D79D7">
        <w:rPr>
          <w:b/>
          <w:i/>
          <w:spacing w:val="1"/>
          <w:sz w:val="24"/>
        </w:rPr>
        <w:t xml:space="preserve"> </w:t>
      </w:r>
      <w:r w:rsidRPr="007D79D7">
        <w:rPr>
          <w:b/>
          <w:i/>
          <w:sz w:val="24"/>
        </w:rPr>
        <w:t>AND</w:t>
      </w:r>
      <w:r w:rsidRPr="007D79D7">
        <w:rPr>
          <w:b/>
          <w:i/>
          <w:spacing w:val="1"/>
          <w:sz w:val="24"/>
        </w:rPr>
        <w:t xml:space="preserve"> </w:t>
      </w:r>
      <w:r w:rsidRPr="007D79D7">
        <w:rPr>
          <w:b/>
          <w:i/>
          <w:sz w:val="24"/>
        </w:rPr>
        <w:t>ENGINEERING</w:t>
      </w:r>
      <w:r w:rsidRPr="007D79D7">
        <w:rPr>
          <w:b/>
          <w:i/>
          <w:spacing w:val="-12"/>
          <w:sz w:val="24"/>
        </w:rPr>
        <w:t xml:space="preserve"> </w:t>
      </w:r>
      <w:r w:rsidRPr="007D79D7">
        <w:rPr>
          <w:i/>
          <w:sz w:val="24"/>
        </w:rPr>
        <w:t>of</w:t>
      </w:r>
      <w:r w:rsidRPr="007D79D7">
        <w:rPr>
          <w:i/>
          <w:spacing w:val="-12"/>
          <w:sz w:val="24"/>
        </w:rPr>
        <w:t xml:space="preserve"> </w:t>
      </w:r>
      <w:r w:rsidRPr="007D79D7">
        <w:rPr>
          <w:i/>
          <w:sz w:val="24"/>
        </w:rPr>
        <w:t>the</w:t>
      </w:r>
      <w:r w:rsidRPr="007D79D7">
        <w:rPr>
          <w:i/>
          <w:spacing w:val="-10"/>
          <w:sz w:val="24"/>
        </w:rPr>
        <w:t xml:space="preserve"> </w:t>
      </w:r>
      <w:r w:rsidRPr="007D79D7">
        <w:rPr>
          <w:b/>
          <w:i/>
          <w:sz w:val="24"/>
        </w:rPr>
        <w:t>VISVESVARAYA</w:t>
      </w:r>
      <w:r w:rsidRPr="007D79D7">
        <w:rPr>
          <w:b/>
          <w:i/>
          <w:spacing w:val="-11"/>
          <w:sz w:val="24"/>
        </w:rPr>
        <w:t xml:space="preserve"> </w:t>
      </w:r>
      <w:r w:rsidRPr="007D79D7">
        <w:rPr>
          <w:b/>
          <w:i/>
          <w:sz w:val="24"/>
        </w:rPr>
        <w:t>TECHNOLOGICAL</w:t>
      </w:r>
      <w:r w:rsidRPr="007D79D7">
        <w:rPr>
          <w:b/>
          <w:i/>
          <w:spacing w:val="-12"/>
          <w:sz w:val="24"/>
        </w:rPr>
        <w:t xml:space="preserve"> </w:t>
      </w:r>
      <w:r w:rsidRPr="007D79D7">
        <w:rPr>
          <w:b/>
          <w:i/>
          <w:sz w:val="24"/>
        </w:rPr>
        <w:t>UNIVERSITY,</w:t>
      </w:r>
      <w:r w:rsidRPr="007D79D7">
        <w:rPr>
          <w:b/>
          <w:i/>
          <w:spacing w:val="-12"/>
          <w:sz w:val="24"/>
        </w:rPr>
        <w:t xml:space="preserve"> </w:t>
      </w:r>
      <w:r w:rsidRPr="007D79D7">
        <w:rPr>
          <w:b/>
          <w:i/>
          <w:sz w:val="24"/>
        </w:rPr>
        <w:t>BELAGAVI</w:t>
      </w:r>
    </w:p>
    <w:p w14:paraId="07D5FCB8" w14:textId="2D0C0444" w:rsidR="00123847" w:rsidRPr="007D79D7" w:rsidRDefault="0029402E" w:rsidP="00AC3328">
      <w:pPr>
        <w:spacing w:before="1" w:line="360" w:lineRule="auto"/>
        <w:ind w:left="240" w:right="210"/>
        <w:jc w:val="both"/>
        <w:rPr>
          <w:i/>
        </w:rPr>
      </w:pPr>
      <w:r w:rsidRPr="007D79D7">
        <w:rPr>
          <w:i/>
          <w:sz w:val="24"/>
        </w:rPr>
        <w:t>during the year 202</w:t>
      </w:r>
      <w:r w:rsidR="00AA79F2">
        <w:rPr>
          <w:i/>
          <w:sz w:val="24"/>
        </w:rPr>
        <w:t>2</w:t>
      </w:r>
      <w:r w:rsidRPr="007D79D7">
        <w:rPr>
          <w:i/>
          <w:sz w:val="24"/>
        </w:rPr>
        <w:t>-2</w:t>
      </w:r>
      <w:r w:rsidR="00AA79F2">
        <w:rPr>
          <w:i/>
          <w:sz w:val="24"/>
        </w:rPr>
        <w:t>3</w:t>
      </w:r>
      <w:r w:rsidRPr="007D79D7">
        <w:rPr>
          <w:i/>
          <w:sz w:val="24"/>
        </w:rPr>
        <w:t>. It is certified that all corrections/suggestions indicated for Internal</w:t>
      </w:r>
      <w:r w:rsidRPr="007D79D7">
        <w:rPr>
          <w:i/>
          <w:spacing w:val="1"/>
          <w:sz w:val="24"/>
        </w:rPr>
        <w:t xml:space="preserve"> </w:t>
      </w:r>
      <w:r w:rsidRPr="007D79D7">
        <w:rPr>
          <w:i/>
          <w:sz w:val="24"/>
        </w:rPr>
        <w:t xml:space="preserve">Assessment have </w:t>
      </w:r>
      <w:r w:rsidRPr="007D79D7">
        <w:rPr>
          <w:i/>
        </w:rPr>
        <w:t>been incorporated in the Report deposited in the departmental library. The project</w:t>
      </w:r>
      <w:r w:rsidRPr="007D79D7">
        <w:rPr>
          <w:i/>
          <w:spacing w:val="1"/>
        </w:rPr>
        <w:t xml:space="preserve"> </w:t>
      </w:r>
      <w:r w:rsidRPr="007D79D7">
        <w:rPr>
          <w:i/>
        </w:rPr>
        <w:t>report has been approved as it been satisfying the academic requirement in respect of project work</w:t>
      </w:r>
      <w:r w:rsidRPr="007D79D7">
        <w:rPr>
          <w:i/>
          <w:spacing w:val="1"/>
        </w:rPr>
        <w:t xml:space="preserve"> </w:t>
      </w:r>
      <w:r w:rsidRPr="007D79D7">
        <w:rPr>
          <w:i/>
        </w:rPr>
        <w:t>prescribed</w:t>
      </w:r>
      <w:r w:rsidRPr="007D79D7">
        <w:rPr>
          <w:i/>
          <w:spacing w:val="-3"/>
        </w:rPr>
        <w:t xml:space="preserve"> </w:t>
      </w:r>
      <w:r w:rsidRPr="007D79D7">
        <w:rPr>
          <w:i/>
        </w:rPr>
        <w:t>for</w:t>
      </w:r>
      <w:r w:rsidRPr="007D79D7">
        <w:rPr>
          <w:i/>
          <w:spacing w:val="-2"/>
        </w:rPr>
        <w:t xml:space="preserve"> </w:t>
      </w:r>
      <w:r w:rsidRPr="007D79D7">
        <w:rPr>
          <w:i/>
        </w:rPr>
        <w:t>the</w:t>
      </w:r>
      <w:r w:rsidRPr="007D79D7">
        <w:rPr>
          <w:i/>
          <w:spacing w:val="1"/>
        </w:rPr>
        <w:t xml:space="preserve"> </w:t>
      </w:r>
      <w:r w:rsidRPr="007D79D7">
        <w:rPr>
          <w:i/>
        </w:rPr>
        <w:t>Bachelor</w:t>
      </w:r>
      <w:r w:rsidRPr="007D79D7">
        <w:rPr>
          <w:i/>
          <w:spacing w:val="-2"/>
        </w:rPr>
        <w:t xml:space="preserve"> </w:t>
      </w:r>
      <w:r w:rsidRPr="007D79D7">
        <w:rPr>
          <w:i/>
        </w:rPr>
        <w:t>of</w:t>
      </w:r>
      <w:r w:rsidRPr="007D79D7">
        <w:rPr>
          <w:i/>
          <w:spacing w:val="1"/>
        </w:rPr>
        <w:t xml:space="preserve"> </w:t>
      </w:r>
      <w:r w:rsidRPr="007D79D7">
        <w:rPr>
          <w:i/>
        </w:rPr>
        <w:t>Engineering</w:t>
      </w:r>
      <w:r w:rsidRPr="007D79D7">
        <w:rPr>
          <w:i/>
          <w:spacing w:val="1"/>
        </w:rPr>
        <w:t xml:space="preserve"> </w:t>
      </w:r>
      <w:r w:rsidRPr="007D79D7">
        <w:rPr>
          <w:i/>
        </w:rPr>
        <w:t>Degree.</w:t>
      </w:r>
    </w:p>
    <w:p w14:paraId="374CC8F4" w14:textId="77777777" w:rsidR="00123847" w:rsidRPr="007D79D7" w:rsidRDefault="00123847">
      <w:pPr>
        <w:pStyle w:val="BodyText"/>
        <w:rPr>
          <w:i/>
          <w:sz w:val="20"/>
        </w:rPr>
      </w:pPr>
    </w:p>
    <w:p w14:paraId="17C615A1" w14:textId="0D13D094" w:rsidR="00123847" w:rsidRPr="007D79D7" w:rsidRDefault="00123847">
      <w:pPr>
        <w:pStyle w:val="BodyText"/>
        <w:rPr>
          <w:i/>
          <w:sz w:val="20"/>
        </w:rPr>
      </w:pPr>
    </w:p>
    <w:p w14:paraId="253884ED" w14:textId="21F12000" w:rsidR="00123847" w:rsidRPr="007D79D7" w:rsidRDefault="00123847">
      <w:pPr>
        <w:pStyle w:val="BodyText"/>
        <w:spacing w:before="3"/>
        <w:rPr>
          <w:i/>
          <w:sz w:val="27"/>
        </w:rPr>
      </w:pPr>
    </w:p>
    <w:p w14:paraId="04503DDC" w14:textId="3A65678F" w:rsidR="00123847" w:rsidRPr="007D79D7" w:rsidRDefault="00AC3328" w:rsidP="008336A9">
      <w:pPr>
        <w:pStyle w:val="Heading4"/>
        <w:tabs>
          <w:tab w:val="left" w:pos="6717"/>
        </w:tabs>
        <w:spacing w:line="247" w:lineRule="exact"/>
        <w:jc w:val="both"/>
      </w:pPr>
      <w:r w:rsidRPr="007D79D7">
        <w:rPr>
          <w:noProof/>
        </w:rPr>
        <mc:AlternateContent>
          <mc:Choice Requires="wps">
            <w:drawing>
              <wp:anchor distT="0" distB="0" distL="114300" distR="114300" simplePos="0" relativeHeight="251665408" behindDoc="1" locked="0" layoutInCell="1" allowOverlap="1" wp14:anchorId="6F92118B" wp14:editId="0A2608CA">
                <wp:simplePos x="0" y="0"/>
                <wp:positionH relativeFrom="page">
                  <wp:posOffset>871855</wp:posOffset>
                </wp:positionH>
                <wp:positionV relativeFrom="paragraph">
                  <wp:posOffset>60325</wp:posOffset>
                </wp:positionV>
                <wp:extent cx="1981200" cy="1270"/>
                <wp:effectExtent l="0" t="0" r="0" b="0"/>
                <wp:wrapTopAndBottom/>
                <wp:docPr id="492231622" name="Freeform 4"/>
                <wp:cNvGraphicFramePr/>
                <a:graphic xmlns:a="http://schemas.openxmlformats.org/drawingml/2006/main">
                  <a:graphicData uri="http://schemas.microsoft.com/office/word/2010/wordprocessingShape">
                    <wps:wsp>
                      <wps:cNvSpPr/>
                      <wps:spPr bwMode="auto">
                        <a:xfrm>
                          <a:off x="0" y="0"/>
                          <a:ext cx="1981200" cy="1270"/>
                        </a:xfrm>
                        <a:custGeom>
                          <a:avLst/>
                          <a:gdLst>
                            <a:gd name="T0" fmla="+- 0 1301 1301"/>
                            <a:gd name="T1" fmla="*/ T0 w 3120"/>
                            <a:gd name="T2" fmla="+- 0 4421 1301"/>
                            <a:gd name="T3" fmla="*/ T2 w 3120"/>
                          </a:gdLst>
                          <a:ahLst/>
                          <a:cxnLst>
                            <a:cxn ang="0">
                              <a:pos x="T1" y="0"/>
                            </a:cxn>
                            <a:cxn ang="0">
                              <a:pos x="T3" y="0"/>
                            </a:cxn>
                          </a:cxnLst>
                          <a:rect l="0" t="0" r="r" b="b"/>
                          <a:pathLst>
                            <a:path w="3120">
                              <a:moveTo>
                                <a:pt x="0" y="0"/>
                              </a:moveTo>
                              <a:lnTo>
                                <a:pt x="312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128999BB" id="Freeform 4" o:spid="_x0000_s1026" style="position:absolute;margin-left:68.65pt;margin-top:4.75pt;width:156pt;height:.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" path="m,l3120,e" filled="f" strokeweight=".26669mm">
                <v:path arrowok="t" o:connecttype="custom" o:connectlocs="0,0;1981200,0" o:connectangles="0,0"/>
                <w10:wrap type="topAndBottom" anchorx="page"/>
              </v:shape>
            </w:pict>
          </mc:Fallback>
        </mc:AlternateContent>
      </w:r>
      <w:r w:rsidRPr="007D79D7">
        <w:rPr>
          <w:noProof/>
        </w:rPr>
        <mc:AlternateContent>
          <mc:Choice Requires="wps">
            <w:drawing>
              <wp:anchor distT="0" distB="0" distL="114300" distR="114300" simplePos="0" relativeHeight="251702272" behindDoc="1" locked="0" layoutInCell="1" allowOverlap="1" wp14:anchorId="28E38E2C" wp14:editId="567F589E">
                <wp:simplePos x="0" y="0"/>
                <wp:positionH relativeFrom="page">
                  <wp:posOffset>4907280</wp:posOffset>
                </wp:positionH>
                <wp:positionV relativeFrom="paragraph">
                  <wp:posOffset>31750</wp:posOffset>
                </wp:positionV>
                <wp:extent cx="1828800" cy="1270"/>
                <wp:effectExtent l="0" t="0" r="0" b="0"/>
                <wp:wrapTopAndBottom/>
                <wp:docPr id="8" name="Freeform 7"/>
                <wp:cNvGraphicFramePr/>
                <a:graphic xmlns:a="http://schemas.openxmlformats.org/drawingml/2006/main">
                  <a:graphicData uri="http://schemas.microsoft.com/office/word/2010/wordprocessingShape">
                    <wps:wsp>
                      <wps:cNvSpPr/>
                      <wps:spPr bwMode="auto">
                        <a:xfrm>
                          <a:off x="0" y="0"/>
                          <a:ext cx="1828800" cy="1270"/>
                        </a:xfrm>
                        <a:custGeom>
                          <a:avLst/>
                          <a:gdLst>
                            <a:gd name="T0" fmla="+- 0 7662 7662"/>
                            <a:gd name="T1" fmla="*/ T0 w 2880"/>
                            <a:gd name="T2" fmla="+- 0 10542 7662"/>
                            <a:gd name="T3" fmla="*/ T2 w 2880"/>
                          </a:gdLst>
                          <a:ahLst/>
                          <a:cxnLst>
                            <a:cxn ang="0">
                              <a:pos x="T1" y="0"/>
                            </a:cxn>
                            <a:cxn ang="0">
                              <a:pos x="T3" y="0"/>
                            </a:cxn>
                          </a:cxnLst>
                          <a:rect l="0" t="0" r="r" b="b"/>
                          <a:pathLst>
                            <a:path w="2880">
                              <a:moveTo>
                                <a:pt x="0" y="0"/>
                              </a:moveTo>
                              <a:lnTo>
                                <a:pt x="288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3C197E30" id="Freeform 7" o:spid="_x0000_s1026" style="position:absolute;margin-left:386.4pt;margin-top:2.5pt;width:2in;height:.1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" path="m,l2880,e" filled="f" strokeweight=".26669mm">
                <v:path arrowok="t" o:connecttype="custom" o:connectlocs="0,0;1828800,0" o:connectangles="0,0"/>
                <w10:wrap type="topAndBottom" anchorx="page"/>
              </v:shape>
            </w:pict>
          </mc:Fallback>
        </mc:AlternateContent>
      </w:r>
      <w:r w:rsidR="0029402E" w:rsidRPr="007D79D7">
        <w:t xml:space="preserve"> Prof.</w:t>
      </w:r>
      <w:r w:rsidR="0029402E" w:rsidRPr="007D79D7">
        <w:rPr>
          <w:spacing w:val="1"/>
        </w:rPr>
        <w:t xml:space="preserve"> </w:t>
      </w:r>
      <w:r w:rsidR="0029402E" w:rsidRPr="007D79D7">
        <w:t>VENKATESH</w:t>
      </w:r>
      <w:r w:rsidR="0029402E" w:rsidRPr="007D79D7">
        <w:rPr>
          <w:spacing w:val="-1"/>
        </w:rPr>
        <w:t xml:space="preserve"> </w:t>
      </w:r>
      <w:r w:rsidR="0029402E" w:rsidRPr="007D79D7">
        <w:t>U C</w:t>
      </w:r>
      <w:r w:rsidR="0029402E" w:rsidRPr="007D79D7">
        <w:rPr>
          <w:spacing w:val="-2"/>
          <w:lang w:val="en-IN"/>
        </w:rPr>
        <w:t xml:space="preserve">                 </w:t>
      </w:r>
      <w:r w:rsidR="008336A9" w:rsidRPr="007D79D7">
        <w:rPr>
          <w:spacing w:val="-2"/>
          <w:lang w:val="en-IN"/>
        </w:rPr>
        <w:t xml:space="preserve">                                                    </w:t>
      </w:r>
      <w:r w:rsidR="0029402E" w:rsidRPr="007D79D7">
        <w:rPr>
          <w:spacing w:val="-2"/>
          <w:lang w:val="en-IN"/>
        </w:rPr>
        <w:t xml:space="preserve"> </w:t>
      </w:r>
      <w:proofErr w:type="spellStart"/>
      <w:r w:rsidR="0029402E" w:rsidRPr="007D79D7">
        <w:rPr>
          <w:spacing w:val="-2"/>
          <w:lang w:val="en-IN"/>
        </w:rPr>
        <w:t>Dr.</w:t>
      </w:r>
      <w:proofErr w:type="spellEnd"/>
      <w:r w:rsidR="00811B8D">
        <w:rPr>
          <w:spacing w:val="-2"/>
          <w:lang w:val="en-IN"/>
        </w:rPr>
        <w:t xml:space="preserve"> </w:t>
      </w:r>
      <w:r w:rsidR="0029402E" w:rsidRPr="007D79D7">
        <w:rPr>
          <w:spacing w:val="-2"/>
          <w:lang w:val="en-IN"/>
        </w:rPr>
        <w:t>SMITHA M L</w:t>
      </w:r>
      <w:r w:rsidR="0029402E" w:rsidRPr="007D79D7">
        <w:tab/>
      </w:r>
    </w:p>
    <w:p w14:paraId="1561D886" w14:textId="595CD198" w:rsidR="00123847" w:rsidRPr="007D79D7" w:rsidRDefault="0029402E">
      <w:pPr>
        <w:tabs>
          <w:tab w:val="left" w:pos="6714"/>
        </w:tabs>
        <w:spacing w:before="41"/>
        <w:ind w:left="101"/>
        <w:rPr>
          <w:b/>
          <w:sz w:val="24"/>
        </w:rPr>
      </w:pPr>
      <w:r w:rsidRPr="007D79D7">
        <w:rPr>
          <w:b/>
          <w:sz w:val="24"/>
        </w:rPr>
        <w:t>Associate</w:t>
      </w:r>
      <w:r w:rsidRPr="007D79D7">
        <w:rPr>
          <w:b/>
          <w:spacing w:val="-3"/>
          <w:sz w:val="24"/>
        </w:rPr>
        <w:t xml:space="preserve"> </w:t>
      </w:r>
      <w:r w:rsidRPr="007D79D7">
        <w:rPr>
          <w:b/>
          <w:sz w:val="24"/>
        </w:rPr>
        <w:t>Professor</w:t>
      </w:r>
      <w:r w:rsidRPr="007D79D7">
        <w:rPr>
          <w:b/>
          <w:sz w:val="24"/>
          <w:lang w:val="en-IN"/>
        </w:rPr>
        <w:t xml:space="preserve">                           </w:t>
      </w:r>
      <w:r w:rsidR="008336A9" w:rsidRPr="007D79D7">
        <w:rPr>
          <w:b/>
          <w:sz w:val="24"/>
          <w:lang w:val="en-IN"/>
        </w:rPr>
        <w:t xml:space="preserve">                                                   </w:t>
      </w:r>
      <w:r w:rsidRPr="007D79D7">
        <w:rPr>
          <w:b/>
          <w:sz w:val="24"/>
          <w:lang w:val="en-IN"/>
        </w:rPr>
        <w:t>Professor</w:t>
      </w:r>
      <w:r w:rsidRPr="007D79D7">
        <w:rPr>
          <w:b/>
          <w:sz w:val="24"/>
        </w:rPr>
        <w:tab/>
      </w:r>
    </w:p>
    <w:p w14:paraId="65BC379D" w14:textId="0D1B3117" w:rsidR="00123847" w:rsidRPr="007D79D7" w:rsidRDefault="0029402E">
      <w:pPr>
        <w:pStyle w:val="Heading4"/>
        <w:tabs>
          <w:tab w:val="left" w:pos="6708"/>
        </w:tabs>
        <w:spacing w:before="43"/>
      </w:pPr>
      <w:r w:rsidRPr="007D79D7">
        <w:t>Project Guide &amp; Co-</w:t>
      </w:r>
      <w:r w:rsidR="00F709C8" w:rsidRPr="007D79D7">
        <w:t>O</w:t>
      </w:r>
      <w:r w:rsidRPr="007D79D7">
        <w:t>rdinator</w:t>
      </w:r>
      <w:r w:rsidRPr="007D79D7">
        <w:rPr>
          <w:lang w:val="en-IN"/>
        </w:rPr>
        <w:t xml:space="preserve">      </w:t>
      </w:r>
      <w:r w:rsidR="008336A9" w:rsidRPr="007D79D7">
        <w:rPr>
          <w:lang w:val="en-IN"/>
        </w:rPr>
        <w:t xml:space="preserve">                                                   </w:t>
      </w:r>
      <w:r w:rsidRPr="007D79D7">
        <w:rPr>
          <w:lang w:val="en-IN"/>
        </w:rPr>
        <w:t xml:space="preserve"> </w:t>
      </w:r>
      <w:r w:rsidR="00F709C8" w:rsidRPr="007D79D7">
        <w:t>Project Co-Ordinator</w:t>
      </w:r>
      <w:r w:rsidRPr="007D79D7">
        <w:rPr>
          <w:lang w:val="en-IN"/>
        </w:rPr>
        <w:t xml:space="preserve">                          </w:t>
      </w:r>
    </w:p>
    <w:p w14:paraId="00AE5EF3" w14:textId="7AC62442" w:rsidR="00123847" w:rsidRDefault="0029402E" w:rsidP="005B09D3">
      <w:pPr>
        <w:tabs>
          <w:tab w:val="left" w:pos="6743"/>
        </w:tabs>
        <w:spacing w:before="41"/>
        <w:ind w:left="101"/>
        <w:rPr>
          <w:b/>
          <w:sz w:val="24"/>
        </w:rPr>
      </w:pPr>
      <w:r w:rsidRPr="007D79D7">
        <w:rPr>
          <w:b/>
          <w:sz w:val="24"/>
        </w:rPr>
        <w:t>Dept.</w:t>
      </w:r>
      <w:r w:rsidRPr="007D79D7">
        <w:rPr>
          <w:b/>
          <w:spacing w:val="-1"/>
          <w:sz w:val="24"/>
        </w:rPr>
        <w:t xml:space="preserve"> </w:t>
      </w:r>
      <w:r w:rsidRPr="007D79D7">
        <w:rPr>
          <w:b/>
          <w:sz w:val="24"/>
        </w:rPr>
        <w:t>of</w:t>
      </w:r>
      <w:r w:rsidRPr="007D79D7">
        <w:rPr>
          <w:b/>
          <w:spacing w:val="-2"/>
          <w:sz w:val="24"/>
        </w:rPr>
        <w:t xml:space="preserve"> </w:t>
      </w:r>
      <w:r w:rsidRPr="007D79D7">
        <w:rPr>
          <w:b/>
          <w:sz w:val="24"/>
        </w:rPr>
        <w:t>CS&amp;E</w:t>
      </w:r>
      <w:r w:rsidRPr="007D79D7">
        <w:rPr>
          <w:b/>
          <w:sz w:val="24"/>
          <w:lang w:val="en-IN"/>
        </w:rPr>
        <w:t xml:space="preserve">                                   </w:t>
      </w:r>
      <w:r w:rsidRPr="007D79D7">
        <w:rPr>
          <w:b/>
          <w:sz w:val="24"/>
        </w:rPr>
        <w:tab/>
      </w:r>
      <w:r w:rsidR="00F709C8" w:rsidRPr="007D79D7">
        <w:rPr>
          <w:b/>
          <w:sz w:val="24"/>
        </w:rPr>
        <w:t>Dept. of CS&amp;E</w:t>
      </w:r>
    </w:p>
    <w:p w14:paraId="09F3E30D" w14:textId="50FE4F4D" w:rsidR="00AC3328" w:rsidRDefault="00AC3328" w:rsidP="005B09D3">
      <w:pPr>
        <w:tabs>
          <w:tab w:val="left" w:pos="6743"/>
        </w:tabs>
        <w:spacing w:before="41"/>
        <w:ind w:left="101"/>
        <w:rPr>
          <w:b/>
          <w:sz w:val="24"/>
        </w:rPr>
      </w:pPr>
    </w:p>
    <w:p w14:paraId="58473D63" w14:textId="2786B5A5" w:rsidR="00AC3328" w:rsidRPr="007D79D7" w:rsidRDefault="00AC3328" w:rsidP="005B09D3">
      <w:pPr>
        <w:tabs>
          <w:tab w:val="left" w:pos="6743"/>
        </w:tabs>
        <w:spacing w:before="41"/>
        <w:ind w:left="101"/>
        <w:rPr>
          <w:b/>
          <w:sz w:val="20"/>
        </w:rPr>
      </w:pPr>
    </w:p>
    <w:p w14:paraId="3C7D4CBF" w14:textId="77777777" w:rsidR="00123847" w:rsidRPr="007D79D7" w:rsidRDefault="00123847">
      <w:pPr>
        <w:pStyle w:val="BodyText"/>
        <w:rPr>
          <w:b/>
          <w:sz w:val="20"/>
        </w:rPr>
      </w:pPr>
    </w:p>
    <w:p w14:paraId="2DF60545" w14:textId="5E896B09" w:rsidR="00123847" w:rsidRPr="007D79D7" w:rsidRDefault="0029402E">
      <w:pPr>
        <w:pStyle w:val="BodyText"/>
        <w:spacing w:before="3"/>
        <w:rPr>
          <w:b/>
          <w:sz w:val="10"/>
        </w:rPr>
      </w:pPr>
      <w:r w:rsidRPr="007D79D7">
        <w:rPr>
          <w:noProof/>
        </w:rPr>
        <mc:AlternateContent>
          <mc:Choice Requires="wps">
            <w:drawing>
              <wp:anchor distT="0" distB="0" distL="114300" distR="114300" simplePos="0" relativeHeight="251667456" behindDoc="1" locked="0" layoutInCell="1" allowOverlap="1" wp14:anchorId="1696F649" wp14:editId="3872F9AE">
                <wp:simplePos x="0" y="0"/>
                <wp:positionH relativeFrom="page">
                  <wp:posOffset>826135</wp:posOffset>
                </wp:positionH>
                <wp:positionV relativeFrom="paragraph">
                  <wp:posOffset>104775</wp:posOffset>
                </wp:positionV>
                <wp:extent cx="1600200" cy="1270"/>
                <wp:effectExtent l="0" t="0" r="0" b="0"/>
                <wp:wrapTopAndBottom/>
                <wp:docPr id="1923148100" name="Freeform 6"/>
                <wp:cNvGraphicFramePr/>
                <a:graphic xmlns:a="http://schemas.openxmlformats.org/drawingml/2006/main">
                  <a:graphicData uri="http://schemas.microsoft.com/office/word/2010/wordprocessingShape">
                    <wps:wsp>
                      <wps:cNvSpPr/>
                      <wps:spPr bwMode="auto">
                        <a:xfrm>
                          <a:off x="0" y="0"/>
                          <a:ext cx="1600200" cy="1270"/>
                        </a:xfrm>
                        <a:custGeom>
                          <a:avLst/>
                          <a:gdLst>
                            <a:gd name="T0" fmla="+- 0 1301 1301"/>
                            <a:gd name="T1" fmla="*/ T0 w 2520"/>
                            <a:gd name="T2" fmla="+- 0 3821 1301"/>
                            <a:gd name="T3" fmla="*/ T2 w 2520"/>
                          </a:gdLst>
                          <a:ahLst/>
                          <a:cxnLst>
                            <a:cxn ang="0">
                              <a:pos x="T1" y="0"/>
                            </a:cxn>
                            <a:cxn ang="0">
                              <a:pos x="T3" y="0"/>
                            </a:cxn>
                          </a:cxnLst>
                          <a:rect l="0" t="0" r="r" b="b"/>
                          <a:pathLst>
                            <a:path w="2520">
                              <a:moveTo>
                                <a:pt x="0" y="0"/>
                              </a:moveTo>
                              <a:lnTo>
                                <a:pt x="252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shape w14:anchorId="55720DEC" id="Freeform 6" o:spid="_x0000_s1026" style="position:absolute;margin-left:65.05pt;margin-top:8.25pt;width:126pt;height:.1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" path="m,l2520,e" filled="f" strokeweight=".26669mm">
                <v:path arrowok="t" o:connecttype="custom" o:connectlocs="0,0;1600200,0" o:connectangles="0,0"/>
                <w10:wrap type="topAndBottom" anchorx="page"/>
              </v:shape>
            </w:pict>
          </mc:Fallback>
        </mc:AlternateContent>
      </w:r>
      <w:r w:rsidRPr="007D79D7">
        <w:rPr>
          <w:noProof/>
        </w:rPr>
        <mc:AlternateContent>
          <mc:Choice Requires="wps">
            <w:drawing>
              <wp:anchor distT="0" distB="0" distL="114300" distR="114300" simplePos="0" relativeHeight="251669504" behindDoc="1" locked="0" layoutInCell="1" allowOverlap="1" wp14:anchorId="2DE153AA" wp14:editId="3853773A">
                <wp:simplePos x="0" y="0"/>
                <wp:positionH relativeFrom="page">
                  <wp:posOffset>4865370</wp:posOffset>
                </wp:positionH>
                <wp:positionV relativeFrom="paragraph">
                  <wp:posOffset>104775</wp:posOffset>
                </wp:positionV>
                <wp:extent cx="1828800" cy="1270"/>
                <wp:effectExtent l="0" t="0" r="0" b="0"/>
                <wp:wrapTopAndBottom/>
                <wp:docPr id="137872618" name="Freeform 7"/>
                <wp:cNvGraphicFramePr/>
                <a:graphic xmlns:a="http://schemas.openxmlformats.org/drawingml/2006/main">
                  <a:graphicData uri="http://schemas.microsoft.com/office/word/2010/wordprocessingShape">
                    <wps:wsp>
                      <wps:cNvSpPr/>
                      <wps:spPr bwMode="auto">
                        <a:xfrm>
                          <a:off x="0" y="0"/>
                          <a:ext cx="1828800" cy="1270"/>
                        </a:xfrm>
                        <a:custGeom>
                          <a:avLst/>
                          <a:gdLst>
                            <a:gd name="T0" fmla="+- 0 7662 7662"/>
                            <a:gd name="T1" fmla="*/ T0 w 2880"/>
                            <a:gd name="T2" fmla="+- 0 10542 7662"/>
                            <a:gd name="T3" fmla="*/ T2 w 2880"/>
                          </a:gdLst>
                          <a:ahLst/>
                          <a:cxnLst>
                            <a:cxn ang="0">
                              <a:pos x="T1" y="0"/>
                            </a:cxn>
                            <a:cxn ang="0">
                              <a:pos x="T3" y="0"/>
                            </a:cxn>
                          </a:cxnLst>
                          <a:rect l="0" t="0" r="r" b="b"/>
                          <a:pathLst>
                            <a:path w="2880">
                              <a:moveTo>
                                <a:pt x="0" y="0"/>
                              </a:moveTo>
                              <a:lnTo>
                                <a:pt x="288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shape w14:anchorId="34C9D9FF" id="Freeform 7" o:spid="_x0000_s1026" style="position:absolute;margin-left:383.1pt;margin-top:8.25pt;width:2in;height:.1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" path="m,l2880,e" filled="f" strokeweight=".26669mm">
                <v:path arrowok="t" o:connecttype="custom" o:connectlocs="0,0;1828800,0" o:connectangles="0,0"/>
                <w10:wrap type="topAndBottom" anchorx="page"/>
              </v:shape>
            </w:pict>
          </mc:Fallback>
        </mc:AlternateContent>
      </w:r>
    </w:p>
    <w:p w14:paraId="5234EAC0" w14:textId="7CE04B3A" w:rsidR="00123847" w:rsidRPr="007D79D7" w:rsidRDefault="0029402E">
      <w:pPr>
        <w:pStyle w:val="Heading4"/>
        <w:tabs>
          <w:tab w:val="left" w:pos="6702"/>
        </w:tabs>
        <w:spacing w:before="14"/>
      </w:pPr>
      <w:r w:rsidRPr="007D79D7">
        <w:t>Dr.</w:t>
      </w:r>
      <w:r w:rsidRPr="007D79D7">
        <w:rPr>
          <w:spacing w:val="-1"/>
        </w:rPr>
        <w:t xml:space="preserve"> </w:t>
      </w:r>
      <w:r w:rsidRPr="007D79D7">
        <w:t>UJWAL</w:t>
      </w:r>
      <w:r w:rsidRPr="007D79D7">
        <w:rPr>
          <w:spacing w:val="-1"/>
        </w:rPr>
        <w:t xml:space="preserve"> </w:t>
      </w:r>
      <w:r w:rsidRPr="007D79D7">
        <w:t>U.</w:t>
      </w:r>
      <w:r w:rsidR="00AC3328">
        <w:t xml:space="preserve"> </w:t>
      </w:r>
      <w:r w:rsidRPr="007D79D7">
        <w:t>J</w:t>
      </w:r>
      <w:r w:rsidRPr="007D79D7">
        <w:tab/>
        <w:t>Dr.</w:t>
      </w:r>
      <w:r w:rsidRPr="007D79D7">
        <w:rPr>
          <w:spacing w:val="-1"/>
        </w:rPr>
        <w:t xml:space="preserve"> </w:t>
      </w:r>
      <w:r w:rsidRPr="007D79D7">
        <w:t>SURESHA</w:t>
      </w:r>
      <w:r w:rsidRPr="007D79D7">
        <w:rPr>
          <w:spacing w:val="-1"/>
        </w:rPr>
        <w:t xml:space="preserve"> </w:t>
      </w:r>
      <w:r w:rsidRPr="007D79D7">
        <w:t>V</w:t>
      </w:r>
    </w:p>
    <w:p w14:paraId="531EBAEA" w14:textId="77777777" w:rsidR="00123847" w:rsidRPr="007D79D7" w:rsidRDefault="0029402E">
      <w:pPr>
        <w:tabs>
          <w:tab w:val="left" w:pos="6729"/>
        </w:tabs>
        <w:spacing w:before="40"/>
        <w:ind w:left="101"/>
        <w:rPr>
          <w:b/>
          <w:sz w:val="24"/>
        </w:rPr>
      </w:pPr>
      <w:r w:rsidRPr="007D79D7">
        <w:rPr>
          <w:b/>
          <w:sz w:val="24"/>
        </w:rPr>
        <w:t>Head</w:t>
      </w:r>
      <w:r w:rsidRPr="007D79D7">
        <w:rPr>
          <w:b/>
          <w:spacing w:val="-1"/>
          <w:sz w:val="24"/>
        </w:rPr>
        <w:t xml:space="preserve"> </w:t>
      </w:r>
      <w:r w:rsidRPr="007D79D7">
        <w:rPr>
          <w:b/>
          <w:sz w:val="24"/>
        </w:rPr>
        <w:t>of the</w:t>
      </w:r>
      <w:r w:rsidRPr="007D79D7">
        <w:rPr>
          <w:b/>
          <w:spacing w:val="-2"/>
          <w:sz w:val="24"/>
        </w:rPr>
        <w:t xml:space="preserve"> </w:t>
      </w:r>
      <w:r w:rsidRPr="007D79D7">
        <w:rPr>
          <w:b/>
          <w:sz w:val="24"/>
        </w:rPr>
        <w:t>Department</w:t>
      </w:r>
      <w:r w:rsidRPr="007D79D7">
        <w:rPr>
          <w:b/>
          <w:sz w:val="24"/>
        </w:rPr>
        <w:tab/>
      </w:r>
      <w:proofErr w:type="gramStart"/>
      <w:r w:rsidRPr="007D79D7">
        <w:rPr>
          <w:b/>
          <w:sz w:val="24"/>
        </w:rPr>
        <w:t>The</w:t>
      </w:r>
      <w:proofErr w:type="gramEnd"/>
      <w:r w:rsidRPr="007D79D7">
        <w:rPr>
          <w:b/>
          <w:spacing w:val="-1"/>
          <w:sz w:val="24"/>
        </w:rPr>
        <w:t xml:space="preserve"> </w:t>
      </w:r>
      <w:r w:rsidRPr="007D79D7">
        <w:rPr>
          <w:b/>
          <w:sz w:val="24"/>
        </w:rPr>
        <w:t>Principal</w:t>
      </w:r>
    </w:p>
    <w:p w14:paraId="5CF583D0" w14:textId="77777777" w:rsidR="00123847" w:rsidRPr="007D79D7" w:rsidRDefault="0029402E">
      <w:pPr>
        <w:pStyle w:val="Heading4"/>
        <w:tabs>
          <w:tab w:val="left" w:pos="6743"/>
        </w:tabs>
        <w:spacing w:before="41"/>
      </w:pPr>
      <w:r w:rsidRPr="007D79D7">
        <w:t>Dept.</w:t>
      </w:r>
      <w:r w:rsidRPr="007D79D7">
        <w:rPr>
          <w:spacing w:val="-1"/>
        </w:rPr>
        <w:t xml:space="preserve"> </w:t>
      </w:r>
      <w:r w:rsidRPr="007D79D7">
        <w:t>of</w:t>
      </w:r>
      <w:r w:rsidRPr="007D79D7">
        <w:rPr>
          <w:spacing w:val="-2"/>
        </w:rPr>
        <w:t xml:space="preserve"> </w:t>
      </w:r>
      <w:r w:rsidRPr="007D79D7">
        <w:t>CS&amp;E</w:t>
      </w:r>
      <w:r w:rsidRPr="007D79D7">
        <w:tab/>
        <w:t>KVGCE,</w:t>
      </w:r>
      <w:r w:rsidRPr="007D79D7">
        <w:rPr>
          <w:spacing w:val="-1"/>
        </w:rPr>
        <w:t xml:space="preserve"> </w:t>
      </w:r>
      <w:r w:rsidRPr="007D79D7">
        <w:t>Sullia</w:t>
      </w:r>
    </w:p>
    <w:p w14:paraId="51CEB67A" w14:textId="77777777" w:rsidR="00123847" w:rsidRPr="007D79D7" w:rsidRDefault="00123847">
      <w:pPr>
        <w:pStyle w:val="BodyText"/>
        <w:spacing w:before="4"/>
        <w:rPr>
          <w:b/>
          <w:sz w:val="31"/>
        </w:rPr>
      </w:pPr>
    </w:p>
    <w:p w14:paraId="023B4017" w14:textId="77777777" w:rsidR="00123847" w:rsidRPr="007D79D7" w:rsidRDefault="0029402E">
      <w:pPr>
        <w:tabs>
          <w:tab w:val="left" w:pos="6589"/>
        </w:tabs>
        <w:spacing w:line="276" w:lineRule="auto"/>
        <w:ind w:left="101" w:right="850"/>
        <w:rPr>
          <w:b/>
          <w:sz w:val="24"/>
        </w:rPr>
      </w:pPr>
      <w:r w:rsidRPr="007D79D7">
        <w:rPr>
          <w:b/>
          <w:sz w:val="24"/>
        </w:rPr>
        <w:t>Name</w:t>
      </w:r>
      <w:r w:rsidRPr="007D79D7">
        <w:rPr>
          <w:b/>
          <w:spacing w:val="-2"/>
          <w:sz w:val="24"/>
        </w:rPr>
        <w:t xml:space="preserve"> </w:t>
      </w:r>
      <w:r w:rsidRPr="007D79D7">
        <w:rPr>
          <w:b/>
          <w:sz w:val="24"/>
        </w:rPr>
        <w:t>of the</w:t>
      </w:r>
      <w:r w:rsidRPr="007D79D7">
        <w:rPr>
          <w:b/>
          <w:spacing w:val="-2"/>
          <w:sz w:val="24"/>
        </w:rPr>
        <w:t xml:space="preserve"> </w:t>
      </w:r>
      <w:r w:rsidRPr="007D79D7">
        <w:rPr>
          <w:b/>
          <w:sz w:val="24"/>
        </w:rPr>
        <w:t>Examiners</w:t>
      </w:r>
      <w:r w:rsidRPr="007D79D7">
        <w:rPr>
          <w:b/>
          <w:sz w:val="24"/>
        </w:rPr>
        <w:tab/>
        <w:t>Signature with Date</w:t>
      </w:r>
      <w:r w:rsidRPr="007D79D7">
        <w:rPr>
          <w:b/>
          <w:spacing w:val="-57"/>
          <w:sz w:val="24"/>
        </w:rPr>
        <w:t xml:space="preserve"> </w:t>
      </w:r>
      <w:r w:rsidRPr="007D79D7">
        <w:rPr>
          <w:b/>
          <w:sz w:val="24"/>
        </w:rPr>
        <w:t>1.</w:t>
      </w:r>
    </w:p>
    <w:p w14:paraId="361656B2" w14:textId="77777777" w:rsidR="00123847" w:rsidRPr="007D79D7" w:rsidRDefault="00123847">
      <w:pPr>
        <w:pStyle w:val="BodyText"/>
        <w:spacing w:before="5"/>
        <w:rPr>
          <w:b/>
          <w:sz w:val="27"/>
        </w:rPr>
      </w:pPr>
    </w:p>
    <w:p w14:paraId="1208C82E" w14:textId="77777777" w:rsidR="00123847" w:rsidRPr="007D79D7" w:rsidRDefault="0029402E">
      <w:pPr>
        <w:pStyle w:val="Heading4"/>
      </w:pPr>
      <w:r w:rsidRPr="007D79D7">
        <w:t>2.</w:t>
      </w:r>
    </w:p>
    <w:p w14:paraId="6EE24086" w14:textId="77777777" w:rsidR="00123847" w:rsidRDefault="00123847"/>
    <w:p w14:paraId="2D32EA08" w14:textId="77777777" w:rsidR="00F11F2E" w:rsidRDefault="00F11F2E"/>
    <w:p w14:paraId="2F03E458" w14:textId="77777777" w:rsidR="00F11F2E" w:rsidRDefault="00F11F2E"/>
    <w:p w14:paraId="34CF5197" w14:textId="77777777" w:rsidR="00F11F2E" w:rsidRDefault="00F11F2E"/>
    <w:p w14:paraId="1079DC62" w14:textId="35B24CB3" w:rsidR="00F11F2E" w:rsidRPr="007D79D7" w:rsidRDefault="00F11F2E" w:rsidP="00F11F2E">
      <w:pPr>
        <w:pStyle w:val="Heading1"/>
        <w:spacing w:before="60"/>
        <w:ind w:left="386"/>
      </w:pPr>
      <w:r w:rsidRPr="007D79D7">
        <w:rPr>
          <w:noProof/>
        </w:rPr>
        <w:lastRenderedPageBreak/>
        <mc:AlternateContent>
          <mc:Choice Requires="wps">
            <w:drawing>
              <wp:anchor distT="0" distB="0" distL="114300" distR="114300" simplePos="0" relativeHeight="251707392" behindDoc="1" locked="0" layoutInCell="1" allowOverlap="1" wp14:anchorId="36740C4D" wp14:editId="58E37039">
                <wp:simplePos x="0" y="0"/>
                <wp:positionH relativeFrom="page">
                  <wp:posOffset>304800</wp:posOffset>
                </wp:positionH>
                <wp:positionV relativeFrom="page">
                  <wp:posOffset>304165</wp:posOffset>
                </wp:positionV>
                <wp:extent cx="6955790" cy="10086340"/>
                <wp:effectExtent l="0" t="0" r="0" b="0"/>
                <wp:wrapNone/>
                <wp:docPr id="36" name="AutoShape 3"/>
                <wp:cNvGraphicFramePr/>
                <a:graphic xmlns:a="http://schemas.openxmlformats.org/drawingml/2006/main">
                  <a:graphicData uri="http://schemas.microsoft.com/office/word/2010/wordprocessingShape">
                    <wps:wsp>
                      <wps:cNvSpPr/>
                      <wps:spPr bwMode="auto">
                        <a:xfrm>
                          <a:off x="0" y="0"/>
                          <a:ext cx="6955790" cy="10086340"/>
                        </a:xfrm>
                        <a:custGeom>
                          <a:avLst/>
                          <a:gdLst>
                            <a:gd name="T0" fmla="+- 0 569 480"/>
                            <a:gd name="T1" fmla="*/ T0 w 10954"/>
                            <a:gd name="T2" fmla="+- 0 554 480"/>
                            <a:gd name="T3" fmla="*/ 554 h 15884"/>
                            <a:gd name="T4" fmla="+- 0 554 480"/>
                            <a:gd name="T5" fmla="*/ T4 w 10954"/>
                            <a:gd name="T6" fmla="+- 0 554 480"/>
                            <a:gd name="T7" fmla="*/ 554 h 15884"/>
                            <a:gd name="T8" fmla="+- 0 554 480"/>
                            <a:gd name="T9" fmla="*/ T8 w 10954"/>
                            <a:gd name="T10" fmla="+- 0 569 480"/>
                            <a:gd name="T11" fmla="*/ 569 h 15884"/>
                            <a:gd name="T12" fmla="+- 0 554 480"/>
                            <a:gd name="T13" fmla="*/ T12 w 10954"/>
                            <a:gd name="T14" fmla="+- 0 16274 480"/>
                            <a:gd name="T15" fmla="*/ 16274 h 15884"/>
                            <a:gd name="T16" fmla="+- 0 554 480"/>
                            <a:gd name="T17" fmla="*/ T16 w 10954"/>
                            <a:gd name="T18" fmla="+- 0 16334 480"/>
                            <a:gd name="T19" fmla="*/ 16334 h 15884"/>
                            <a:gd name="T20" fmla="+- 0 569 480"/>
                            <a:gd name="T21" fmla="*/ T20 w 10954"/>
                            <a:gd name="T22" fmla="+- 0 16334 480"/>
                            <a:gd name="T23" fmla="*/ 16334 h 15884"/>
                            <a:gd name="T24" fmla="+- 0 569 480"/>
                            <a:gd name="T25" fmla="*/ T24 w 10954"/>
                            <a:gd name="T26" fmla="+- 0 16274 480"/>
                            <a:gd name="T27" fmla="*/ 16274 h 15884"/>
                            <a:gd name="T28" fmla="+- 0 569 480"/>
                            <a:gd name="T29" fmla="*/ T28 w 10954"/>
                            <a:gd name="T30" fmla="+- 0 569 480"/>
                            <a:gd name="T31" fmla="*/ 569 h 15884"/>
                            <a:gd name="T32" fmla="+- 0 569 480"/>
                            <a:gd name="T33" fmla="*/ T32 w 10954"/>
                            <a:gd name="T34" fmla="+- 0 554 480"/>
                            <a:gd name="T35" fmla="*/ 554 h 15884"/>
                            <a:gd name="T36" fmla="+- 0 11405 480"/>
                            <a:gd name="T37" fmla="*/ T36 w 10954"/>
                            <a:gd name="T38" fmla="+- 0 554 480"/>
                            <a:gd name="T39" fmla="*/ 554 h 15884"/>
                            <a:gd name="T40" fmla="+- 0 11345 480"/>
                            <a:gd name="T41" fmla="*/ T40 w 10954"/>
                            <a:gd name="T42" fmla="+- 0 554 480"/>
                            <a:gd name="T43" fmla="*/ 554 h 15884"/>
                            <a:gd name="T44" fmla="+- 0 569 480"/>
                            <a:gd name="T45" fmla="*/ T44 w 10954"/>
                            <a:gd name="T46" fmla="+- 0 554 480"/>
                            <a:gd name="T47" fmla="*/ 554 h 15884"/>
                            <a:gd name="T48" fmla="+- 0 569 480"/>
                            <a:gd name="T49" fmla="*/ T48 w 10954"/>
                            <a:gd name="T50" fmla="+- 0 569 480"/>
                            <a:gd name="T51" fmla="*/ 569 h 15884"/>
                            <a:gd name="T52" fmla="+- 0 11345 480"/>
                            <a:gd name="T53" fmla="*/ T52 w 10954"/>
                            <a:gd name="T54" fmla="+- 0 569 480"/>
                            <a:gd name="T55" fmla="*/ 569 h 15884"/>
                            <a:gd name="T56" fmla="+- 0 11345 480"/>
                            <a:gd name="T57" fmla="*/ T56 w 10954"/>
                            <a:gd name="T58" fmla="+- 0 16274 480"/>
                            <a:gd name="T59" fmla="*/ 16274 h 15884"/>
                            <a:gd name="T60" fmla="+- 0 569 480"/>
                            <a:gd name="T61" fmla="*/ T60 w 10954"/>
                            <a:gd name="T62" fmla="+- 0 16274 480"/>
                            <a:gd name="T63" fmla="*/ 16274 h 15884"/>
                            <a:gd name="T64" fmla="+- 0 569 480"/>
                            <a:gd name="T65" fmla="*/ T64 w 10954"/>
                            <a:gd name="T66" fmla="+- 0 16334 480"/>
                            <a:gd name="T67" fmla="*/ 16334 h 15884"/>
                            <a:gd name="T68" fmla="+- 0 11345 480"/>
                            <a:gd name="T69" fmla="*/ T68 w 10954"/>
                            <a:gd name="T70" fmla="+- 0 16334 480"/>
                            <a:gd name="T71" fmla="*/ 16334 h 15884"/>
                            <a:gd name="T72" fmla="+- 0 11405 480"/>
                            <a:gd name="T73" fmla="*/ T72 w 10954"/>
                            <a:gd name="T74" fmla="+- 0 16334 480"/>
                            <a:gd name="T75" fmla="*/ 16334 h 15884"/>
                            <a:gd name="T76" fmla="+- 0 11405 480"/>
                            <a:gd name="T77" fmla="*/ T76 w 10954"/>
                            <a:gd name="T78" fmla="+- 0 16274 480"/>
                            <a:gd name="T79" fmla="*/ 16274 h 15884"/>
                            <a:gd name="T80" fmla="+- 0 11405 480"/>
                            <a:gd name="T81" fmla="*/ T80 w 10954"/>
                            <a:gd name="T82" fmla="+- 0 569 480"/>
                            <a:gd name="T83" fmla="*/ 569 h 15884"/>
                            <a:gd name="T84" fmla="+- 0 11405 480"/>
                            <a:gd name="T85" fmla="*/ T84 w 10954"/>
                            <a:gd name="T86" fmla="+- 0 554 480"/>
                            <a:gd name="T87" fmla="*/ 554 h 15884"/>
                            <a:gd name="T88" fmla="+- 0 11434 480"/>
                            <a:gd name="T89" fmla="*/ T88 w 10954"/>
                            <a:gd name="T90" fmla="+- 0 480 480"/>
                            <a:gd name="T91" fmla="*/ 480 h 15884"/>
                            <a:gd name="T92" fmla="+- 0 11434 480"/>
                            <a:gd name="T93" fmla="*/ T92 w 10954"/>
                            <a:gd name="T94" fmla="+- 0 480 480"/>
                            <a:gd name="T95" fmla="*/ 480 h 15884"/>
                            <a:gd name="T96" fmla="+- 0 11419 480"/>
                            <a:gd name="T97" fmla="*/ T96 w 10954"/>
                            <a:gd name="T98" fmla="+- 0 480 480"/>
                            <a:gd name="T99" fmla="*/ 480 h 15884"/>
                            <a:gd name="T100" fmla="+- 0 11419 480"/>
                            <a:gd name="T101" fmla="*/ T100 w 10954"/>
                            <a:gd name="T102" fmla="+- 0 540 480"/>
                            <a:gd name="T103" fmla="*/ 540 h 15884"/>
                            <a:gd name="T104" fmla="+- 0 11419 480"/>
                            <a:gd name="T105" fmla="*/ T104 w 10954"/>
                            <a:gd name="T106" fmla="+- 0 569 480"/>
                            <a:gd name="T107" fmla="*/ 569 h 15884"/>
                            <a:gd name="T108" fmla="+- 0 11419 480"/>
                            <a:gd name="T109" fmla="*/ T108 w 10954"/>
                            <a:gd name="T110" fmla="+- 0 16274 480"/>
                            <a:gd name="T111" fmla="*/ 16274 h 15884"/>
                            <a:gd name="T112" fmla="+- 0 11419 480"/>
                            <a:gd name="T113" fmla="*/ T112 w 10954"/>
                            <a:gd name="T114" fmla="+- 0 16349 480"/>
                            <a:gd name="T115" fmla="*/ 16349 h 15884"/>
                            <a:gd name="T116" fmla="+- 0 11345 480"/>
                            <a:gd name="T117" fmla="*/ T116 w 10954"/>
                            <a:gd name="T118" fmla="+- 0 16349 480"/>
                            <a:gd name="T119" fmla="*/ 16349 h 15884"/>
                            <a:gd name="T120" fmla="+- 0 569 480"/>
                            <a:gd name="T121" fmla="*/ T120 w 10954"/>
                            <a:gd name="T122" fmla="+- 0 16349 480"/>
                            <a:gd name="T123" fmla="*/ 16349 h 15884"/>
                            <a:gd name="T124" fmla="+- 0 540 480"/>
                            <a:gd name="T125" fmla="*/ T124 w 10954"/>
                            <a:gd name="T126" fmla="+- 0 16349 480"/>
                            <a:gd name="T127" fmla="*/ 16349 h 15884"/>
                            <a:gd name="T128" fmla="+- 0 540 480"/>
                            <a:gd name="T129" fmla="*/ T128 w 10954"/>
                            <a:gd name="T130" fmla="+- 0 16274 480"/>
                            <a:gd name="T131" fmla="*/ 16274 h 15884"/>
                            <a:gd name="T132" fmla="+- 0 540 480"/>
                            <a:gd name="T133" fmla="*/ T132 w 10954"/>
                            <a:gd name="T134" fmla="+- 0 569 480"/>
                            <a:gd name="T135" fmla="*/ 569 h 15884"/>
                            <a:gd name="T136" fmla="+- 0 540 480"/>
                            <a:gd name="T137" fmla="*/ T136 w 10954"/>
                            <a:gd name="T138" fmla="+- 0 540 480"/>
                            <a:gd name="T139" fmla="*/ 540 h 15884"/>
                            <a:gd name="T140" fmla="+- 0 569 480"/>
                            <a:gd name="T141" fmla="*/ T140 w 10954"/>
                            <a:gd name="T142" fmla="+- 0 540 480"/>
                            <a:gd name="T143" fmla="*/ 540 h 15884"/>
                            <a:gd name="T144" fmla="+- 0 11345 480"/>
                            <a:gd name="T145" fmla="*/ T144 w 10954"/>
                            <a:gd name="T146" fmla="+- 0 540 480"/>
                            <a:gd name="T147" fmla="*/ 540 h 15884"/>
                            <a:gd name="T148" fmla="+- 0 11419 480"/>
                            <a:gd name="T149" fmla="*/ T148 w 10954"/>
                            <a:gd name="T150" fmla="+- 0 540 480"/>
                            <a:gd name="T151" fmla="*/ 540 h 15884"/>
                            <a:gd name="T152" fmla="+- 0 11419 480"/>
                            <a:gd name="T153" fmla="*/ T152 w 10954"/>
                            <a:gd name="T154" fmla="+- 0 480 480"/>
                            <a:gd name="T155" fmla="*/ 480 h 15884"/>
                            <a:gd name="T156" fmla="+- 0 11345 480"/>
                            <a:gd name="T157" fmla="*/ T156 w 10954"/>
                            <a:gd name="T158" fmla="+- 0 480 480"/>
                            <a:gd name="T159" fmla="*/ 480 h 15884"/>
                            <a:gd name="T160" fmla="+- 0 569 480"/>
                            <a:gd name="T161" fmla="*/ T160 w 10954"/>
                            <a:gd name="T162" fmla="+- 0 480 480"/>
                            <a:gd name="T163" fmla="*/ 480 h 15884"/>
                            <a:gd name="T164" fmla="+- 0 540 480"/>
                            <a:gd name="T165" fmla="*/ T164 w 10954"/>
                            <a:gd name="T166" fmla="+- 0 480 480"/>
                            <a:gd name="T167" fmla="*/ 480 h 15884"/>
                            <a:gd name="T168" fmla="+- 0 480 480"/>
                            <a:gd name="T169" fmla="*/ T168 w 10954"/>
                            <a:gd name="T170" fmla="+- 0 480 480"/>
                            <a:gd name="T171" fmla="*/ 480 h 15884"/>
                            <a:gd name="T172" fmla="+- 0 480 480"/>
                            <a:gd name="T173" fmla="*/ T172 w 10954"/>
                            <a:gd name="T174" fmla="+- 0 540 480"/>
                            <a:gd name="T175" fmla="*/ 540 h 15884"/>
                            <a:gd name="T176" fmla="+- 0 480 480"/>
                            <a:gd name="T177" fmla="*/ T176 w 10954"/>
                            <a:gd name="T178" fmla="+- 0 569 480"/>
                            <a:gd name="T179" fmla="*/ 569 h 15884"/>
                            <a:gd name="T180" fmla="+- 0 480 480"/>
                            <a:gd name="T181" fmla="*/ T180 w 10954"/>
                            <a:gd name="T182" fmla="+- 0 16274 480"/>
                            <a:gd name="T183" fmla="*/ 16274 h 15884"/>
                            <a:gd name="T184" fmla="+- 0 480 480"/>
                            <a:gd name="T185" fmla="*/ T184 w 10954"/>
                            <a:gd name="T186" fmla="+- 0 16349 480"/>
                            <a:gd name="T187" fmla="*/ 16349 h 15884"/>
                            <a:gd name="T188" fmla="+- 0 480 480"/>
                            <a:gd name="T189" fmla="*/ T188 w 10954"/>
                            <a:gd name="T190" fmla="+- 0 16363 480"/>
                            <a:gd name="T191" fmla="*/ 16363 h 15884"/>
                            <a:gd name="T192" fmla="+- 0 540 480"/>
                            <a:gd name="T193" fmla="*/ T192 w 10954"/>
                            <a:gd name="T194" fmla="+- 0 16363 480"/>
                            <a:gd name="T195" fmla="*/ 16363 h 15884"/>
                            <a:gd name="T196" fmla="+- 0 569 480"/>
                            <a:gd name="T197" fmla="*/ T196 w 10954"/>
                            <a:gd name="T198" fmla="+- 0 16363 480"/>
                            <a:gd name="T199" fmla="*/ 16363 h 15884"/>
                            <a:gd name="T200" fmla="+- 0 11345 480"/>
                            <a:gd name="T201" fmla="*/ T200 w 10954"/>
                            <a:gd name="T202" fmla="+- 0 16363 480"/>
                            <a:gd name="T203" fmla="*/ 16363 h 15884"/>
                            <a:gd name="T204" fmla="+- 0 11419 480"/>
                            <a:gd name="T205" fmla="*/ T204 w 10954"/>
                            <a:gd name="T206" fmla="+- 0 16363 480"/>
                            <a:gd name="T207" fmla="*/ 16363 h 15884"/>
                            <a:gd name="T208" fmla="+- 0 11434 480"/>
                            <a:gd name="T209" fmla="*/ T208 w 10954"/>
                            <a:gd name="T210" fmla="+- 0 16363 480"/>
                            <a:gd name="T211" fmla="*/ 16363 h 15884"/>
                            <a:gd name="T212" fmla="+- 0 11434 480"/>
                            <a:gd name="T213" fmla="*/ T212 w 10954"/>
                            <a:gd name="T214" fmla="+- 0 16363 480"/>
                            <a:gd name="T215" fmla="*/ 16363 h 15884"/>
                            <a:gd name="T216" fmla="+- 0 11434 480"/>
                            <a:gd name="T217" fmla="*/ T216 w 10954"/>
                            <a:gd name="T218" fmla="+- 0 16349 480"/>
                            <a:gd name="T219" fmla="*/ 16349 h 15884"/>
                            <a:gd name="T220" fmla="+- 0 11434 480"/>
                            <a:gd name="T221" fmla="*/ T220 w 10954"/>
                            <a:gd name="T222" fmla="+- 0 16349 480"/>
                            <a:gd name="T223" fmla="*/ 16349 h 15884"/>
                            <a:gd name="T224" fmla="+- 0 11434 480"/>
                            <a:gd name="T225" fmla="*/ T224 w 10954"/>
                            <a:gd name="T226" fmla="+- 0 16274 480"/>
                            <a:gd name="T227" fmla="*/ 16274 h 15884"/>
                            <a:gd name="T228" fmla="+- 0 11434 480"/>
                            <a:gd name="T229" fmla="*/ T228 w 10954"/>
                            <a:gd name="T230" fmla="+- 0 569 480"/>
                            <a:gd name="T231" fmla="*/ 569 h 15884"/>
                            <a:gd name="T232" fmla="+- 0 11434 480"/>
                            <a:gd name="T233" fmla="*/ T232 w 10954"/>
                            <a:gd name="T234" fmla="+- 0 540 480"/>
                            <a:gd name="T235" fmla="*/ 540 h 15884"/>
                            <a:gd name="T236" fmla="+- 0 11434 480"/>
                            <a:gd name="T237" fmla="*/ T236 w 10954"/>
                            <a:gd name="T238" fmla="+- 0 540 480"/>
                            <a:gd name="T239" fmla="*/ 540 h 15884"/>
                            <a:gd name="T240" fmla="+- 0 11434 480"/>
                            <a:gd name="T241" fmla="*/ T240 w 10954"/>
                            <a:gd name="T242" fmla="+- 0 480 480"/>
                            <a:gd name="T243" fmla="*/ 480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0954" h="15884">
                              <a:moveTo>
                                <a:pt x="89" y="74"/>
                              </a:moveTo>
                              <a:lnTo>
                                <a:pt x="74" y="74"/>
                              </a:lnTo>
                              <a:lnTo>
                                <a:pt x="74" y="89"/>
                              </a:lnTo>
                              <a:lnTo>
                                <a:pt x="74" y="15794"/>
                              </a:lnTo>
                              <a:lnTo>
                                <a:pt x="74" y="15854"/>
                              </a:lnTo>
                              <a:lnTo>
                                <a:pt x="89" y="15854"/>
                              </a:lnTo>
                              <a:lnTo>
                                <a:pt x="89" y="15794"/>
                              </a:lnTo>
                              <a:lnTo>
                                <a:pt x="89" y="89"/>
                              </a:lnTo>
                              <a:lnTo>
                                <a:pt x="89" y="74"/>
                              </a:lnTo>
                              <a:close/>
                              <a:moveTo>
                                <a:pt x="10925" y="74"/>
                              </a:moveTo>
                              <a:lnTo>
                                <a:pt x="10865" y="74"/>
                              </a:lnTo>
                              <a:lnTo>
                                <a:pt x="89" y="74"/>
                              </a:lnTo>
                              <a:lnTo>
                                <a:pt x="89" y="89"/>
                              </a:lnTo>
                              <a:lnTo>
                                <a:pt x="10865" y="89"/>
                              </a:lnTo>
                              <a:lnTo>
                                <a:pt x="10865" y="15794"/>
                              </a:lnTo>
                              <a:lnTo>
                                <a:pt x="89" y="15794"/>
                              </a:lnTo>
                              <a:lnTo>
                                <a:pt x="89" y="15854"/>
                              </a:lnTo>
                              <a:lnTo>
                                <a:pt x="10865" y="15854"/>
                              </a:lnTo>
                              <a:lnTo>
                                <a:pt x="10925" y="15854"/>
                              </a:lnTo>
                              <a:lnTo>
                                <a:pt x="10925" y="15794"/>
                              </a:lnTo>
                              <a:lnTo>
                                <a:pt x="10925" y="89"/>
                              </a:lnTo>
                              <a:lnTo>
                                <a:pt x="10925" y="74"/>
                              </a:lnTo>
                              <a:close/>
                              <a:moveTo>
                                <a:pt x="10954" y="0"/>
                              </a:moveTo>
                              <a:lnTo>
                                <a:pt x="10954" y="0"/>
                              </a:lnTo>
                              <a:lnTo>
                                <a:pt x="10939" y="0"/>
                              </a:lnTo>
                              <a:lnTo>
                                <a:pt x="10939" y="60"/>
                              </a:lnTo>
                              <a:lnTo>
                                <a:pt x="10939" y="89"/>
                              </a:lnTo>
                              <a:lnTo>
                                <a:pt x="10939" y="15794"/>
                              </a:lnTo>
                              <a:lnTo>
                                <a:pt x="10939" y="15869"/>
                              </a:lnTo>
                              <a:lnTo>
                                <a:pt x="10865" y="15869"/>
                              </a:lnTo>
                              <a:lnTo>
                                <a:pt x="89" y="15869"/>
                              </a:lnTo>
                              <a:lnTo>
                                <a:pt x="60" y="15869"/>
                              </a:lnTo>
                              <a:lnTo>
                                <a:pt x="60" y="15794"/>
                              </a:lnTo>
                              <a:lnTo>
                                <a:pt x="60" y="89"/>
                              </a:lnTo>
                              <a:lnTo>
                                <a:pt x="60" y="60"/>
                              </a:lnTo>
                              <a:lnTo>
                                <a:pt x="89" y="60"/>
                              </a:lnTo>
                              <a:lnTo>
                                <a:pt x="10865" y="60"/>
                              </a:lnTo>
                              <a:lnTo>
                                <a:pt x="10939" y="60"/>
                              </a:lnTo>
                              <a:lnTo>
                                <a:pt x="10939" y="0"/>
                              </a:lnTo>
                              <a:lnTo>
                                <a:pt x="10865" y="0"/>
                              </a:lnTo>
                              <a:lnTo>
                                <a:pt x="89" y="0"/>
                              </a:lnTo>
                              <a:lnTo>
                                <a:pt x="60" y="0"/>
                              </a:lnTo>
                              <a:lnTo>
                                <a:pt x="0" y="0"/>
                              </a:lnTo>
                              <a:lnTo>
                                <a:pt x="0" y="60"/>
                              </a:lnTo>
                              <a:lnTo>
                                <a:pt x="0" y="89"/>
                              </a:lnTo>
                              <a:lnTo>
                                <a:pt x="0" y="15794"/>
                              </a:lnTo>
                              <a:lnTo>
                                <a:pt x="0" y="15869"/>
                              </a:lnTo>
                              <a:lnTo>
                                <a:pt x="0" y="15883"/>
                              </a:lnTo>
                              <a:lnTo>
                                <a:pt x="60" y="15883"/>
                              </a:lnTo>
                              <a:lnTo>
                                <a:pt x="89" y="15883"/>
                              </a:lnTo>
                              <a:lnTo>
                                <a:pt x="10865" y="15883"/>
                              </a:lnTo>
                              <a:lnTo>
                                <a:pt x="10939" y="15883"/>
                              </a:lnTo>
                              <a:lnTo>
                                <a:pt x="10954" y="15883"/>
                              </a:lnTo>
                              <a:lnTo>
                                <a:pt x="10954" y="15869"/>
                              </a:lnTo>
                              <a:lnTo>
                                <a:pt x="10954" y="15794"/>
                              </a:lnTo>
                              <a:lnTo>
                                <a:pt x="10954" y="89"/>
                              </a:lnTo>
                              <a:lnTo>
                                <a:pt x="10954" y="60"/>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2B48ACDB" id="AutoShape 3" o:spid="_x0000_s1026" style="position:absolute;margin-left:24pt;margin-top:23.95pt;width:547.7pt;height:794.2pt;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" path="m89,74r-15,l74,89r,15705l74,15854r15,l89,15794,89,89r,-15xm10925,74r-60,l89,74r,15l10865,89r,15705l89,15794r,60l10865,15854r60,l10925,15794r,-15705l10925,74xm10954,r,l10939,r,60l10939,89r,15705l10939,15869r-74,l89,15869r-29,l60,15794,60,89r,-29l89,60r10776,l10939,60r,-60l10865,,89,,60,,,,,60,,89,,15794r,75l,15883r60,l89,15883r10776,l10939,15883r15,l10954,15869r,-75l10954,89r,-29l10954,xe" fillcolor="black" stroked="f">
                <v:path arrowok="t" o:connecttype="custom" o:connectlocs="56515,351790;46990,351790;46990,361315;46990,10333990;46990,10372090;56515,10372090;56515,10333990;56515,361315;56515,351790;6937375,351790;6899275,351790;56515,351790;56515,361315;6899275,361315;6899275,10333990;56515,10333990;56515,10372090;6899275,10372090;6937375,10372090;6937375,10333990;6937375,361315;6937375,351790;6955790,304800;6955790,304800;6946265,304800;6946265,342900;6946265,361315;6946265,10333990;6946265,10381615;6899275,10381615;56515,10381615;38100,10381615;38100,10333990;38100,361315;38100,342900;56515,342900;6899275,342900;6946265,342900;6946265,304800;6899275,304800;56515,304800;38100,304800;0,304800;0,342900;0,361315;0,10333990;0,10381615;0,10390505;38100,10390505;56515,10390505;6899275,10390505;6946265,10390505;6955790,10390505;6955790,10390505;6955790,10381615;6955790,10381615;6955790,10333990;6955790,361315;6955790,342900;6955790,342900;6955790,304800" o:connectangles="0,0,0,0,0,0,0,0,0,0,0,0,0,0,0,0,0,0,0,0,0,0,0,0,0,0,0,0,0,0,0,0,0,0,0,0,0,0,0,0,0,0,0,0,0,0,0,0,0,0,0,0,0,0,0,0,0,0,0,0,0"/>
                <w10:wrap anchorx="page" anchory="page"/>
              </v:shape>
            </w:pict>
          </mc:Fallback>
        </mc:AlternateContent>
      </w:r>
      <w:r w:rsidRPr="007D79D7">
        <w:t>K.V.G.</w:t>
      </w:r>
      <w:r w:rsidRPr="007D79D7">
        <w:rPr>
          <w:spacing w:val="-1"/>
        </w:rPr>
        <w:t xml:space="preserve"> </w:t>
      </w:r>
      <w:r w:rsidRPr="007D79D7">
        <w:t>COLLEGE</w:t>
      </w:r>
      <w:r w:rsidRPr="007D79D7">
        <w:rPr>
          <w:spacing w:val="-1"/>
        </w:rPr>
        <w:t xml:space="preserve"> </w:t>
      </w:r>
      <w:r w:rsidRPr="007D79D7">
        <w:t>OF</w:t>
      </w:r>
      <w:r w:rsidRPr="007D79D7">
        <w:rPr>
          <w:spacing w:val="-2"/>
        </w:rPr>
        <w:t xml:space="preserve"> </w:t>
      </w:r>
      <w:r w:rsidRPr="007D79D7">
        <w:t>ENGINEERING,</w:t>
      </w:r>
      <w:r w:rsidRPr="007D79D7">
        <w:rPr>
          <w:spacing w:val="-1"/>
        </w:rPr>
        <w:t xml:space="preserve"> </w:t>
      </w:r>
      <w:r w:rsidRPr="007D79D7">
        <w:t>SULLIA,</w:t>
      </w:r>
      <w:r w:rsidRPr="007D79D7">
        <w:rPr>
          <w:spacing w:val="-1"/>
        </w:rPr>
        <w:t xml:space="preserve"> </w:t>
      </w:r>
      <w:r w:rsidRPr="007D79D7">
        <w:t>D.K.</w:t>
      </w:r>
    </w:p>
    <w:p w14:paraId="2E085CDE" w14:textId="4AB6DF96" w:rsidR="00F11F2E" w:rsidRPr="007D79D7" w:rsidRDefault="00F11F2E" w:rsidP="00F11F2E">
      <w:pPr>
        <w:spacing w:before="143"/>
        <w:ind w:left="10"/>
        <w:jc w:val="center"/>
        <w:rPr>
          <w:b/>
          <w:sz w:val="20"/>
        </w:rPr>
      </w:pPr>
      <w:r w:rsidRPr="007D79D7">
        <w:rPr>
          <w:b/>
          <w:sz w:val="20"/>
        </w:rPr>
        <w:t>(AFFILIATED</w:t>
      </w:r>
      <w:r w:rsidRPr="007D79D7">
        <w:rPr>
          <w:b/>
          <w:spacing w:val="-4"/>
          <w:sz w:val="20"/>
        </w:rPr>
        <w:t xml:space="preserve"> </w:t>
      </w:r>
      <w:r w:rsidRPr="007D79D7">
        <w:rPr>
          <w:b/>
          <w:sz w:val="20"/>
        </w:rPr>
        <w:t>TO</w:t>
      </w:r>
      <w:r w:rsidRPr="007D79D7">
        <w:rPr>
          <w:b/>
          <w:spacing w:val="-3"/>
          <w:sz w:val="20"/>
        </w:rPr>
        <w:t xml:space="preserve"> </w:t>
      </w:r>
      <w:r w:rsidRPr="007D79D7">
        <w:rPr>
          <w:b/>
          <w:sz w:val="20"/>
        </w:rPr>
        <w:t>VISVESVARAYA</w:t>
      </w:r>
      <w:r w:rsidRPr="007D79D7">
        <w:rPr>
          <w:b/>
          <w:spacing w:val="-2"/>
          <w:sz w:val="20"/>
        </w:rPr>
        <w:t xml:space="preserve"> </w:t>
      </w:r>
      <w:r w:rsidRPr="007D79D7">
        <w:rPr>
          <w:b/>
          <w:sz w:val="20"/>
        </w:rPr>
        <w:t>TECHNOLOGICAL</w:t>
      </w:r>
      <w:r w:rsidRPr="007D79D7">
        <w:rPr>
          <w:b/>
          <w:spacing w:val="-5"/>
          <w:sz w:val="20"/>
        </w:rPr>
        <w:t xml:space="preserve"> </w:t>
      </w:r>
      <w:r w:rsidRPr="007D79D7">
        <w:rPr>
          <w:b/>
          <w:sz w:val="20"/>
        </w:rPr>
        <w:t>UNIVERSITY,</w:t>
      </w:r>
      <w:r w:rsidRPr="007D79D7">
        <w:rPr>
          <w:b/>
          <w:spacing w:val="-3"/>
          <w:sz w:val="20"/>
        </w:rPr>
        <w:t xml:space="preserve"> </w:t>
      </w:r>
      <w:r w:rsidRPr="007D79D7">
        <w:rPr>
          <w:b/>
          <w:sz w:val="20"/>
        </w:rPr>
        <w:t>BELAGAVI)</w:t>
      </w:r>
    </w:p>
    <w:p w14:paraId="11DF6C25" w14:textId="1070CF2D" w:rsidR="00F11F2E" w:rsidRPr="007D79D7" w:rsidRDefault="00F11F2E" w:rsidP="00F11F2E">
      <w:pPr>
        <w:spacing w:before="135"/>
        <w:ind w:left="23"/>
        <w:jc w:val="center"/>
        <w:rPr>
          <w:b/>
          <w:sz w:val="28"/>
        </w:rPr>
      </w:pPr>
      <w:r w:rsidRPr="007D79D7">
        <w:rPr>
          <w:noProof/>
        </w:rPr>
        <w:drawing>
          <wp:anchor distT="0" distB="0" distL="0" distR="0" simplePos="0" relativeHeight="251706368" behindDoc="0" locked="0" layoutInCell="1" allowOverlap="1" wp14:anchorId="31D6A00A" wp14:editId="070C45DB">
            <wp:simplePos x="0" y="0"/>
            <wp:positionH relativeFrom="margin">
              <wp:posOffset>2310385</wp:posOffset>
            </wp:positionH>
            <wp:positionV relativeFrom="paragraph">
              <wp:posOffset>550164</wp:posOffset>
            </wp:positionV>
            <wp:extent cx="1388364" cy="1375791"/>
            <wp:effectExtent l="0" t="0" r="2540" b="0"/>
            <wp:wrapTopAndBottom/>
            <wp:docPr id="4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rotWithShape="1">
                    <a:blip r:embed="rId39" cstate="print">
                      <a:extLst>
                        <a:ext uri="{28A0092B-C50C-407E-A947-70E740481C1C}">
                          <a14:useLocalDpi xmlns:a14="http://schemas.microsoft.com/office/drawing/2010/main" val="0"/>
                        </a:ext>
                      </a:extLst>
                    </a:blip>
                    <a:srcRect l="-1" t="385" r="917" b="1"/>
                    <a:stretch/>
                  </pic:blipFill>
                  <pic:spPr bwMode="auto">
                    <a:xfrm>
                      <a:off x="0" y="0"/>
                      <a:ext cx="1388364" cy="13757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79D7">
        <w:rPr>
          <w:b/>
          <w:sz w:val="28"/>
        </w:rPr>
        <w:t>DEPARTMENT</w:t>
      </w:r>
      <w:r w:rsidRPr="007D79D7">
        <w:rPr>
          <w:b/>
          <w:spacing w:val="-4"/>
          <w:sz w:val="28"/>
        </w:rPr>
        <w:t xml:space="preserve"> </w:t>
      </w:r>
      <w:r w:rsidRPr="007D79D7">
        <w:rPr>
          <w:b/>
          <w:sz w:val="28"/>
        </w:rPr>
        <w:t>OF</w:t>
      </w:r>
      <w:r w:rsidRPr="007D79D7">
        <w:rPr>
          <w:b/>
          <w:spacing w:val="-4"/>
          <w:sz w:val="28"/>
        </w:rPr>
        <w:t xml:space="preserve"> </w:t>
      </w:r>
      <w:r w:rsidRPr="007D79D7">
        <w:rPr>
          <w:b/>
          <w:sz w:val="28"/>
        </w:rPr>
        <w:t>COMPUTER</w:t>
      </w:r>
      <w:r w:rsidRPr="007D79D7">
        <w:rPr>
          <w:b/>
          <w:spacing w:val="-3"/>
          <w:sz w:val="28"/>
        </w:rPr>
        <w:t xml:space="preserve"> </w:t>
      </w:r>
      <w:r w:rsidRPr="007D79D7">
        <w:rPr>
          <w:b/>
          <w:sz w:val="28"/>
        </w:rPr>
        <w:t>SCIENCE</w:t>
      </w:r>
      <w:r w:rsidRPr="007D79D7">
        <w:rPr>
          <w:b/>
          <w:spacing w:val="-3"/>
          <w:sz w:val="28"/>
        </w:rPr>
        <w:t xml:space="preserve"> </w:t>
      </w:r>
      <w:r w:rsidRPr="007D79D7">
        <w:rPr>
          <w:b/>
          <w:sz w:val="28"/>
        </w:rPr>
        <w:t>AND</w:t>
      </w:r>
      <w:r w:rsidRPr="007D79D7">
        <w:rPr>
          <w:b/>
          <w:spacing w:val="2"/>
          <w:sz w:val="28"/>
        </w:rPr>
        <w:t xml:space="preserve"> </w:t>
      </w:r>
      <w:r w:rsidRPr="007D79D7">
        <w:rPr>
          <w:b/>
          <w:sz w:val="28"/>
        </w:rPr>
        <w:t>ENGINEERING</w:t>
      </w:r>
    </w:p>
    <w:p w14:paraId="3EA0C606" w14:textId="583D9625" w:rsidR="00F11F2E" w:rsidRPr="007D79D7" w:rsidRDefault="00F11F2E" w:rsidP="00F11F2E">
      <w:pPr>
        <w:spacing w:before="140"/>
        <w:ind w:left="18"/>
        <w:jc w:val="center"/>
        <w:rPr>
          <w:b/>
          <w:sz w:val="36"/>
        </w:rPr>
      </w:pPr>
      <w:r w:rsidRPr="007D79D7">
        <w:rPr>
          <w:b/>
          <w:color w:val="C45711"/>
          <w:sz w:val="36"/>
        </w:rPr>
        <w:t>CERTIFICATE</w:t>
      </w:r>
    </w:p>
    <w:p w14:paraId="38D9A94D" w14:textId="4A5DF75F" w:rsidR="00F11F2E" w:rsidRPr="00F11F2E" w:rsidRDefault="00F11F2E" w:rsidP="00F11F2E">
      <w:pPr>
        <w:pStyle w:val="BodyText"/>
        <w:spacing w:before="2"/>
        <w:rPr>
          <w:b/>
        </w:rPr>
      </w:pPr>
    </w:p>
    <w:p w14:paraId="1140AFA4" w14:textId="6E460D15" w:rsidR="00F11F2E" w:rsidRPr="007D79D7" w:rsidRDefault="00F11F2E" w:rsidP="00F11F2E">
      <w:pPr>
        <w:spacing w:line="276" w:lineRule="auto"/>
        <w:ind w:left="240" w:right="99"/>
        <w:jc w:val="both"/>
        <w:rPr>
          <w:i/>
          <w:sz w:val="24"/>
        </w:rPr>
      </w:pPr>
      <w:r w:rsidRPr="007D79D7">
        <w:rPr>
          <w:i/>
          <w:sz w:val="24"/>
        </w:rPr>
        <w:t>Certified that the project work entitled “</w:t>
      </w:r>
      <w:r w:rsidRPr="007D79D7">
        <w:rPr>
          <w:b/>
          <w:i/>
          <w:sz w:val="24"/>
        </w:rPr>
        <w:t>SIGN-LANGUAGE RECOGNITION SYSTEM</w:t>
      </w:r>
      <w:r w:rsidRPr="007D79D7">
        <w:rPr>
          <w:i/>
          <w:sz w:val="24"/>
        </w:rPr>
        <w:t>” carried out by,</w:t>
      </w:r>
    </w:p>
    <w:p w14:paraId="799ED0AF" w14:textId="39793836" w:rsidR="00F11F2E" w:rsidRPr="007D79D7" w:rsidRDefault="00F11F2E" w:rsidP="00F11F2E">
      <w:pPr>
        <w:tabs>
          <w:tab w:val="left" w:pos="7386"/>
          <w:tab w:val="left" w:pos="7422"/>
        </w:tabs>
        <w:spacing w:before="177"/>
        <w:ind w:left="1500"/>
        <w:rPr>
          <w:b/>
          <w:i/>
          <w:sz w:val="24"/>
        </w:rPr>
      </w:pPr>
      <w:r w:rsidRPr="007D79D7">
        <w:rPr>
          <w:b/>
          <w:i/>
          <w:sz w:val="24"/>
          <w:lang w:val="en-IN"/>
        </w:rPr>
        <w:t>PRATHIKA MUTHAMMA A D</w:t>
      </w:r>
      <w:r>
        <w:rPr>
          <w:b/>
          <w:i/>
          <w:sz w:val="24"/>
        </w:rPr>
        <w:t xml:space="preserve">                                </w:t>
      </w:r>
      <w:r w:rsidRPr="007D79D7">
        <w:rPr>
          <w:b/>
          <w:i/>
          <w:sz w:val="24"/>
        </w:rPr>
        <w:t>4KV19CS064</w:t>
      </w:r>
    </w:p>
    <w:p w14:paraId="5CB8CCEC" w14:textId="076F1D7E" w:rsidR="00F11F2E" w:rsidRPr="007D79D7" w:rsidRDefault="00F11F2E" w:rsidP="00F11F2E">
      <w:pPr>
        <w:spacing w:before="178" w:line="360" w:lineRule="auto"/>
        <w:ind w:left="240" w:right="210"/>
        <w:jc w:val="both"/>
        <w:rPr>
          <w:b/>
          <w:i/>
          <w:sz w:val="24"/>
        </w:rPr>
      </w:pPr>
      <w:r w:rsidRPr="007D79D7">
        <w:rPr>
          <w:i/>
          <w:sz w:val="24"/>
        </w:rPr>
        <w:t xml:space="preserve">The </w:t>
      </w:r>
      <w:proofErr w:type="spellStart"/>
      <w:r w:rsidRPr="007D79D7">
        <w:rPr>
          <w:i/>
          <w:sz w:val="24"/>
        </w:rPr>
        <w:t>bonafide</w:t>
      </w:r>
      <w:proofErr w:type="spellEnd"/>
      <w:r w:rsidRPr="007D79D7">
        <w:rPr>
          <w:i/>
          <w:sz w:val="24"/>
        </w:rPr>
        <w:t xml:space="preserve"> students of K.V.G. COLLEGE OF ENGINEERING in partial fulfillment for the</w:t>
      </w:r>
      <w:r w:rsidRPr="007D79D7">
        <w:rPr>
          <w:i/>
          <w:spacing w:val="1"/>
          <w:sz w:val="24"/>
        </w:rPr>
        <w:t xml:space="preserve"> </w:t>
      </w:r>
      <w:r w:rsidRPr="007D79D7">
        <w:rPr>
          <w:i/>
          <w:sz w:val="24"/>
        </w:rPr>
        <w:t>award</w:t>
      </w:r>
      <w:r w:rsidRPr="007D79D7">
        <w:rPr>
          <w:i/>
          <w:spacing w:val="1"/>
          <w:sz w:val="24"/>
        </w:rPr>
        <w:t xml:space="preserve"> </w:t>
      </w:r>
      <w:r w:rsidRPr="007D79D7">
        <w:rPr>
          <w:i/>
          <w:sz w:val="24"/>
        </w:rPr>
        <w:t>of</w:t>
      </w:r>
      <w:r w:rsidRPr="007D79D7">
        <w:rPr>
          <w:i/>
          <w:spacing w:val="1"/>
          <w:sz w:val="24"/>
        </w:rPr>
        <w:t xml:space="preserve"> </w:t>
      </w:r>
      <w:r w:rsidRPr="007D79D7">
        <w:rPr>
          <w:b/>
          <w:i/>
          <w:sz w:val="24"/>
        </w:rPr>
        <w:t>BACHELOR</w:t>
      </w:r>
      <w:r w:rsidRPr="007D79D7">
        <w:rPr>
          <w:b/>
          <w:i/>
          <w:spacing w:val="1"/>
          <w:sz w:val="24"/>
        </w:rPr>
        <w:t xml:space="preserve"> </w:t>
      </w:r>
      <w:r w:rsidRPr="007D79D7">
        <w:rPr>
          <w:b/>
          <w:i/>
          <w:sz w:val="24"/>
        </w:rPr>
        <w:t>OF</w:t>
      </w:r>
      <w:r w:rsidRPr="007D79D7">
        <w:rPr>
          <w:b/>
          <w:i/>
          <w:spacing w:val="1"/>
          <w:sz w:val="24"/>
        </w:rPr>
        <w:t xml:space="preserve"> </w:t>
      </w:r>
      <w:r w:rsidRPr="007D79D7">
        <w:rPr>
          <w:b/>
          <w:i/>
          <w:sz w:val="24"/>
        </w:rPr>
        <w:t>ENGINEERING</w:t>
      </w:r>
      <w:r w:rsidRPr="007D79D7">
        <w:rPr>
          <w:b/>
          <w:i/>
          <w:spacing w:val="1"/>
          <w:sz w:val="24"/>
        </w:rPr>
        <w:t xml:space="preserve"> </w:t>
      </w:r>
      <w:r w:rsidRPr="007D79D7">
        <w:rPr>
          <w:i/>
          <w:sz w:val="24"/>
        </w:rPr>
        <w:t>in</w:t>
      </w:r>
      <w:r w:rsidRPr="007D79D7">
        <w:rPr>
          <w:i/>
          <w:spacing w:val="1"/>
          <w:sz w:val="24"/>
        </w:rPr>
        <w:t xml:space="preserve"> </w:t>
      </w:r>
      <w:r w:rsidRPr="007D79D7">
        <w:rPr>
          <w:b/>
          <w:i/>
          <w:sz w:val="24"/>
        </w:rPr>
        <w:t>COMPUTER</w:t>
      </w:r>
      <w:r w:rsidRPr="007D79D7">
        <w:rPr>
          <w:b/>
          <w:i/>
          <w:spacing w:val="1"/>
          <w:sz w:val="24"/>
        </w:rPr>
        <w:t xml:space="preserve"> </w:t>
      </w:r>
      <w:r w:rsidRPr="007D79D7">
        <w:rPr>
          <w:b/>
          <w:i/>
          <w:sz w:val="24"/>
        </w:rPr>
        <w:t>SCIENCE</w:t>
      </w:r>
      <w:r w:rsidRPr="007D79D7">
        <w:rPr>
          <w:b/>
          <w:i/>
          <w:spacing w:val="1"/>
          <w:sz w:val="24"/>
        </w:rPr>
        <w:t xml:space="preserve"> </w:t>
      </w:r>
      <w:r w:rsidRPr="007D79D7">
        <w:rPr>
          <w:b/>
          <w:i/>
          <w:sz w:val="24"/>
        </w:rPr>
        <w:t>AND</w:t>
      </w:r>
      <w:r w:rsidRPr="007D79D7">
        <w:rPr>
          <w:b/>
          <w:i/>
          <w:spacing w:val="1"/>
          <w:sz w:val="24"/>
        </w:rPr>
        <w:t xml:space="preserve"> </w:t>
      </w:r>
      <w:r w:rsidRPr="007D79D7">
        <w:rPr>
          <w:b/>
          <w:i/>
          <w:sz w:val="24"/>
        </w:rPr>
        <w:t>ENGINEERING</w:t>
      </w:r>
      <w:r w:rsidRPr="007D79D7">
        <w:rPr>
          <w:b/>
          <w:i/>
          <w:spacing w:val="-12"/>
          <w:sz w:val="24"/>
        </w:rPr>
        <w:t xml:space="preserve"> </w:t>
      </w:r>
      <w:r w:rsidRPr="007D79D7">
        <w:rPr>
          <w:i/>
          <w:sz w:val="24"/>
        </w:rPr>
        <w:t>of</w:t>
      </w:r>
      <w:r w:rsidRPr="007D79D7">
        <w:rPr>
          <w:i/>
          <w:spacing w:val="-12"/>
          <w:sz w:val="24"/>
        </w:rPr>
        <w:t xml:space="preserve"> </w:t>
      </w:r>
      <w:r w:rsidRPr="007D79D7">
        <w:rPr>
          <w:i/>
          <w:sz w:val="24"/>
        </w:rPr>
        <w:t>the</w:t>
      </w:r>
      <w:r w:rsidRPr="007D79D7">
        <w:rPr>
          <w:i/>
          <w:spacing w:val="-10"/>
          <w:sz w:val="24"/>
        </w:rPr>
        <w:t xml:space="preserve"> </w:t>
      </w:r>
      <w:r w:rsidRPr="007D79D7">
        <w:rPr>
          <w:b/>
          <w:i/>
          <w:sz w:val="24"/>
        </w:rPr>
        <w:t>VISVESVARAYA</w:t>
      </w:r>
      <w:r w:rsidRPr="007D79D7">
        <w:rPr>
          <w:b/>
          <w:i/>
          <w:spacing w:val="-11"/>
          <w:sz w:val="24"/>
        </w:rPr>
        <w:t xml:space="preserve"> </w:t>
      </w:r>
      <w:r w:rsidRPr="007D79D7">
        <w:rPr>
          <w:b/>
          <w:i/>
          <w:sz w:val="24"/>
        </w:rPr>
        <w:t>TECHNOLOGICAL</w:t>
      </w:r>
      <w:r w:rsidRPr="007D79D7">
        <w:rPr>
          <w:b/>
          <w:i/>
          <w:spacing w:val="-12"/>
          <w:sz w:val="24"/>
        </w:rPr>
        <w:t xml:space="preserve"> </w:t>
      </w:r>
      <w:r w:rsidRPr="007D79D7">
        <w:rPr>
          <w:b/>
          <w:i/>
          <w:sz w:val="24"/>
        </w:rPr>
        <w:t>UNIVERSITY,</w:t>
      </w:r>
      <w:r w:rsidRPr="007D79D7">
        <w:rPr>
          <w:b/>
          <w:i/>
          <w:spacing w:val="-12"/>
          <w:sz w:val="24"/>
        </w:rPr>
        <w:t xml:space="preserve"> </w:t>
      </w:r>
      <w:r w:rsidRPr="007D79D7">
        <w:rPr>
          <w:b/>
          <w:i/>
          <w:sz w:val="24"/>
        </w:rPr>
        <w:t>BELAGAVI</w:t>
      </w:r>
    </w:p>
    <w:p w14:paraId="389A639C" w14:textId="3ABAEC27" w:rsidR="00F11F2E" w:rsidRPr="007D79D7" w:rsidRDefault="00F11F2E" w:rsidP="00F11F2E">
      <w:pPr>
        <w:spacing w:before="1" w:line="360" w:lineRule="auto"/>
        <w:ind w:left="240" w:right="210"/>
        <w:jc w:val="both"/>
        <w:rPr>
          <w:i/>
        </w:rPr>
      </w:pPr>
      <w:r w:rsidRPr="007D79D7">
        <w:rPr>
          <w:i/>
          <w:sz w:val="24"/>
        </w:rPr>
        <w:t xml:space="preserve">during the year </w:t>
      </w:r>
      <w:r w:rsidR="00AA79F2" w:rsidRPr="007D79D7">
        <w:rPr>
          <w:i/>
          <w:sz w:val="24"/>
        </w:rPr>
        <w:t>202</w:t>
      </w:r>
      <w:r w:rsidR="00AA79F2">
        <w:rPr>
          <w:i/>
          <w:sz w:val="24"/>
        </w:rPr>
        <w:t>2</w:t>
      </w:r>
      <w:r w:rsidR="00AA79F2" w:rsidRPr="007D79D7">
        <w:rPr>
          <w:i/>
          <w:sz w:val="24"/>
        </w:rPr>
        <w:t>-2</w:t>
      </w:r>
      <w:r w:rsidR="00AA79F2">
        <w:rPr>
          <w:i/>
          <w:sz w:val="24"/>
        </w:rPr>
        <w:t>3</w:t>
      </w:r>
      <w:r w:rsidRPr="007D79D7">
        <w:rPr>
          <w:i/>
          <w:sz w:val="24"/>
        </w:rPr>
        <w:t>. It is certified that all corrections/suggestions indicated for Internal</w:t>
      </w:r>
      <w:r w:rsidRPr="007D79D7">
        <w:rPr>
          <w:i/>
          <w:spacing w:val="1"/>
          <w:sz w:val="24"/>
        </w:rPr>
        <w:t xml:space="preserve"> </w:t>
      </w:r>
      <w:r w:rsidRPr="007D79D7">
        <w:rPr>
          <w:i/>
          <w:sz w:val="24"/>
        </w:rPr>
        <w:t xml:space="preserve">Assessment have </w:t>
      </w:r>
      <w:r w:rsidRPr="007D79D7">
        <w:rPr>
          <w:i/>
        </w:rPr>
        <w:t>been incorporated in the Report deposited in the departmental library. The project</w:t>
      </w:r>
      <w:r w:rsidRPr="007D79D7">
        <w:rPr>
          <w:i/>
          <w:spacing w:val="1"/>
        </w:rPr>
        <w:t xml:space="preserve"> </w:t>
      </w:r>
      <w:r w:rsidRPr="007D79D7">
        <w:rPr>
          <w:i/>
        </w:rPr>
        <w:t>report has been approved as it been satisfying the academic requirement in respect of project work</w:t>
      </w:r>
      <w:r w:rsidRPr="007D79D7">
        <w:rPr>
          <w:i/>
          <w:spacing w:val="1"/>
        </w:rPr>
        <w:t xml:space="preserve"> </w:t>
      </w:r>
      <w:r w:rsidRPr="007D79D7">
        <w:rPr>
          <w:i/>
        </w:rPr>
        <w:t>prescribed</w:t>
      </w:r>
      <w:r w:rsidRPr="007D79D7">
        <w:rPr>
          <w:i/>
          <w:spacing w:val="-3"/>
        </w:rPr>
        <w:t xml:space="preserve"> </w:t>
      </w:r>
      <w:r w:rsidRPr="007D79D7">
        <w:rPr>
          <w:i/>
        </w:rPr>
        <w:t>for</w:t>
      </w:r>
      <w:r w:rsidRPr="007D79D7">
        <w:rPr>
          <w:i/>
          <w:spacing w:val="-2"/>
        </w:rPr>
        <w:t xml:space="preserve"> </w:t>
      </w:r>
      <w:r w:rsidRPr="007D79D7">
        <w:rPr>
          <w:i/>
        </w:rPr>
        <w:t>the</w:t>
      </w:r>
      <w:r w:rsidRPr="007D79D7">
        <w:rPr>
          <w:i/>
          <w:spacing w:val="1"/>
        </w:rPr>
        <w:t xml:space="preserve"> </w:t>
      </w:r>
      <w:r w:rsidRPr="007D79D7">
        <w:rPr>
          <w:i/>
        </w:rPr>
        <w:t>Bachelor</w:t>
      </w:r>
      <w:r w:rsidRPr="007D79D7">
        <w:rPr>
          <w:i/>
          <w:spacing w:val="-2"/>
        </w:rPr>
        <w:t xml:space="preserve"> </w:t>
      </w:r>
      <w:r w:rsidRPr="007D79D7">
        <w:rPr>
          <w:i/>
        </w:rPr>
        <w:t>of</w:t>
      </w:r>
      <w:r w:rsidRPr="007D79D7">
        <w:rPr>
          <w:i/>
          <w:spacing w:val="1"/>
        </w:rPr>
        <w:t xml:space="preserve"> </w:t>
      </w:r>
      <w:r w:rsidRPr="007D79D7">
        <w:rPr>
          <w:i/>
        </w:rPr>
        <w:t>Engineering</w:t>
      </w:r>
      <w:r w:rsidRPr="007D79D7">
        <w:rPr>
          <w:i/>
          <w:spacing w:val="1"/>
        </w:rPr>
        <w:t xml:space="preserve"> </w:t>
      </w:r>
      <w:r w:rsidRPr="007D79D7">
        <w:rPr>
          <w:i/>
        </w:rPr>
        <w:t>Degree.</w:t>
      </w:r>
    </w:p>
    <w:p w14:paraId="15EC2467" w14:textId="77777777" w:rsidR="00F11F2E" w:rsidRPr="007D79D7" w:rsidRDefault="00F11F2E" w:rsidP="00F11F2E">
      <w:pPr>
        <w:pStyle w:val="BodyText"/>
        <w:rPr>
          <w:i/>
          <w:sz w:val="20"/>
        </w:rPr>
      </w:pPr>
    </w:p>
    <w:p w14:paraId="1F3D36E5" w14:textId="6B43FC74" w:rsidR="00F11F2E" w:rsidRPr="007D79D7" w:rsidRDefault="00F11F2E" w:rsidP="00F11F2E">
      <w:pPr>
        <w:pStyle w:val="BodyText"/>
        <w:rPr>
          <w:i/>
          <w:sz w:val="20"/>
        </w:rPr>
      </w:pPr>
    </w:p>
    <w:p w14:paraId="0A6FC0DE" w14:textId="15FB30EA" w:rsidR="00F11F2E" w:rsidRPr="007D79D7" w:rsidRDefault="00F11F2E" w:rsidP="00F11F2E">
      <w:pPr>
        <w:pStyle w:val="BodyText"/>
        <w:spacing w:before="3"/>
        <w:rPr>
          <w:i/>
          <w:sz w:val="27"/>
        </w:rPr>
      </w:pPr>
    </w:p>
    <w:p w14:paraId="7C46B7AC" w14:textId="1D9A681E" w:rsidR="00F11F2E" w:rsidRPr="007D79D7" w:rsidRDefault="00F11F2E" w:rsidP="00F11F2E">
      <w:pPr>
        <w:pStyle w:val="Heading4"/>
        <w:tabs>
          <w:tab w:val="left" w:pos="6717"/>
        </w:tabs>
        <w:spacing w:line="247" w:lineRule="exact"/>
        <w:jc w:val="both"/>
      </w:pPr>
      <w:r w:rsidRPr="007D79D7">
        <w:rPr>
          <w:noProof/>
        </w:rPr>
        <mc:AlternateContent>
          <mc:Choice Requires="wps">
            <w:drawing>
              <wp:anchor distT="0" distB="0" distL="114300" distR="114300" simplePos="0" relativeHeight="251718656" behindDoc="1" locked="0" layoutInCell="1" allowOverlap="1" wp14:anchorId="4DE0843C" wp14:editId="393DC44B">
                <wp:simplePos x="0" y="0"/>
                <wp:positionH relativeFrom="page">
                  <wp:posOffset>871855</wp:posOffset>
                </wp:positionH>
                <wp:positionV relativeFrom="paragraph">
                  <wp:posOffset>60325</wp:posOffset>
                </wp:positionV>
                <wp:extent cx="1981200" cy="1270"/>
                <wp:effectExtent l="0" t="0" r="0" b="0"/>
                <wp:wrapTopAndBottom/>
                <wp:docPr id="47" name="Freeform 4"/>
                <wp:cNvGraphicFramePr/>
                <a:graphic xmlns:a="http://schemas.openxmlformats.org/drawingml/2006/main">
                  <a:graphicData uri="http://schemas.microsoft.com/office/word/2010/wordprocessingShape">
                    <wps:wsp>
                      <wps:cNvSpPr/>
                      <wps:spPr bwMode="auto">
                        <a:xfrm>
                          <a:off x="0" y="0"/>
                          <a:ext cx="1981200" cy="1270"/>
                        </a:xfrm>
                        <a:custGeom>
                          <a:avLst/>
                          <a:gdLst>
                            <a:gd name="T0" fmla="+- 0 1301 1301"/>
                            <a:gd name="T1" fmla="*/ T0 w 3120"/>
                            <a:gd name="T2" fmla="+- 0 4421 1301"/>
                            <a:gd name="T3" fmla="*/ T2 w 3120"/>
                          </a:gdLst>
                          <a:ahLst/>
                          <a:cxnLst>
                            <a:cxn ang="0">
                              <a:pos x="T1" y="0"/>
                            </a:cxn>
                            <a:cxn ang="0">
                              <a:pos x="T3" y="0"/>
                            </a:cxn>
                          </a:cxnLst>
                          <a:rect l="0" t="0" r="r" b="b"/>
                          <a:pathLst>
                            <a:path w="3120">
                              <a:moveTo>
                                <a:pt x="0" y="0"/>
                              </a:moveTo>
                              <a:lnTo>
                                <a:pt x="312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146EA17C" id="Freeform 4" o:spid="_x0000_s1026" style="position:absolute;margin-left:68.65pt;margin-top:4.75pt;width:156pt;height:.1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" path="m,l3120,e" filled="f" strokeweight=".26669mm">
                <v:path arrowok="t" o:connecttype="custom" o:connectlocs="0,0;1981200,0" o:connectangles="0,0"/>
                <w10:wrap type="topAndBottom" anchorx="page"/>
              </v:shape>
            </w:pict>
          </mc:Fallback>
        </mc:AlternateContent>
      </w:r>
      <w:r w:rsidRPr="007D79D7">
        <w:rPr>
          <w:noProof/>
        </w:rPr>
        <mc:AlternateContent>
          <mc:Choice Requires="wps">
            <w:drawing>
              <wp:anchor distT="0" distB="0" distL="114300" distR="114300" simplePos="0" relativeHeight="251721728" behindDoc="1" locked="0" layoutInCell="1" allowOverlap="1" wp14:anchorId="11A04A90" wp14:editId="4D593D92">
                <wp:simplePos x="0" y="0"/>
                <wp:positionH relativeFrom="page">
                  <wp:posOffset>4907280</wp:posOffset>
                </wp:positionH>
                <wp:positionV relativeFrom="paragraph">
                  <wp:posOffset>31750</wp:posOffset>
                </wp:positionV>
                <wp:extent cx="1828800" cy="1270"/>
                <wp:effectExtent l="0" t="0" r="0" b="0"/>
                <wp:wrapTopAndBottom/>
                <wp:docPr id="48" name="Freeform 7"/>
                <wp:cNvGraphicFramePr/>
                <a:graphic xmlns:a="http://schemas.openxmlformats.org/drawingml/2006/main">
                  <a:graphicData uri="http://schemas.microsoft.com/office/word/2010/wordprocessingShape">
                    <wps:wsp>
                      <wps:cNvSpPr/>
                      <wps:spPr bwMode="auto">
                        <a:xfrm>
                          <a:off x="0" y="0"/>
                          <a:ext cx="1828800" cy="1270"/>
                        </a:xfrm>
                        <a:custGeom>
                          <a:avLst/>
                          <a:gdLst>
                            <a:gd name="T0" fmla="+- 0 7662 7662"/>
                            <a:gd name="T1" fmla="*/ T0 w 2880"/>
                            <a:gd name="T2" fmla="+- 0 10542 7662"/>
                            <a:gd name="T3" fmla="*/ T2 w 2880"/>
                          </a:gdLst>
                          <a:ahLst/>
                          <a:cxnLst>
                            <a:cxn ang="0">
                              <a:pos x="T1" y="0"/>
                            </a:cxn>
                            <a:cxn ang="0">
                              <a:pos x="T3" y="0"/>
                            </a:cxn>
                          </a:cxnLst>
                          <a:rect l="0" t="0" r="r" b="b"/>
                          <a:pathLst>
                            <a:path w="2880">
                              <a:moveTo>
                                <a:pt x="0" y="0"/>
                              </a:moveTo>
                              <a:lnTo>
                                <a:pt x="288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5C9B1A13" id="Freeform 7" o:spid="_x0000_s1026" style="position:absolute;margin-left:386.4pt;margin-top:2.5pt;width:2in;height:.1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" path="m,l2880,e" filled="f" strokeweight=".26669mm">
                <v:path arrowok="t" o:connecttype="custom" o:connectlocs="0,0;1828800,0" o:connectangles="0,0"/>
                <w10:wrap type="topAndBottom" anchorx="page"/>
              </v:shape>
            </w:pict>
          </mc:Fallback>
        </mc:AlternateContent>
      </w:r>
      <w:r w:rsidRPr="007D79D7">
        <w:t xml:space="preserve"> Prof.</w:t>
      </w:r>
      <w:r w:rsidRPr="007D79D7">
        <w:rPr>
          <w:spacing w:val="1"/>
        </w:rPr>
        <w:t xml:space="preserve"> </w:t>
      </w:r>
      <w:r w:rsidRPr="007D79D7">
        <w:t>VENKATESH</w:t>
      </w:r>
      <w:r w:rsidRPr="007D79D7">
        <w:rPr>
          <w:spacing w:val="-1"/>
        </w:rPr>
        <w:t xml:space="preserve"> </w:t>
      </w:r>
      <w:r w:rsidRPr="007D79D7">
        <w:t>U C</w:t>
      </w:r>
      <w:r w:rsidRPr="007D79D7">
        <w:rPr>
          <w:spacing w:val="-2"/>
          <w:lang w:val="en-IN"/>
        </w:rPr>
        <w:t xml:space="preserve">                                                                      </w:t>
      </w:r>
      <w:proofErr w:type="spellStart"/>
      <w:r w:rsidRPr="007D79D7">
        <w:rPr>
          <w:spacing w:val="-2"/>
          <w:lang w:val="en-IN"/>
        </w:rPr>
        <w:t>Dr.</w:t>
      </w:r>
      <w:proofErr w:type="spellEnd"/>
      <w:r>
        <w:rPr>
          <w:spacing w:val="-2"/>
          <w:lang w:val="en-IN"/>
        </w:rPr>
        <w:t xml:space="preserve"> </w:t>
      </w:r>
      <w:r w:rsidRPr="007D79D7">
        <w:rPr>
          <w:spacing w:val="-2"/>
          <w:lang w:val="en-IN"/>
        </w:rPr>
        <w:t>SMITHA M L</w:t>
      </w:r>
      <w:r w:rsidRPr="007D79D7">
        <w:tab/>
      </w:r>
    </w:p>
    <w:p w14:paraId="40013613" w14:textId="25494512" w:rsidR="00F11F2E" w:rsidRPr="007D79D7" w:rsidRDefault="00F11F2E" w:rsidP="00F11F2E">
      <w:pPr>
        <w:tabs>
          <w:tab w:val="left" w:pos="6714"/>
        </w:tabs>
        <w:spacing w:before="41"/>
        <w:ind w:left="101"/>
        <w:rPr>
          <w:b/>
          <w:sz w:val="24"/>
        </w:rPr>
      </w:pPr>
      <w:r w:rsidRPr="007D79D7">
        <w:rPr>
          <w:b/>
          <w:sz w:val="24"/>
        </w:rPr>
        <w:t>Associate</w:t>
      </w:r>
      <w:r w:rsidRPr="007D79D7">
        <w:rPr>
          <w:b/>
          <w:spacing w:val="-3"/>
          <w:sz w:val="24"/>
        </w:rPr>
        <w:t xml:space="preserve"> </w:t>
      </w:r>
      <w:r w:rsidRPr="007D79D7">
        <w:rPr>
          <w:b/>
          <w:sz w:val="24"/>
        </w:rPr>
        <w:t>Professor</w:t>
      </w:r>
      <w:r w:rsidRPr="007D79D7">
        <w:rPr>
          <w:b/>
          <w:sz w:val="24"/>
          <w:lang w:val="en-IN"/>
        </w:rPr>
        <w:t xml:space="preserve">                                                                              Professor</w:t>
      </w:r>
      <w:r w:rsidRPr="007D79D7">
        <w:rPr>
          <w:b/>
          <w:sz w:val="24"/>
        </w:rPr>
        <w:tab/>
      </w:r>
    </w:p>
    <w:p w14:paraId="098442A9" w14:textId="7AB31D1D" w:rsidR="00F11F2E" w:rsidRPr="007D79D7" w:rsidRDefault="00F11F2E" w:rsidP="00F11F2E">
      <w:pPr>
        <w:pStyle w:val="Heading4"/>
        <w:tabs>
          <w:tab w:val="left" w:pos="6708"/>
        </w:tabs>
        <w:spacing w:before="43"/>
      </w:pPr>
      <w:r w:rsidRPr="007D79D7">
        <w:t>Project Guide &amp; Co-Ordinator</w:t>
      </w:r>
      <w:r w:rsidRPr="007D79D7">
        <w:rPr>
          <w:lang w:val="en-IN"/>
        </w:rPr>
        <w:t xml:space="preserve">                                                          </w:t>
      </w:r>
      <w:r w:rsidRPr="007D79D7">
        <w:t>Project Co-Ordinator</w:t>
      </w:r>
      <w:r w:rsidRPr="007D79D7">
        <w:rPr>
          <w:lang w:val="en-IN"/>
        </w:rPr>
        <w:t xml:space="preserve">                          </w:t>
      </w:r>
    </w:p>
    <w:p w14:paraId="31FDF302" w14:textId="23D157CF" w:rsidR="00F11F2E" w:rsidRDefault="00F11F2E" w:rsidP="00F11F2E">
      <w:pPr>
        <w:tabs>
          <w:tab w:val="left" w:pos="6743"/>
        </w:tabs>
        <w:spacing w:before="41"/>
        <w:ind w:left="101"/>
        <w:rPr>
          <w:b/>
          <w:sz w:val="24"/>
        </w:rPr>
      </w:pPr>
      <w:r w:rsidRPr="007D79D7">
        <w:rPr>
          <w:b/>
          <w:sz w:val="24"/>
        </w:rPr>
        <w:t>Dept.</w:t>
      </w:r>
      <w:r w:rsidRPr="007D79D7">
        <w:rPr>
          <w:b/>
          <w:spacing w:val="-1"/>
          <w:sz w:val="24"/>
        </w:rPr>
        <w:t xml:space="preserve"> </w:t>
      </w:r>
      <w:r w:rsidRPr="007D79D7">
        <w:rPr>
          <w:b/>
          <w:sz w:val="24"/>
        </w:rPr>
        <w:t>of</w:t>
      </w:r>
      <w:r w:rsidRPr="007D79D7">
        <w:rPr>
          <w:b/>
          <w:spacing w:val="-2"/>
          <w:sz w:val="24"/>
        </w:rPr>
        <w:t xml:space="preserve"> </w:t>
      </w:r>
      <w:r w:rsidRPr="007D79D7">
        <w:rPr>
          <w:b/>
          <w:sz w:val="24"/>
        </w:rPr>
        <w:t>CS&amp;E</w:t>
      </w:r>
      <w:r w:rsidRPr="007D79D7">
        <w:rPr>
          <w:b/>
          <w:sz w:val="24"/>
          <w:lang w:val="en-IN"/>
        </w:rPr>
        <w:t xml:space="preserve">                                   </w:t>
      </w:r>
      <w:r w:rsidRPr="007D79D7">
        <w:rPr>
          <w:b/>
          <w:sz w:val="24"/>
        </w:rPr>
        <w:tab/>
        <w:t>Dept. of CS&amp;E</w:t>
      </w:r>
    </w:p>
    <w:p w14:paraId="7660749B" w14:textId="0F146B43" w:rsidR="00F11F2E" w:rsidRDefault="00F11F2E" w:rsidP="00F11F2E">
      <w:pPr>
        <w:tabs>
          <w:tab w:val="left" w:pos="6743"/>
        </w:tabs>
        <w:spacing w:before="41"/>
        <w:ind w:left="101"/>
        <w:rPr>
          <w:b/>
          <w:sz w:val="24"/>
        </w:rPr>
      </w:pPr>
    </w:p>
    <w:p w14:paraId="6D665930" w14:textId="5471A86E" w:rsidR="00F11F2E" w:rsidRPr="007D79D7" w:rsidRDefault="00F11F2E" w:rsidP="00F11F2E">
      <w:pPr>
        <w:tabs>
          <w:tab w:val="left" w:pos="6743"/>
        </w:tabs>
        <w:spacing w:before="41"/>
        <w:ind w:left="101"/>
        <w:rPr>
          <w:b/>
          <w:sz w:val="20"/>
        </w:rPr>
      </w:pPr>
    </w:p>
    <w:p w14:paraId="0A788273" w14:textId="77777777" w:rsidR="00F11F2E" w:rsidRPr="007D79D7" w:rsidRDefault="00F11F2E" w:rsidP="00F11F2E">
      <w:pPr>
        <w:pStyle w:val="BodyText"/>
        <w:rPr>
          <w:b/>
          <w:sz w:val="20"/>
        </w:rPr>
      </w:pPr>
    </w:p>
    <w:p w14:paraId="4C311A91" w14:textId="5A617B37" w:rsidR="00F11F2E" w:rsidRPr="007D79D7" w:rsidRDefault="00F11F2E" w:rsidP="00F11F2E">
      <w:pPr>
        <w:pStyle w:val="BodyText"/>
        <w:spacing w:before="3"/>
        <w:rPr>
          <w:b/>
          <w:sz w:val="10"/>
        </w:rPr>
      </w:pPr>
      <w:r w:rsidRPr="007D79D7">
        <w:rPr>
          <w:noProof/>
        </w:rPr>
        <mc:AlternateContent>
          <mc:Choice Requires="wps">
            <w:drawing>
              <wp:anchor distT="0" distB="0" distL="114300" distR="114300" simplePos="0" relativeHeight="251719680" behindDoc="1" locked="0" layoutInCell="1" allowOverlap="1" wp14:anchorId="739BD9E9" wp14:editId="3D03B19C">
                <wp:simplePos x="0" y="0"/>
                <wp:positionH relativeFrom="page">
                  <wp:posOffset>826135</wp:posOffset>
                </wp:positionH>
                <wp:positionV relativeFrom="paragraph">
                  <wp:posOffset>104775</wp:posOffset>
                </wp:positionV>
                <wp:extent cx="1600200" cy="1270"/>
                <wp:effectExtent l="0" t="0" r="0" b="0"/>
                <wp:wrapTopAndBottom/>
                <wp:docPr id="49" name="Freeform 6"/>
                <wp:cNvGraphicFramePr/>
                <a:graphic xmlns:a="http://schemas.openxmlformats.org/drawingml/2006/main">
                  <a:graphicData uri="http://schemas.microsoft.com/office/word/2010/wordprocessingShape">
                    <wps:wsp>
                      <wps:cNvSpPr/>
                      <wps:spPr bwMode="auto">
                        <a:xfrm>
                          <a:off x="0" y="0"/>
                          <a:ext cx="1600200" cy="1270"/>
                        </a:xfrm>
                        <a:custGeom>
                          <a:avLst/>
                          <a:gdLst>
                            <a:gd name="T0" fmla="+- 0 1301 1301"/>
                            <a:gd name="T1" fmla="*/ T0 w 2520"/>
                            <a:gd name="T2" fmla="+- 0 3821 1301"/>
                            <a:gd name="T3" fmla="*/ T2 w 2520"/>
                          </a:gdLst>
                          <a:ahLst/>
                          <a:cxnLst>
                            <a:cxn ang="0">
                              <a:pos x="T1" y="0"/>
                            </a:cxn>
                            <a:cxn ang="0">
                              <a:pos x="T3" y="0"/>
                            </a:cxn>
                          </a:cxnLst>
                          <a:rect l="0" t="0" r="r" b="b"/>
                          <a:pathLst>
                            <a:path w="2520">
                              <a:moveTo>
                                <a:pt x="0" y="0"/>
                              </a:moveTo>
                              <a:lnTo>
                                <a:pt x="252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6905D2E3" id="Freeform 6" o:spid="_x0000_s1026" style="position:absolute;margin-left:65.05pt;margin-top:8.25pt;width:126pt;height:.1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" path="m,l2520,e" filled="f" strokeweight=".26669mm">
                <v:path arrowok="t" o:connecttype="custom" o:connectlocs="0,0;1600200,0" o:connectangles="0,0"/>
                <w10:wrap type="topAndBottom" anchorx="page"/>
              </v:shape>
            </w:pict>
          </mc:Fallback>
        </mc:AlternateContent>
      </w:r>
      <w:r w:rsidRPr="007D79D7">
        <w:rPr>
          <w:noProof/>
        </w:rPr>
        <mc:AlternateContent>
          <mc:Choice Requires="wps">
            <w:drawing>
              <wp:anchor distT="0" distB="0" distL="114300" distR="114300" simplePos="0" relativeHeight="251720704" behindDoc="1" locked="0" layoutInCell="1" allowOverlap="1" wp14:anchorId="51C19226" wp14:editId="0A10ABE7">
                <wp:simplePos x="0" y="0"/>
                <wp:positionH relativeFrom="page">
                  <wp:posOffset>4865370</wp:posOffset>
                </wp:positionH>
                <wp:positionV relativeFrom="paragraph">
                  <wp:posOffset>104775</wp:posOffset>
                </wp:positionV>
                <wp:extent cx="1828800" cy="1270"/>
                <wp:effectExtent l="0" t="0" r="0" b="0"/>
                <wp:wrapTopAndBottom/>
                <wp:docPr id="50" name="Freeform 7"/>
                <wp:cNvGraphicFramePr/>
                <a:graphic xmlns:a="http://schemas.openxmlformats.org/drawingml/2006/main">
                  <a:graphicData uri="http://schemas.microsoft.com/office/word/2010/wordprocessingShape">
                    <wps:wsp>
                      <wps:cNvSpPr/>
                      <wps:spPr bwMode="auto">
                        <a:xfrm>
                          <a:off x="0" y="0"/>
                          <a:ext cx="1828800" cy="1270"/>
                        </a:xfrm>
                        <a:custGeom>
                          <a:avLst/>
                          <a:gdLst>
                            <a:gd name="T0" fmla="+- 0 7662 7662"/>
                            <a:gd name="T1" fmla="*/ T0 w 2880"/>
                            <a:gd name="T2" fmla="+- 0 10542 7662"/>
                            <a:gd name="T3" fmla="*/ T2 w 2880"/>
                          </a:gdLst>
                          <a:ahLst/>
                          <a:cxnLst>
                            <a:cxn ang="0">
                              <a:pos x="T1" y="0"/>
                            </a:cxn>
                            <a:cxn ang="0">
                              <a:pos x="T3" y="0"/>
                            </a:cxn>
                          </a:cxnLst>
                          <a:rect l="0" t="0" r="r" b="b"/>
                          <a:pathLst>
                            <a:path w="2880">
                              <a:moveTo>
                                <a:pt x="0" y="0"/>
                              </a:moveTo>
                              <a:lnTo>
                                <a:pt x="288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0A365064" id="Freeform 7" o:spid="_x0000_s1026" style="position:absolute;margin-left:383.1pt;margin-top:8.25pt;width:2in;height:.1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" path="m,l2880,e" filled="f" strokeweight=".26669mm">
                <v:path arrowok="t" o:connecttype="custom" o:connectlocs="0,0;1828800,0" o:connectangles="0,0"/>
                <w10:wrap type="topAndBottom" anchorx="page"/>
              </v:shape>
            </w:pict>
          </mc:Fallback>
        </mc:AlternateContent>
      </w:r>
    </w:p>
    <w:p w14:paraId="12D50DA3" w14:textId="2488F6FC" w:rsidR="00F11F2E" w:rsidRPr="007D79D7" w:rsidRDefault="00F11F2E" w:rsidP="00F11F2E">
      <w:pPr>
        <w:pStyle w:val="Heading4"/>
        <w:tabs>
          <w:tab w:val="left" w:pos="6702"/>
        </w:tabs>
        <w:spacing w:before="14"/>
      </w:pPr>
      <w:r w:rsidRPr="007D79D7">
        <w:t>Dr.</w:t>
      </w:r>
      <w:r w:rsidRPr="007D79D7">
        <w:rPr>
          <w:spacing w:val="-1"/>
        </w:rPr>
        <w:t xml:space="preserve"> </w:t>
      </w:r>
      <w:r w:rsidRPr="007D79D7">
        <w:t>UJWAL</w:t>
      </w:r>
      <w:r w:rsidRPr="007D79D7">
        <w:rPr>
          <w:spacing w:val="-1"/>
        </w:rPr>
        <w:t xml:space="preserve"> </w:t>
      </w:r>
      <w:r w:rsidRPr="007D79D7">
        <w:t>U.</w:t>
      </w:r>
      <w:r>
        <w:t xml:space="preserve"> </w:t>
      </w:r>
      <w:r w:rsidRPr="007D79D7">
        <w:t>J</w:t>
      </w:r>
      <w:r w:rsidRPr="007D79D7">
        <w:tab/>
        <w:t>Dr.</w:t>
      </w:r>
      <w:r w:rsidRPr="007D79D7">
        <w:rPr>
          <w:spacing w:val="-1"/>
        </w:rPr>
        <w:t xml:space="preserve"> </w:t>
      </w:r>
      <w:r w:rsidRPr="007D79D7">
        <w:t>SURESHA</w:t>
      </w:r>
      <w:r w:rsidRPr="007D79D7">
        <w:rPr>
          <w:spacing w:val="-1"/>
        </w:rPr>
        <w:t xml:space="preserve"> </w:t>
      </w:r>
      <w:r w:rsidRPr="007D79D7">
        <w:t>V</w:t>
      </w:r>
    </w:p>
    <w:p w14:paraId="1278DB58" w14:textId="1287E44E" w:rsidR="00F11F2E" w:rsidRPr="007D79D7" w:rsidRDefault="00F11F2E" w:rsidP="00F11F2E">
      <w:pPr>
        <w:tabs>
          <w:tab w:val="left" w:pos="6729"/>
        </w:tabs>
        <w:spacing w:before="40"/>
        <w:ind w:left="101"/>
        <w:rPr>
          <w:b/>
          <w:sz w:val="24"/>
        </w:rPr>
      </w:pPr>
      <w:r w:rsidRPr="007D79D7">
        <w:rPr>
          <w:b/>
          <w:sz w:val="24"/>
        </w:rPr>
        <w:t>Head</w:t>
      </w:r>
      <w:r w:rsidRPr="007D79D7">
        <w:rPr>
          <w:b/>
          <w:spacing w:val="-1"/>
          <w:sz w:val="24"/>
        </w:rPr>
        <w:t xml:space="preserve"> </w:t>
      </w:r>
      <w:r w:rsidRPr="007D79D7">
        <w:rPr>
          <w:b/>
          <w:sz w:val="24"/>
        </w:rPr>
        <w:t>of the</w:t>
      </w:r>
      <w:r w:rsidRPr="007D79D7">
        <w:rPr>
          <w:b/>
          <w:spacing w:val="-2"/>
          <w:sz w:val="24"/>
        </w:rPr>
        <w:t xml:space="preserve"> </w:t>
      </w:r>
      <w:r w:rsidRPr="007D79D7">
        <w:rPr>
          <w:b/>
          <w:sz w:val="24"/>
        </w:rPr>
        <w:t>Department</w:t>
      </w:r>
      <w:r w:rsidRPr="007D79D7">
        <w:rPr>
          <w:b/>
          <w:sz w:val="24"/>
        </w:rPr>
        <w:tab/>
      </w:r>
      <w:proofErr w:type="gramStart"/>
      <w:r w:rsidRPr="007D79D7">
        <w:rPr>
          <w:b/>
          <w:sz w:val="24"/>
        </w:rPr>
        <w:t>The</w:t>
      </w:r>
      <w:proofErr w:type="gramEnd"/>
      <w:r w:rsidRPr="007D79D7">
        <w:rPr>
          <w:b/>
          <w:spacing w:val="-1"/>
          <w:sz w:val="24"/>
        </w:rPr>
        <w:t xml:space="preserve"> </w:t>
      </w:r>
      <w:r w:rsidRPr="007D79D7">
        <w:rPr>
          <w:b/>
          <w:sz w:val="24"/>
        </w:rPr>
        <w:t>Principal</w:t>
      </w:r>
    </w:p>
    <w:p w14:paraId="41836A21" w14:textId="205DA50F" w:rsidR="00F11F2E" w:rsidRPr="007D79D7" w:rsidRDefault="00F11F2E" w:rsidP="00F11F2E">
      <w:pPr>
        <w:pStyle w:val="Heading4"/>
        <w:tabs>
          <w:tab w:val="left" w:pos="6743"/>
        </w:tabs>
        <w:spacing w:before="41"/>
      </w:pPr>
      <w:r w:rsidRPr="007D79D7">
        <w:t>Dept.</w:t>
      </w:r>
      <w:r w:rsidRPr="007D79D7">
        <w:rPr>
          <w:spacing w:val="-1"/>
        </w:rPr>
        <w:t xml:space="preserve"> </w:t>
      </w:r>
      <w:r w:rsidRPr="007D79D7">
        <w:t>of</w:t>
      </w:r>
      <w:r w:rsidRPr="007D79D7">
        <w:rPr>
          <w:spacing w:val="-2"/>
        </w:rPr>
        <w:t xml:space="preserve"> </w:t>
      </w:r>
      <w:r w:rsidRPr="007D79D7">
        <w:t>CS&amp;E</w:t>
      </w:r>
      <w:r w:rsidRPr="007D79D7">
        <w:tab/>
        <w:t>KVGCE,</w:t>
      </w:r>
      <w:r w:rsidRPr="007D79D7">
        <w:rPr>
          <w:spacing w:val="-1"/>
        </w:rPr>
        <w:t xml:space="preserve"> </w:t>
      </w:r>
      <w:r w:rsidRPr="007D79D7">
        <w:t>Sullia</w:t>
      </w:r>
    </w:p>
    <w:p w14:paraId="698B3F70" w14:textId="1E32787D" w:rsidR="00F11F2E" w:rsidRPr="007D79D7" w:rsidRDefault="00F11F2E" w:rsidP="00F11F2E">
      <w:pPr>
        <w:pStyle w:val="BodyText"/>
        <w:spacing w:before="4"/>
        <w:rPr>
          <w:b/>
          <w:sz w:val="31"/>
        </w:rPr>
      </w:pPr>
    </w:p>
    <w:p w14:paraId="1E0DA885" w14:textId="254F2314" w:rsidR="00F11F2E" w:rsidRPr="007D79D7" w:rsidRDefault="00F11F2E" w:rsidP="00F11F2E">
      <w:pPr>
        <w:tabs>
          <w:tab w:val="left" w:pos="6589"/>
        </w:tabs>
        <w:spacing w:line="276" w:lineRule="auto"/>
        <w:ind w:left="101" w:right="850"/>
        <w:rPr>
          <w:b/>
          <w:sz w:val="24"/>
        </w:rPr>
      </w:pPr>
      <w:r w:rsidRPr="007D79D7">
        <w:rPr>
          <w:b/>
          <w:sz w:val="24"/>
        </w:rPr>
        <w:t>Name</w:t>
      </w:r>
      <w:r w:rsidRPr="007D79D7">
        <w:rPr>
          <w:b/>
          <w:spacing w:val="-2"/>
          <w:sz w:val="24"/>
        </w:rPr>
        <w:t xml:space="preserve"> </w:t>
      </w:r>
      <w:r w:rsidRPr="007D79D7">
        <w:rPr>
          <w:b/>
          <w:sz w:val="24"/>
        </w:rPr>
        <w:t>of the</w:t>
      </w:r>
      <w:r w:rsidRPr="007D79D7">
        <w:rPr>
          <w:b/>
          <w:spacing w:val="-2"/>
          <w:sz w:val="24"/>
        </w:rPr>
        <w:t xml:space="preserve"> </w:t>
      </w:r>
      <w:r w:rsidRPr="007D79D7">
        <w:rPr>
          <w:b/>
          <w:sz w:val="24"/>
        </w:rPr>
        <w:t>Examiners</w:t>
      </w:r>
      <w:r w:rsidRPr="007D79D7">
        <w:rPr>
          <w:b/>
          <w:sz w:val="24"/>
        </w:rPr>
        <w:tab/>
        <w:t>Signature with Date</w:t>
      </w:r>
      <w:r w:rsidRPr="007D79D7">
        <w:rPr>
          <w:b/>
          <w:spacing w:val="-57"/>
          <w:sz w:val="24"/>
        </w:rPr>
        <w:t xml:space="preserve"> </w:t>
      </w:r>
      <w:r w:rsidRPr="007D79D7">
        <w:rPr>
          <w:b/>
          <w:sz w:val="24"/>
        </w:rPr>
        <w:t>1.</w:t>
      </w:r>
    </w:p>
    <w:p w14:paraId="0D06C153" w14:textId="083B99A0" w:rsidR="00F11F2E" w:rsidRPr="007D79D7" w:rsidRDefault="00F11F2E" w:rsidP="00F11F2E">
      <w:pPr>
        <w:pStyle w:val="BodyText"/>
        <w:spacing w:before="5"/>
        <w:rPr>
          <w:b/>
          <w:sz w:val="27"/>
        </w:rPr>
      </w:pPr>
    </w:p>
    <w:p w14:paraId="573339CF" w14:textId="77777777" w:rsidR="00F11F2E" w:rsidRPr="007D79D7" w:rsidRDefault="00F11F2E" w:rsidP="00F11F2E">
      <w:pPr>
        <w:pStyle w:val="Heading4"/>
      </w:pPr>
      <w:r w:rsidRPr="007D79D7">
        <w:t>2.</w:t>
      </w:r>
    </w:p>
    <w:p w14:paraId="633D9DED" w14:textId="2483D9AB" w:rsidR="00F11F2E" w:rsidRDefault="00F11F2E" w:rsidP="00F11F2E"/>
    <w:p w14:paraId="3310BE80" w14:textId="2469165C" w:rsidR="00F11F2E" w:rsidRDefault="00F11F2E" w:rsidP="00F11F2E"/>
    <w:p w14:paraId="6E8B8370" w14:textId="77777777" w:rsidR="00F11F2E" w:rsidRDefault="00F11F2E" w:rsidP="00F11F2E"/>
    <w:p w14:paraId="43448376" w14:textId="02780949" w:rsidR="00F11F2E" w:rsidRPr="007D79D7" w:rsidRDefault="00F11F2E" w:rsidP="00F11F2E">
      <w:pPr>
        <w:pStyle w:val="BodyText"/>
        <w:spacing w:before="1"/>
        <w:rPr>
          <w:b/>
          <w:sz w:val="13"/>
        </w:rPr>
      </w:pPr>
      <w:r w:rsidRPr="007D79D7">
        <w:rPr>
          <w:noProof/>
        </w:rPr>
        <mc:AlternateContent>
          <mc:Choice Requires="wpi">
            <w:drawing>
              <wp:anchor distT="0" distB="0" distL="114300" distR="114300" simplePos="0" relativeHeight="251716608" behindDoc="0" locked="0" layoutInCell="1" allowOverlap="1" wp14:anchorId="7237F14D" wp14:editId="67311D9E">
                <wp:simplePos x="0" y="0"/>
                <wp:positionH relativeFrom="column">
                  <wp:posOffset>3018768</wp:posOffset>
                </wp:positionH>
                <wp:positionV relativeFrom="paragraph">
                  <wp:posOffset>115008</wp:posOffset>
                </wp:positionV>
                <wp:extent cx="23400" cy="2160"/>
                <wp:effectExtent l="38100" t="38100" r="34290" b="36195"/>
                <wp:wrapNone/>
                <wp:docPr id="37" name="Ink 46"/>
                <wp:cNvGraphicFramePr/>
                <a:graphic xmlns:a="http://schemas.openxmlformats.org/drawingml/2006/main">
                  <a:graphicData uri="http://schemas.microsoft.com/office/word/2010/wordprocessingInk">
                    <w14:contentPart bwMode="auto" r:id="rId40">
                      <w14:nvContentPartPr>
                        <w14:cNvContentPartPr/>
                      </w14:nvContentPartPr>
                      <w14:xfrm>
                        <a:off x="0" y="0"/>
                        <a:ext cx="23400" cy="2160"/>
                      </w14:xfrm>
                    </w14:contentPart>
                  </a:graphicData>
                </a:graphic>
              </wp:anchor>
            </w:drawing>
          </mc:Choice>
          <mc:Fallback>
            <w:pict>
              <v:shape w14:anchorId="6EDD75A8" id="Ink 46" o:spid="_x0000_s1026" type="#_x0000_t75" style="position:absolute;margin-left:237.35pt;margin-top:8.7pt;width:2.6pt;height:.8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">
                <v:imagedata r:id="rId41" o:title=""/>
              </v:shape>
            </w:pict>
          </mc:Fallback>
        </mc:AlternateContent>
      </w:r>
      <w:r w:rsidRPr="007D79D7">
        <w:rPr>
          <w:noProof/>
        </w:rPr>
        <mc:AlternateContent>
          <mc:Choice Requires="wpi">
            <w:drawing>
              <wp:anchor distT="0" distB="0" distL="114300" distR="114300" simplePos="0" relativeHeight="251715584" behindDoc="0" locked="0" layoutInCell="1" allowOverlap="1" wp14:anchorId="624A1FF8" wp14:editId="50B96AAC">
                <wp:simplePos x="0" y="0"/>
                <wp:positionH relativeFrom="column">
                  <wp:posOffset>2994025</wp:posOffset>
                </wp:positionH>
                <wp:positionV relativeFrom="paragraph">
                  <wp:posOffset>107950</wp:posOffset>
                </wp:positionV>
                <wp:extent cx="61215" cy="5715"/>
                <wp:effectExtent l="38100" t="38100" r="34290" b="32385"/>
                <wp:wrapNone/>
                <wp:docPr id="38" name="Ink 45"/>
                <wp:cNvGraphicFramePr/>
                <a:graphic xmlns:a="http://schemas.openxmlformats.org/drawingml/2006/main">
                  <a:graphicData uri="http://schemas.microsoft.com/office/word/2010/wordprocessingInk">
                    <w14:contentPart bwMode="auto" r:id="rId42">
                      <w14:nvContentPartPr>
                        <w14:cNvContentPartPr/>
                      </w14:nvContentPartPr>
                      <w14:xfrm>
                        <a:off x="0" y="0"/>
                        <a:ext cx="61215" cy="5715"/>
                      </w14:xfrm>
                    </w14:contentPart>
                  </a:graphicData>
                </a:graphic>
              </wp:anchor>
            </w:drawing>
          </mc:Choice>
          <mc:Fallback>
            <w:pict>
              <v:shape w14:anchorId="1D3617A8" id="Ink 45" o:spid="_x0000_s1026" type="#_x0000_t75" style="position:absolute;margin-left:235.4pt;margin-top:8.15pt;width:5.5pt;height:1.1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">
                <v:imagedata r:id="rId43" o:title=""/>
              </v:shape>
            </w:pict>
          </mc:Fallback>
        </mc:AlternateContent>
      </w:r>
      <w:r w:rsidRPr="007D79D7">
        <w:rPr>
          <w:noProof/>
        </w:rPr>
        <mc:AlternateContent>
          <mc:Choice Requires="wpi">
            <w:drawing>
              <wp:anchor distT="0" distB="0" distL="114300" distR="114300" simplePos="0" relativeHeight="251714560" behindDoc="0" locked="0" layoutInCell="1" allowOverlap="1" wp14:anchorId="743E32CE" wp14:editId="112FFF60">
                <wp:simplePos x="0" y="0"/>
                <wp:positionH relativeFrom="column">
                  <wp:posOffset>2944248</wp:posOffset>
                </wp:positionH>
                <wp:positionV relativeFrom="paragraph">
                  <wp:posOffset>111048</wp:posOffset>
                </wp:positionV>
                <wp:extent cx="73440" cy="5040"/>
                <wp:effectExtent l="38100" t="38100" r="41275" b="33655"/>
                <wp:wrapNone/>
                <wp:docPr id="39" name="Ink 42"/>
                <wp:cNvGraphicFramePr/>
                <a:graphic xmlns:a="http://schemas.openxmlformats.org/drawingml/2006/main">
                  <a:graphicData uri="http://schemas.microsoft.com/office/word/2010/wordprocessingInk">
                    <w14:contentPart bwMode="auto" r:id="rId44">
                      <w14:nvContentPartPr>
                        <w14:cNvContentPartPr/>
                      </w14:nvContentPartPr>
                      <w14:xfrm>
                        <a:off x="0" y="0"/>
                        <a:ext cx="73440" cy="5040"/>
                      </w14:xfrm>
                    </w14:contentPart>
                  </a:graphicData>
                </a:graphic>
              </wp:anchor>
            </w:drawing>
          </mc:Choice>
          <mc:Fallback>
            <w:pict>
              <v:shape w14:anchorId="06F12CF1" id="Ink 42" o:spid="_x0000_s1026" type="#_x0000_t75" style="position:absolute;margin-left:231.5pt;margin-top:8.4pt;width:6.5pt;height:1.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">
                <v:imagedata r:id="rId45" o:title=""/>
              </v:shape>
            </w:pict>
          </mc:Fallback>
        </mc:AlternateContent>
      </w:r>
      <w:r w:rsidRPr="007D79D7">
        <w:rPr>
          <w:noProof/>
        </w:rPr>
        <mc:AlternateContent>
          <mc:Choice Requires="wpi">
            <w:drawing>
              <wp:anchor distT="0" distB="0" distL="114300" distR="114300" simplePos="0" relativeHeight="251713536" behindDoc="0" locked="0" layoutInCell="1" allowOverlap="1" wp14:anchorId="7964C722" wp14:editId="2A386B93">
                <wp:simplePos x="0" y="0"/>
                <wp:positionH relativeFrom="column">
                  <wp:posOffset>3019848</wp:posOffset>
                </wp:positionH>
                <wp:positionV relativeFrom="paragraph">
                  <wp:posOffset>108528</wp:posOffset>
                </wp:positionV>
                <wp:extent cx="29880" cy="4320"/>
                <wp:effectExtent l="38100" t="38100" r="46355" b="34290"/>
                <wp:wrapNone/>
                <wp:docPr id="40" name="Ink 41"/>
                <wp:cNvGraphicFramePr/>
                <a:graphic xmlns:a="http://schemas.openxmlformats.org/drawingml/2006/main">
                  <a:graphicData uri="http://schemas.microsoft.com/office/word/2010/wordprocessingInk">
                    <w14:contentPart bwMode="auto" r:id="rId46">
                      <w14:nvContentPartPr>
                        <w14:cNvContentPartPr/>
                      </w14:nvContentPartPr>
                      <w14:xfrm>
                        <a:off x="0" y="0"/>
                        <a:ext cx="29880" cy="4320"/>
                      </w14:xfrm>
                    </w14:contentPart>
                  </a:graphicData>
                </a:graphic>
              </wp:anchor>
            </w:drawing>
          </mc:Choice>
          <mc:Fallback>
            <w:pict>
              <v:shape w14:anchorId="0CDF2AC8" id="Ink 41" o:spid="_x0000_s1026" type="#_x0000_t75" style="position:absolute;margin-left:237.45pt;margin-top:8.2pt;width:3.05pt;height:1.0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">
                <v:imagedata r:id="rId47" o:title=""/>
              </v:shape>
            </w:pict>
          </mc:Fallback>
        </mc:AlternateContent>
      </w:r>
      <w:r w:rsidRPr="007D79D7">
        <w:rPr>
          <w:noProof/>
        </w:rPr>
        <mc:AlternateContent>
          <mc:Choice Requires="wpi">
            <w:drawing>
              <wp:anchor distT="0" distB="0" distL="114300" distR="114300" simplePos="0" relativeHeight="251712512" behindDoc="0" locked="0" layoutInCell="1" allowOverlap="1" wp14:anchorId="5183A292" wp14:editId="42008F69">
                <wp:simplePos x="0" y="0"/>
                <wp:positionH relativeFrom="column">
                  <wp:posOffset>2891155</wp:posOffset>
                </wp:positionH>
                <wp:positionV relativeFrom="paragraph">
                  <wp:posOffset>106045</wp:posOffset>
                </wp:positionV>
                <wp:extent cx="191135" cy="10795"/>
                <wp:effectExtent l="38100" t="38100" r="37465" b="46355"/>
                <wp:wrapNone/>
                <wp:docPr id="41" name="Ink 40"/>
                <wp:cNvGraphicFramePr/>
                <a:graphic xmlns:a="http://schemas.openxmlformats.org/drawingml/2006/main">
                  <a:graphicData uri="http://schemas.microsoft.com/office/word/2010/wordprocessingInk">
                    <w14:contentPart bwMode="auto" r:id="rId48">
                      <w14:nvContentPartPr>
                        <w14:cNvContentPartPr/>
                      </w14:nvContentPartPr>
                      <w14:xfrm>
                        <a:off x="0" y="0"/>
                        <a:ext cx="191135" cy="10795"/>
                      </w14:xfrm>
                    </w14:contentPart>
                  </a:graphicData>
                </a:graphic>
              </wp:anchor>
            </w:drawing>
          </mc:Choice>
          <mc:Fallback>
            <w:pict>
              <v:shape w14:anchorId="4A0D87A8" id="Ink 40" o:spid="_x0000_s1026" type="#_x0000_t75" style="position:absolute;margin-left:227.3pt;margin-top:8pt;width:15.75pt;height:1.5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">
                <v:imagedata r:id="rId49" o:title=""/>
              </v:shape>
            </w:pict>
          </mc:Fallback>
        </mc:AlternateContent>
      </w:r>
      <w:r w:rsidRPr="007D79D7">
        <w:rPr>
          <w:noProof/>
        </w:rPr>
        <mc:AlternateContent>
          <mc:Choice Requires="wpi">
            <w:drawing>
              <wp:anchor distT="0" distB="0" distL="114300" distR="114300" simplePos="0" relativeHeight="251711488" behindDoc="0" locked="0" layoutInCell="1" allowOverlap="1" wp14:anchorId="2A8A76DA" wp14:editId="1CFE5C85">
                <wp:simplePos x="0" y="0"/>
                <wp:positionH relativeFrom="column">
                  <wp:posOffset>2761008</wp:posOffset>
                </wp:positionH>
                <wp:positionV relativeFrom="paragraph">
                  <wp:posOffset>103848</wp:posOffset>
                </wp:positionV>
                <wp:extent cx="183600" cy="32760"/>
                <wp:effectExtent l="38100" t="38100" r="45085" b="43815"/>
                <wp:wrapNone/>
                <wp:docPr id="42" name="Ink 35"/>
                <wp:cNvGraphicFramePr/>
                <a:graphic xmlns:a="http://schemas.openxmlformats.org/drawingml/2006/main">
                  <a:graphicData uri="http://schemas.microsoft.com/office/word/2010/wordprocessingInk">
                    <w14:contentPart bwMode="auto" r:id="rId50">
                      <w14:nvContentPartPr>
                        <w14:cNvContentPartPr/>
                      </w14:nvContentPartPr>
                      <w14:xfrm>
                        <a:off x="0" y="0"/>
                        <a:ext cx="183600" cy="32760"/>
                      </w14:xfrm>
                    </w14:contentPart>
                  </a:graphicData>
                </a:graphic>
              </wp:anchor>
            </w:drawing>
          </mc:Choice>
          <mc:Fallback>
            <w:pict>
              <v:shape w14:anchorId="787EE225" id="Ink 35" o:spid="_x0000_s1026" type="#_x0000_t75" style="position:absolute;margin-left:217.05pt;margin-top:7.85pt;width:15.15pt;height:3.3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">
                <v:imagedata r:id="rId51" o:title=""/>
              </v:shape>
            </w:pict>
          </mc:Fallback>
        </mc:AlternateContent>
      </w:r>
      <w:r w:rsidRPr="007D79D7">
        <w:rPr>
          <w:noProof/>
        </w:rPr>
        <mc:AlternateContent>
          <mc:Choice Requires="wpi">
            <w:drawing>
              <wp:anchor distT="0" distB="0" distL="114300" distR="114300" simplePos="0" relativeHeight="251710464" behindDoc="0" locked="0" layoutInCell="1" allowOverlap="1" wp14:anchorId="65300D31" wp14:editId="7F76F773">
                <wp:simplePos x="0" y="0"/>
                <wp:positionH relativeFrom="column">
                  <wp:posOffset>3026688</wp:posOffset>
                </wp:positionH>
                <wp:positionV relativeFrom="paragraph">
                  <wp:posOffset>100248</wp:posOffset>
                </wp:positionV>
                <wp:extent cx="189000" cy="42120"/>
                <wp:effectExtent l="38100" t="38100" r="40005" b="34290"/>
                <wp:wrapNone/>
                <wp:docPr id="43" name="Ink 34"/>
                <wp:cNvGraphicFramePr/>
                <a:graphic xmlns:a="http://schemas.openxmlformats.org/drawingml/2006/main">
                  <a:graphicData uri="http://schemas.microsoft.com/office/word/2010/wordprocessingInk">
                    <w14:contentPart bwMode="auto" r:id="rId52">
                      <w14:nvContentPartPr>
                        <w14:cNvContentPartPr/>
                      </w14:nvContentPartPr>
                      <w14:xfrm>
                        <a:off x="0" y="0"/>
                        <a:ext cx="189000" cy="42120"/>
                      </w14:xfrm>
                    </w14:contentPart>
                  </a:graphicData>
                </a:graphic>
              </wp:anchor>
            </w:drawing>
          </mc:Choice>
          <mc:Fallback>
            <w:pict>
              <v:shape w14:anchorId="43CBE6ED" id="Ink 34" o:spid="_x0000_s1026" type="#_x0000_t75" style="position:absolute;margin-left:237.95pt;margin-top:7.55pt;width:15.6pt;height:4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">
                <v:imagedata r:id="rId53" o:title=""/>
              </v:shape>
            </w:pict>
          </mc:Fallback>
        </mc:AlternateContent>
      </w:r>
    </w:p>
    <w:p w14:paraId="6EE8809A" w14:textId="77777777" w:rsidR="00F11F2E" w:rsidRPr="007D79D7" w:rsidRDefault="00F11F2E" w:rsidP="00F11F2E">
      <w:pPr>
        <w:pStyle w:val="Heading1"/>
        <w:spacing w:before="60"/>
        <w:ind w:left="386"/>
      </w:pPr>
      <w:r w:rsidRPr="007D79D7">
        <w:rPr>
          <w:noProof/>
        </w:rPr>
        <w:lastRenderedPageBreak/>
        <mc:AlternateContent>
          <mc:Choice Requires="wps">
            <w:drawing>
              <wp:anchor distT="0" distB="0" distL="114300" distR="114300" simplePos="0" relativeHeight="251724800" behindDoc="1" locked="0" layoutInCell="1" allowOverlap="1" wp14:anchorId="10084CF5" wp14:editId="297D1C49">
                <wp:simplePos x="0" y="0"/>
                <wp:positionH relativeFrom="page">
                  <wp:posOffset>304800</wp:posOffset>
                </wp:positionH>
                <wp:positionV relativeFrom="page">
                  <wp:posOffset>304165</wp:posOffset>
                </wp:positionV>
                <wp:extent cx="6955790" cy="10086340"/>
                <wp:effectExtent l="0" t="0" r="0" b="0"/>
                <wp:wrapNone/>
                <wp:docPr id="51" name="AutoShape 3"/>
                <wp:cNvGraphicFramePr/>
                <a:graphic xmlns:a="http://schemas.openxmlformats.org/drawingml/2006/main">
                  <a:graphicData uri="http://schemas.microsoft.com/office/word/2010/wordprocessingShape">
                    <wps:wsp>
                      <wps:cNvSpPr/>
                      <wps:spPr bwMode="auto">
                        <a:xfrm>
                          <a:off x="0" y="0"/>
                          <a:ext cx="6955790" cy="10086340"/>
                        </a:xfrm>
                        <a:custGeom>
                          <a:avLst/>
                          <a:gdLst>
                            <a:gd name="T0" fmla="+- 0 569 480"/>
                            <a:gd name="T1" fmla="*/ T0 w 10954"/>
                            <a:gd name="T2" fmla="+- 0 554 480"/>
                            <a:gd name="T3" fmla="*/ 554 h 15884"/>
                            <a:gd name="T4" fmla="+- 0 554 480"/>
                            <a:gd name="T5" fmla="*/ T4 w 10954"/>
                            <a:gd name="T6" fmla="+- 0 554 480"/>
                            <a:gd name="T7" fmla="*/ 554 h 15884"/>
                            <a:gd name="T8" fmla="+- 0 554 480"/>
                            <a:gd name="T9" fmla="*/ T8 w 10954"/>
                            <a:gd name="T10" fmla="+- 0 569 480"/>
                            <a:gd name="T11" fmla="*/ 569 h 15884"/>
                            <a:gd name="T12" fmla="+- 0 554 480"/>
                            <a:gd name="T13" fmla="*/ T12 w 10954"/>
                            <a:gd name="T14" fmla="+- 0 16274 480"/>
                            <a:gd name="T15" fmla="*/ 16274 h 15884"/>
                            <a:gd name="T16" fmla="+- 0 554 480"/>
                            <a:gd name="T17" fmla="*/ T16 w 10954"/>
                            <a:gd name="T18" fmla="+- 0 16334 480"/>
                            <a:gd name="T19" fmla="*/ 16334 h 15884"/>
                            <a:gd name="T20" fmla="+- 0 569 480"/>
                            <a:gd name="T21" fmla="*/ T20 w 10954"/>
                            <a:gd name="T22" fmla="+- 0 16334 480"/>
                            <a:gd name="T23" fmla="*/ 16334 h 15884"/>
                            <a:gd name="T24" fmla="+- 0 569 480"/>
                            <a:gd name="T25" fmla="*/ T24 w 10954"/>
                            <a:gd name="T26" fmla="+- 0 16274 480"/>
                            <a:gd name="T27" fmla="*/ 16274 h 15884"/>
                            <a:gd name="T28" fmla="+- 0 569 480"/>
                            <a:gd name="T29" fmla="*/ T28 w 10954"/>
                            <a:gd name="T30" fmla="+- 0 569 480"/>
                            <a:gd name="T31" fmla="*/ 569 h 15884"/>
                            <a:gd name="T32" fmla="+- 0 569 480"/>
                            <a:gd name="T33" fmla="*/ T32 w 10954"/>
                            <a:gd name="T34" fmla="+- 0 554 480"/>
                            <a:gd name="T35" fmla="*/ 554 h 15884"/>
                            <a:gd name="T36" fmla="+- 0 11405 480"/>
                            <a:gd name="T37" fmla="*/ T36 w 10954"/>
                            <a:gd name="T38" fmla="+- 0 554 480"/>
                            <a:gd name="T39" fmla="*/ 554 h 15884"/>
                            <a:gd name="T40" fmla="+- 0 11345 480"/>
                            <a:gd name="T41" fmla="*/ T40 w 10954"/>
                            <a:gd name="T42" fmla="+- 0 554 480"/>
                            <a:gd name="T43" fmla="*/ 554 h 15884"/>
                            <a:gd name="T44" fmla="+- 0 569 480"/>
                            <a:gd name="T45" fmla="*/ T44 w 10954"/>
                            <a:gd name="T46" fmla="+- 0 554 480"/>
                            <a:gd name="T47" fmla="*/ 554 h 15884"/>
                            <a:gd name="T48" fmla="+- 0 569 480"/>
                            <a:gd name="T49" fmla="*/ T48 w 10954"/>
                            <a:gd name="T50" fmla="+- 0 569 480"/>
                            <a:gd name="T51" fmla="*/ 569 h 15884"/>
                            <a:gd name="T52" fmla="+- 0 11345 480"/>
                            <a:gd name="T53" fmla="*/ T52 w 10954"/>
                            <a:gd name="T54" fmla="+- 0 569 480"/>
                            <a:gd name="T55" fmla="*/ 569 h 15884"/>
                            <a:gd name="T56" fmla="+- 0 11345 480"/>
                            <a:gd name="T57" fmla="*/ T56 w 10954"/>
                            <a:gd name="T58" fmla="+- 0 16274 480"/>
                            <a:gd name="T59" fmla="*/ 16274 h 15884"/>
                            <a:gd name="T60" fmla="+- 0 569 480"/>
                            <a:gd name="T61" fmla="*/ T60 w 10954"/>
                            <a:gd name="T62" fmla="+- 0 16274 480"/>
                            <a:gd name="T63" fmla="*/ 16274 h 15884"/>
                            <a:gd name="T64" fmla="+- 0 569 480"/>
                            <a:gd name="T65" fmla="*/ T64 w 10954"/>
                            <a:gd name="T66" fmla="+- 0 16334 480"/>
                            <a:gd name="T67" fmla="*/ 16334 h 15884"/>
                            <a:gd name="T68" fmla="+- 0 11345 480"/>
                            <a:gd name="T69" fmla="*/ T68 w 10954"/>
                            <a:gd name="T70" fmla="+- 0 16334 480"/>
                            <a:gd name="T71" fmla="*/ 16334 h 15884"/>
                            <a:gd name="T72" fmla="+- 0 11405 480"/>
                            <a:gd name="T73" fmla="*/ T72 w 10954"/>
                            <a:gd name="T74" fmla="+- 0 16334 480"/>
                            <a:gd name="T75" fmla="*/ 16334 h 15884"/>
                            <a:gd name="T76" fmla="+- 0 11405 480"/>
                            <a:gd name="T77" fmla="*/ T76 w 10954"/>
                            <a:gd name="T78" fmla="+- 0 16274 480"/>
                            <a:gd name="T79" fmla="*/ 16274 h 15884"/>
                            <a:gd name="T80" fmla="+- 0 11405 480"/>
                            <a:gd name="T81" fmla="*/ T80 w 10954"/>
                            <a:gd name="T82" fmla="+- 0 569 480"/>
                            <a:gd name="T83" fmla="*/ 569 h 15884"/>
                            <a:gd name="T84" fmla="+- 0 11405 480"/>
                            <a:gd name="T85" fmla="*/ T84 w 10954"/>
                            <a:gd name="T86" fmla="+- 0 554 480"/>
                            <a:gd name="T87" fmla="*/ 554 h 15884"/>
                            <a:gd name="T88" fmla="+- 0 11434 480"/>
                            <a:gd name="T89" fmla="*/ T88 w 10954"/>
                            <a:gd name="T90" fmla="+- 0 480 480"/>
                            <a:gd name="T91" fmla="*/ 480 h 15884"/>
                            <a:gd name="T92" fmla="+- 0 11434 480"/>
                            <a:gd name="T93" fmla="*/ T92 w 10954"/>
                            <a:gd name="T94" fmla="+- 0 480 480"/>
                            <a:gd name="T95" fmla="*/ 480 h 15884"/>
                            <a:gd name="T96" fmla="+- 0 11419 480"/>
                            <a:gd name="T97" fmla="*/ T96 w 10954"/>
                            <a:gd name="T98" fmla="+- 0 480 480"/>
                            <a:gd name="T99" fmla="*/ 480 h 15884"/>
                            <a:gd name="T100" fmla="+- 0 11419 480"/>
                            <a:gd name="T101" fmla="*/ T100 w 10954"/>
                            <a:gd name="T102" fmla="+- 0 540 480"/>
                            <a:gd name="T103" fmla="*/ 540 h 15884"/>
                            <a:gd name="T104" fmla="+- 0 11419 480"/>
                            <a:gd name="T105" fmla="*/ T104 w 10954"/>
                            <a:gd name="T106" fmla="+- 0 569 480"/>
                            <a:gd name="T107" fmla="*/ 569 h 15884"/>
                            <a:gd name="T108" fmla="+- 0 11419 480"/>
                            <a:gd name="T109" fmla="*/ T108 w 10954"/>
                            <a:gd name="T110" fmla="+- 0 16274 480"/>
                            <a:gd name="T111" fmla="*/ 16274 h 15884"/>
                            <a:gd name="T112" fmla="+- 0 11419 480"/>
                            <a:gd name="T113" fmla="*/ T112 w 10954"/>
                            <a:gd name="T114" fmla="+- 0 16349 480"/>
                            <a:gd name="T115" fmla="*/ 16349 h 15884"/>
                            <a:gd name="T116" fmla="+- 0 11345 480"/>
                            <a:gd name="T117" fmla="*/ T116 w 10954"/>
                            <a:gd name="T118" fmla="+- 0 16349 480"/>
                            <a:gd name="T119" fmla="*/ 16349 h 15884"/>
                            <a:gd name="T120" fmla="+- 0 569 480"/>
                            <a:gd name="T121" fmla="*/ T120 w 10954"/>
                            <a:gd name="T122" fmla="+- 0 16349 480"/>
                            <a:gd name="T123" fmla="*/ 16349 h 15884"/>
                            <a:gd name="T124" fmla="+- 0 540 480"/>
                            <a:gd name="T125" fmla="*/ T124 w 10954"/>
                            <a:gd name="T126" fmla="+- 0 16349 480"/>
                            <a:gd name="T127" fmla="*/ 16349 h 15884"/>
                            <a:gd name="T128" fmla="+- 0 540 480"/>
                            <a:gd name="T129" fmla="*/ T128 w 10954"/>
                            <a:gd name="T130" fmla="+- 0 16274 480"/>
                            <a:gd name="T131" fmla="*/ 16274 h 15884"/>
                            <a:gd name="T132" fmla="+- 0 540 480"/>
                            <a:gd name="T133" fmla="*/ T132 w 10954"/>
                            <a:gd name="T134" fmla="+- 0 569 480"/>
                            <a:gd name="T135" fmla="*/ 569 h 15884"/>
                            <a:gd name="T136" fmla="+- 0 540 480"/>
                            <a:gd name="T137" fmla="*/ T136 w 10954"/>
                            <a:gd name="T138" fmla="+- 0 540 480"/>
                            <a:gd name="T139" fmla="*/ 540 h 15884"/>
                            <a:gd name="T140" fmla="+- 0 569 480"/>
                            <a:gd name="T141" fmla="*/ T140 w 10954"/>
                            <a:gd name="T142" fmla="+- 0 540 480"/>
                            <a:gd name="T143" fmla="*/ 540 h 15884"/>
                            <a:gd name="T144" fmla="+- 0 11345 480"/>
                            <a:gd name="T145" fmla="*/ T144 w 10954"/>
                            <a:gd name="T146" fmla="+- 0 540 480"/>
                            <a:gd name="T147" fmla="*/ 540 h 15884"/>
                            <a:gd name="T148" fmla="+- 0 11419 480"/>
                            <a:gd name="T149" fmla="*/ T148 w 10954"/>
                            <a:gd name="T150" fmla="+- 0 540 480"/>
                            <a:gd name="T151" fmla="*/ 540 h 15884"/>
                            <a:gd name="T152" fmla="+- 0 11419 480"/>
                            <a:gd name="T153" fmla="*/ T152 w 10954"/>
                            <a:gd name="T154" fmla="+- 0 480 480"/>
                            <a:gd name="T155" fmla="*/ 480 h 15884"/>
                            <a:gd name="T156" fmla="+- 0 11345 480"/>
                            <a:gd name="T157" fmla="*/ T156 w 10954"/>
                            <a:gd name="T158" fmla="+- 0 480 480"/>
                            <a:gd name="T159" fmla="*/ 480 h 15884"/>
                            <a:gd name="T160" fmla="+- 0 569 480"/>
                            <a:gd name="T161" fmla="*/ T160 w 10954"/>
                            <a:gd name="T162" fmla="+- 0 480 480"/>
                            <a:gd name="T163" fmla="*/ 480 h 15884"/>
                            <a:gd name="T164" fmla="+- 0 540 480"/>
                            <a:gd name="T165" fmla="*/ T164 w 10954"/>
                            <a:gd name="T166" fmla="+- 0 480 480"/>
                            <a:gd name="T167" fmla="*/ 480 h 15884"/>
                            <a:gd name="T168" fmla="+- 0 480 480"/>
                            <a:gd name="T169" fmla="*/ T168 w 10954"/>
                            <a:gd name="T170" fmla="+- 0 480 480"/>
                            <a:gd name="T171" fmla="*/ 480 h 15884"/>
                            <a:gd name="T172" fmla="+- 0 480 480"/>
                            <a:gd name="T173" fmla="*/ T172 w 10954"/>
                            <a:gd name="T174" fmla="+- 0 540 480"/>
                            <a:gd name="T175" fmla="*/ 540 h 15884"/>
                            <a:gd name="T176" fmla="+- 0 480 480"/>
                            <a:gd name="T177" fmla="*/ T176 w 10954"/>
                            <a:gd name="T178" fmla="+- 0 569 480"/>
                            <a:gd name="T179" fmla="*/ 569 h 15884"/>
                            <a:gd name="T180" fmla="+- 0 480 480"/>
                            <a:gd name="T181" fmla="*/ T180 w 10954"/>
                            <a:gd name="T182" fmla="+- 0 16274 480"/>
                            <a:gd name="T183" fmla="*/ 16274 h 15884"/>
                            <a:gd name="T184" fmla="+- 0 480 480"/>
                            <a:gd name="T185" fmla="*/ T184 w 10954"/>
                            <a:gd name="T186" fmla="+- 0 16349 480"/>
                            <a:gd name="T187" fmla="*/ 16349 h 15884"/>
                            <a:gd name="T188" fmla="+- 0 480 480"/>
                            <a:gd name="T189" fmla="*/ T188 w 10954"/>
                            <a:gd name="T190" fmla="+- 0 16363 480"/>
                            <a:gd name="T191" fmla="*/ 16363 h 15884"/>
                            <a:gd name="T192" fmla="+- 0 540 480"/>
                            <a:gd name="T193" fmla="*/ T192 w 10954"/>
                            <a:gd name="T194" fmla="+- 0 16363 480"/>
                            <a:gd name="T195" fmla="*/ 16363 h 15884"/>
                            <a:gd name="T196" fmla="+- 0 569 480"/>
                            <a:gd name="T197" fmla="*/ T196 w 10954"/>
                            <a:gd name="T198" fmla="+- 0 16363 480"/>
                            <a:gd name="T199" fmla="*/ 16363 h 15884"/>
                            <a:gd name="T200" fmla="+- 0 11345 480"/>
                            <a:gd name="T201" fmla="*/ T200 w 10954"/>
                            <a:gd name="T202" fmla="+- 0 16363 480"/>
                            <a:gd name="T203" fmla="*/ 16363 h 15884"/>
                            <a:gd name="T204" fmla="+- 0 11419 480"/>
                            <a:gd name="T205" fmla="*/ T204 w 10954"/>
                            <a:gd name="T206" fmla="+- 0 16363 480"/>
                            <a:gd name="T207" fmla="*/ 16363 h 15884"/>
                            <a:gd name="T208" fmla="+- 0 11434 480"/>
                            <a:gd name="T209" fmla="*/ T208 w 10954"/>
                            <a:gd name="T210" fmla="+- 0 16363 480"/>
                            <a:gd name="T211" fmla="*/ 16363 h 15884"/>
                            <a:gd name="T212" fmla="+- 0 11434 480"/>
                            <a:gd name="T213" fmla="*/ T212 w 10954"/>
                            <a:gd name="T214" fmla="+- 0 16363 480"/>
                            <a:gd name="T215" fmla="*/ 16363 h 15884"/>
                            <a:gd name="T216" fmla="+- 0 11434 480"/>
                            <a:gd name="T217" fmla="*/ T216 w 10954"/>
                            <a:gd name="T218" fmla="+- 0 16349 480"/>
                            <a:gd name="T219" fmla="*/ 16349 h 15884"/>
                            <a:gd name="T220" fmla="+- 0 11434 480"/>
                            <a:gd name="T221" fmla="*/ T220 w 10954"/>
                            <a:gd name="T222" fmla="+- 0 16349 480"/>
                            <a:gd name="T223" fmla="*/ 16349 h 15884"/>
                            <a:gd name="T224" fmla="+- 0 11434 480"/>
                            <a:gd name="T225" fmla="*/ T224 w 10954"/>
                            <a:gd name="T226" fmla="+- 0 16274 480"/>
                            <a:gd name="T227" fmla="*/ 16274 h 15884"/>
                            <a:gd name="T228" fmla="+- 0 11434 480"/>
                            <a:gd name="T229" fmla="*/ T228 w 10954"/>
                            <a:gd name="T230" fmla="+- 0 569 480"/>
                            <a:gd name="T231" fmla="*/ 569 h 15884"/>
                            <a:gd name="T232" fmla="+- 0 11434 480"/>
                            <a:gd name="T233" fmla="*/ T232 w 10954"/>
                            <a:gd name="T234" fmla="+- 0 540 480"/>
                            <a:gd name="T235" fmla="*/ 540 h 15884"/>
                            <a:gd name="T236" fmla="+- 0 11434 480"/>
                            <a:gd name="T237" fmla="*/ T236 w 10954"/>
                            <a:gd name="T238" fmla="+- 0 540 480"/>
                            <a:gd name="T239" fmla="*/ 540 h 15884"/>
                            <a:gd name="T240" fmla="+- 0 11434 480"/>
                            <a:gd name="T241" fmla="*/ T240 w 10954"/>
                            <a:gd name="T242" fmla="+- 0 480 480"/>
                            <a:gd name="T243" fmla="*/ 480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0954" h="15884">
                              <a:moveTo>
                                <a:pt x="89" y="74"/>
                              </a:moveTo>
                              <a:lnTo>
                                <a:pt x="74" y="74"/>
                              </a:lnTo>
                              <a:lnTo>
                                <a:pt x="74" y="89"/>
                              </a:lnTo>
                              <a:lnTo>
                                <a:pt x="74" y="15794"/>
                              </a:lnTo>
                              <a:lnTo>
                                <a:pt x="74" y="15854"/>
                              </a:lnTo>
                              <a:lnTo>
                                <a:pt x="89" y="15854"/>
                              </a:lnTo>
                              <a:lnTo>
                                <a:pt x="89" y="15794"/>
                              </a:lnTo>
                              <a:lnTo>
                                <a:pt x="89" y="89"/>
                              </a:lnTo>
                              <a:lnTo>
                                <a:pt x="89" y="74"/>
                              </a:lnTo>
                              <a:close/>
                              <a:moveTo>
                                <a:pt x="10925" y="74"/>
                              </a:moveTo>
                              <a:lnTo>
                                <a:pt x="10865" y="74"/>
                              </a:lnTo>
                              <a:lnTo>
                                <a:pt x="89" y="74"/>
                              </a:lnTo>
                              <a:lnTo>
                                <a:pt x="89" y="89"/>
                              </a:lnTo>
                              <a:lnTo>
                                <a:pt x="10865" y="89"/>
                              </a:lnTo>
                              <a:lnTo>
                                <a:pt x="10865" y="15794"/>
                              </a:lnTo>
                              <a:lnTo>
                                <a:pt x="89" y="15794"/>
                              </a:lnTo>
                              <a:lnTo>
                                <a:pt x="89" y="15854"/>
                              </a:lnTo>
                              <a:lnTo>
                                <a:pt x="10865" y="15854"/>
                              </a:lnTo>
                              <a:lnTo>
                                <a:pt x="10925" y="15854"/>
                              </a:lnTo>
                              <a:lnTo>
                                <a:pt x="10925" y="15794"/>
                              </a:lnTo>
                              <a:lnTo>
                                <a:pt x="10925" y="89"/>
                              </a:lnTo>
                              <a:lnTo>
                                <a:pt x="10925" y="74"/>
                              </a:lnTo>
                              <a:close/>
                              <a:moveTo>
                                <a:pt x="10954" y="0"/>
                              </a:moveTo>
                              <a:lnTo>
                                <a:pt x="10954" y="0"/>
                              </a:lnTo>
                              <a:lnTo>
                                <a:pt x="10939" y="0"/>
                              </a:lnTo>
                              <a:lnTo>
                                <a:pt x="10939" y="60"/>
                              </a:lnTo>
                              <a:lnTo>
                                <a:pt x="10939" y="89"/>
                              </a:lnTo>
                              <a:lnTo>
                                <a:pt x="10939" y="15794"/>
                              </a:lnTo>
                              <a:lnTo>
                                <a:pt x="10939" y="15869"/>
                              </a:lnTo>
                              <a:lnTo>
                                <a:pt x="10865" y="15869"/>
                              </a:lnTo>
                              <a:lnTo>
                                <a:pt x="89" y="15869"/>
                              </a:lnTo>
                              <a:lnTo>
                                <a:pt x="60" y="15869"/>
                              </a:lnTo>
                              <a:lnTo>
                                <a:pt x="60" y="15794"/>
                              </a:lnTo>
                              <a:lnTo>
                                <a:pt x="60" y="89"/>
                              </a:lnTo>
                              <a:lnTo>
                                <a:pt x="60" y="60"/>
                              </a:lnTo>
                              <a:lnTo>
                                <a:pt x="89" y="60"/>
                              </a:lnTo>
                              <a:lnTo>
                                <a:pt x="10865" y="60"/>
                              </a:lnTo>
                              <a:lnTo>
                                <a:pt x="10939" y="60"/>
                              </a:lnTo>
                              <a:lnTo>
                                <a:pt x="10939" y="0"/>
                              </a:lnTo>
                              <a:lnTo>
                                <a:pt x="10865" y="0"/>
                              </a:lnTo>
                              <a:lnTo>
                                <a:pt x="89" y="0"/>
                              </a:lnTo>
                              <a:lnTo>
                                <a:pt x="60" y="0"/>
                              </a:lnTo>
                              <a:lnTo>
                                <a:pt x="0" y="0"/>
                              </a:lnTo>
                              <a:lnTo>
                                <a:pt x="0" y="60"/>
                              </a:lnTo>
                              <a:lnTo>
                                <a:pt x="0" y="89"/>
                              </a:lnTo>
                              <a:lnTo>
                                <a:pt x="0" y="15794"/>
                              </a:lnTo>
                              <a:lnTo>
                                <a:pt x="0" y="15869"/>
                              </a:lnTo>
                              <a:lnTo>
                                <a:pt x="0" y="15883"/>
                              </a:lnTo>
                              <a:lnTo>
                                <a:pt x="60" y="15883"/>
                              </a:lnTo>
                              <a:lnTo>
                                <a:pt x="89" y="15883"/>
                              </a:lnTo>
                              <a:lnTo>
                                <a:pt x="10865" y="15883"/>
                              </a:lnTo>
                              <a:lnTo>
                                <a:pt x="10939" y="15883"/>
                              </a:lnTo>
                              <a:lnTo>
                                <a:pt x="10954" y="15883"/>
                              </a:lnTo>
                              <a:lnTo>
                                <a:pt x="10954" y="15869"/>
                              </a:lnTo>
                              <a:lnTo>
                                <a:pt x="10954" y="15794"/>
                              </a:lnTo>
                              <a:lnTo>
                                <a:pt x="10954" y="89"/>
                              </a:lnTo>
                              <a:lnTo>
                                <a:pt x="10954" y="60"/>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1D2BF52F" id="AutoShape 3" o:spid="_x0000_s1026" style="position:absolute;margin-left:24pt;margin-top:23.95pt;width:547.7pt;height:794.2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" path="m89,74r-15,l74,89r,15705l74,15854r15,l89,15794,89,89r,-15xm10925,74r-60,l89,74r,15l10865,89r,15705l89,15794r,60l10865,15854r60,l10925,15794r,-15705l10925,74xm10954,r,l10939,r,60l10939,89r,15705l10939,15869r-74,l89,15869r-29,l60,15794,60,89r,-29l89,60r10776,l10939,60r,-60l10865,,89,,60,,,,,60,,89,,15794r,75l,15883r60,l89,15883r10776,l10939,15883r15,l10954,15869r,-75l10954,89r,-29l10954,xe" fillcolor="black" stroked="f">
                <v:path arrowok="t" o:connecttype="custom" o:connectlocs="56515,351790;46990,351790;46990,361315;46990,10333990;46990,10372090;56515,10372090;56515,10333990;56515,361315;56515,351790;6937375,351790;6899275,351790;56515,351790;56515,361315;6899275,361315;6899275,10333990;56515,10333990;56515,10372090;6899275,10372090;6937375,10372090;6937375,10333990;6937375,361315;6937375,351790;6955790,304800;6955790,304800;6946265,304800;6946265,342900;6946265,361315;6946265,10333990;6946265,10381615;6899275,10381615;56515,10381615;38100,10381615;38100,10333990;38100,361315;38100,342900;56515,342900;6899275,342900;6946265,342900;6946265,304800;6899275,304800;56515,304800;38100,304800;0,304800;0,342900;0,361315;0,10333990;0,10381615;0,10390505;38100,10390505;56515,10390505;6899275,10390505;6946265,10390505;6955790,10390505;6955790,10390505;6955790,10381615;6955790,10381615;6955790,10333990;6955790,361315;6955790,342900;6955790,342900;6955790,304800" o:connectangles="0,0,0,0,0,0,0,0,0,0,0,0,0,0,0,0,0,0,0,0,0,0,0,0,0,0,0,0,0,0,0,0,0,0,0,0,0,0,0,0,0,0,0,0,0,0,0,0,0,0,0,0,0,0,0,0,0,0,0,0,0"/>
                <w10:wrap anchorx="page" anchory="page"/>
              </v:shape>
            </w:pict>
          </mc:Fallback>
        </mc:AlternateContent>
      </w:r>
      <w:r w:rsidRPr="007D79D7">
        <w:t>K.V.G.</w:t>
      </w:r>
      <w:r w:rsidRPr="007D79D7">
        <w:rPr>
          <w:spacing w:val="-1"/>
        </w:rPr>
        <w:t xml:space="preserve"> </w:t>
      </w:r>
      <w:r w:rsidRPr="007D79D7">
        <w:t>COLLEGE</w:t>
      </w:r>
      <w:r w:rsidRPr="007D79D7">
        <w:rPr>
          <w:spacing w:val="-1"/>
        </w:rPr>
        <w:t xml:space="preserve"> </w:t>
      </w:r>
      <w:r w:rsidRPr="007D79D7">
        <w:t>OF</w:t>
      </w:r>
      <w:r w:rsidRPr="007D79D7">
        <w:rPr>
          <w:spacing w:val="-2"/>
        </w:rPr>
        <w:t xml:space="preserve"> </w:t>
      </w:r>
      <w:r w:rsidRPr="007D79D7">
        <w:t>ENGINEERING,</w:t>
      </w:r>
      <w:r w:rsidRPr="007D79D7">
        <w:rPr>
          <w:spacing w:val="-1"/>
        </w:rPr>
        <w:t xml:space="preserve"> </w:t>
      </w:r>
      <w:r w:rsidRPr="007D79D7">
        <w:t>SULLIA,</w:t>
      </w:r>
      <w:r w:rsidRPr="007D79D7">
        <w:rPr>
          <w:spacing w:val="-1"/>
        </w:rPr>
        <w:t xml:space="preserve"> </w:t>
      </w:r>
      <w:r w:rsidRPr="007D79D7">
        <w:t>D.K.</w:t>
      </w:r>
    </w:p>
    <w:p w14:paraId="689A938C" w14:textId="77777777" w:rsidR="00F11F2E" w:rsidRPr="007D79D7" w:rsidRDefault="00F11F2E" w:rsidP="00F11F2E">
      <w:pPr>
        <w:spacing w:before="143"/>
        <w:ind w:left="10"/>
        <w:jc w:val="center"/>
        <w:rPr>
          <w:b/>
          <w:sz w:val="20"/>
        </w:rPr>
      </w:pPr>
      <w:r w:rsidRPr="007D79D7">
        <w:rPr>
          <w:b/>
          <w:sz w:val="20"/>
        </w:rPr>
        <w:t>(AFFILIATED</w:t>
      </w:r>
      <w:r w:rsidRPr="007D79D7">
        <w:rPr>
          <w:b/>
          <w:spacing w:val="-4"/>
          <w:sz w:val="20"/>
        </w:rPr>
        <w:t xml:space="preserve"> </w:t>
      </w:r>
      <w:r w:rsidRPr="007D79D7">
        <w:rPr>
          <w:b/>
          <w:sz w:val="20"/>
        </w:rPr>
        <w:t>TO</w:t>
      </w:r>
      <w:r w:rsidRPr="007D79D7">
        <w:rPr>
          <w:b/>
          <w:spacing w:val="-3"/>
          <w:sz w:val="20"/>
        </w:rPr>
        <w:t xml:space="preserve"> </w:t>
      </w:r>
      <w:r w:rsidRPr="007D79D7">
        <w:rPr>
          <w:b/>
          <w:sz w:val="20"/>
        </w:rPr>
        <w:t>VISVESVARAYA</w:t>
      </w:r>
      <w:r w:rsidRPr="007D79D7">
        <w:rPr>
          <w:b/>
          <w:spacing w:val="-2"/>
          <w:sz w:val="20"/>
        </w:rPr>
        <w:t xml:space="preserve"> </w:t>
      </w:r>
      <w:r w:rsidRPr="007D79D7">
        <w:rPr>
          <w:b/>
          <w:sz w:val="20"/>
        </w:rPr>
        <w:t>TECHNOLOGICAL</w:t>
      </w:r>
      <w:r w:rsidRPr="007D79D7">
        <w:rPr>
          <w:b/>
          <w:spacing w:val="-5"/>
          <w:sz w:val="20"/>
        </w:rPr>
        <w:t xml:space="preserve"> </w:t>
      </w:r>
      <w:r w:rsidRPr="007D79D7">
        <w:rPr>
          <w:b/>
          <w:sz w:val="20"/>
        </w:rPr>
        <w:t>UNIVERSITY,</w:t>
      </w:r>
      <w:r w:rsidRPr="007D79D7">
        <w:rPr>
          <w:b/>
          <w:spacing w:val="-3"/>
          <w:sz w:val="20"/>
        </w:rPr>
        <w:t xml:space="preserve"> </w:t>
      </w:r>
      <w:r w:rsidRPr="007D79D7">
        <w:rPr>
          <w:b/>
          <w:sz w:val="20"/>
        </w:rPr>
        <w:t>BELAGAVI)</w:t>
      </w:r>
    </w:p>
    <w:p w14:paraId="0D1B4897" w14:textId="77777777" w:rsidR="00F11F2E" w:rsidRPr="007D79D7" w:rsidRDefault="00F11F2E" w:rsidP="00F11F2E">
      <w:pPr>
        <w:spacing w:before="135"/>
        <w:ind w:left="23"/>
        <w:jc w:val="center"/>
        <w:rPr>
          <w:b/>
          <w:sz w:val="28"/>
        </w:rPr>
      </w:pPr>
      <w:r w:rsidRPr="007D79D7">
        <w:rPr>
          <w:noProof/>
        </w:rPr>
        <w:drawing>
          <wp:anchor distT="0" distB="0" distL="0" distR="0" simplePos="0" relativeHeight="251723776" behindDoc="0" locked="0" layoutInCell="1" allowOverlap="1" wp14:anchorId="3FB2E8B9" wp14:editId="4D96D0A1">
            <wp:simplePos x="0" y="0"/>
            <wp:positionH relativeFrom="margin">
              <wp:posOffset>2310385</wp:posOffset>
            </wp:positionH>
            <wp:positionV relativeFrom="paragraph">
              <wp:posOffset>550164</wp:posOffset>
            </wp:positionV>
            <wp:extent cx="1388364" cy="1375791"/>
            <wp:effectExtent l="0" t="0" r="2540" b="0"/>
            <wp:wrapTopAndBottom/>
            <wp:docPr id="5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rotWithShape="1">
                    <a:blip r:embed="rId39" cstate="print">
                      <a:extLst>
                        <a:ext uri="{28A0092B-C50C-407E-A947-70E740481C1C}">
                          <a14:useLocalDpi xmlns:a14="http://schemas.microsoft.com/office/drawing/2010/main" val="0"/>
                        </a:ext>
                      </a:extLst>
                    </a:blip>
                    <a:srcRect l="-1" t="385" r="917" b="1"/>
                    <a:stretch/>
                  </pic:blipFill>
                  <pic:spPr bwMode="auto">
                    <a:xfrm>
                      <a:off x="0" y="0"/>
                      <a:ext cx="1388364" cy="13757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79D7">
        <w:rPr>
          <w:b/>
          <w:sz w:val="28"/>
        </w:rPr>
        <w:t>DEPARTMENT</w:t>
      </w:r>
      <w:r w:rsidRPr="007D79D7">
        <w:rPr>
          <w:b/>
          <w:spacing w:val="-4"/>
          <w:sz w:val="28"/>
        </w:rPr>
        <w:t xml:space="preserve"> </w:t>
      </w:r>
      <w:r w:rsidRPr="007D79D7">
        <w:rPr>
          <w:b/>
          <w:sz w:val="28"/>
        </w:rPr>
        <w:t>OF</w:t>
      </w:r>
      <w:r w:rsidRPr="007D79D7">
        <w:rPr>
          <w:b/>
          <w:spacing w:val="-4"/>
          <w:sz w:val="28"/>
        </w:rPr>
        <w:t xml:space="preserve"> </w:t>
      </w:r>
      <w:r w:rsidRPr="007D79D7">
        <w:rPr>
          <w:b/>
          <w:sz w:val="28"/>
        </w:rPr>
        <w:t>COMPUTER</w:t>
      </w:r>
      <w:r w:rsidRPr="007D79D7">
        <w:rPr>
          <w:b/>
          <w:spacing w:val="-3"/>
          <w:sz w:val="28"/>
        </w:rPr>
        <w:t xml:space="preserve"> </w:t>
      </w:r>
      <w:r w:rsidRPr="007D79D7">
        <w:rPr>
          <w:b/>
          <w:sz w:val="28"/>
        </w:rPr>
        <w:t>SCIENCE</w:t>
      </w:r>
      <w:r w:rsidRPr="007D79D7">
        <w:rPr>
          <w:b/>
          <w:spacing w:val="-3"/>
          <w:sz w:val="28"/>
        </w:rPr>
        <w:t xml:space="preserve"> </w:t>
      </w:r>
      <w:r w:rsidRPr="007D79D7">
        <w:rPr>
          <w:b/>
          <w:sz w:val="28"/>
        </w:rPr>
        <w:t>AND</w:t>
      </w:r>
      <w:r w:rsidRPr="007D79D7">
        <w:rPr>
          <w:b/>
          <w:spacing w:val="2"/>
          <w:sz w:val="28"/>
        </w:rPr>
        <w:t xml:space="preserve"> </w:t>
      </w:r>
      <w:r w:rsidRPr="007D79D7">
        <w:rPr>
          <w:b/>
          <w:sz w:val="28"/>
        </w:rPr>
        <w:t>ENGINEERING</w:t>
      </w:r>
    </w:p>
    <w:p w14:paraId="6ABC7D74" w14:textId="77777777" w:rsidR="00F11F2E" w:rsidRPr="007D79D7" w:rsidRDefault="00F11F2E" w:rsidP="00F11F2E">
      <w:pPr>
        <w:spacing w:before="140"/>
        <w:ind w:left="18"/>
        <w:jc w:val="center"/>
        <w:rPr>
          <w:b/>
          <w:sz w:val="36"/>
        </w:rPr>
      </w:pPr>
      <w:r w:rsidRPr="007D79D7">
        <w:rPr>
          <w:b/>
          <w:color w:val="C45711"/>
          <w:sz w:val="36"/>
        </w:rPr>
        <w:t>CERTIFICATE</w:t>
      </w:r>
    </w:p>
    <w:p w14:paraId="5C25B89C" w14:textId="77777777" w:rsidR="00F11F2E" w:rsidRPr="00F11F2E" w:rsidRDefault="00F11F2E" w:rsidP="00F11F2E">
      <w:pPr>
        <w:pStyle w:val="BodyText"/>
        <w:spacing w:before="2"/>
        <w:rPr>
          <w:b/>
        </w:rPr>
      </w:pPr>
    </w:p>
    <w:p w14:paraId="2E2820F9" w14:textId="77777777" w:rsidR="00F11F2E" w:rsidRPr="007D79D7" w:rsidRDefault="00F11F2E" w:rsidP="00F11F2E">
      <w:pPr>
        <w:spacing w:line="276" w:lineRule="auto"/>
        <w:ind w:left="240" w:right="99"/>
        <w:jc w:val="both"/>
        <w:rPr>
          <w:i/>
          <w:sz w:val="24"/>
        </w:rPr>
      </w:pPr>
      <w:r w:rsidRPr="007D79D7">
        <w:rPr>
          <w:i/>
          <w:sz w:val="24"/>
        </w:rPr>
        <w:t>Certified that the project work entitled “</w:t>
      </w:r>
      <w:r w:rsidRPr="007D79D7">
        <w:rPr>
          <w:b/>
          <w:i/>
          <w:sz w:val="24"/>
        </w:rPr>
        <w:t>SIGN-LANGUAGE RECOGNITION SYSTEM</w:t>
      </w:r>
      <w:r w:rsidRPr="007D79D7">
        <w:rPr>
          <w:i/>
          <w:sz w:val="24"/>
        </w:rPr>
        <w:t>” carried out by,</w:t>
      </w:r>
    </w:p>
    <w:p w14:paraId="5485C44D" w14:textId="06839BB7" w:rsidR="00F11F2E" w:rsidRPr="007D79D7" w:rsidRDefault="00F11F2E" w:rsidP="00F11F2E">
      <w:pPr>
        <w:tabs>
          <w:tab w:val="left" w:pos="7386"/>
          <w:tab w:val="left" w:pos="7422"/>
        </w:tabs>
        <w:spacing w:before="177"/>
        <w:rPr>
          <w:b/>
          <w:i/>
          <w:sz w:val="24"/>
        </w:rPr>
      </w:pPr>
      <w:r>
        <w:rPr>
          <w:b/>
          <w:i/>
          <w:sz w:val="24"/>
          <w:lang w:val="en-IN"/>
        </w:rPr>
        <w:t xml:space="preserve">                              SOMANNA A S</w:t>
      </w:r>
      <w:r>
        <w:rPr>
          <w:b/>
          <w:i/>
          <w:sz w:val="24"/>
        </w:rPr>
        <w:t xml:space="preserve">                                          </w:t>
      </w:r>
      <w:r w:rsidRPr="007D79D7">
        <w:rPr>
          <w:b/>
          <w:i/>
          <w:sz w:val="24"/>
        </w:rPr>
        <w:t>4KV19CS0</w:t>
      </w:r>
      <w:r>
        <w:rPr>
          <w:b/>
          <w:i/>
          <w:sz w:val="24"/>
        </w:rPr>
        <w:t>73</w:t>
      </w:r>
    </w:p>
    <w:p w14:paraId="2AC8A1A1" w14:textId="77777777" w:rsidR="00F11F2E" w:rsidRPr="007D79D7" w:rsidRDefault="00F11F2E" w:rsidP="00F11F2E">
      <w:pPr>
        <w:spacing w:before="178" w:line="360" w:lineRule="auto"/>
        <w:ind w:left="240" w:right="210"/>
        <w:jc w:val="both"/>
        <w:rPr>
          <w:b/>
          <w:i/>
          <w:sz w:val="24"/>
        </w:rPr>
      </w:pPr>
      <w:r w:rsidRPr="007D79D7">
        <w:rPr>
          <w:i/>
          <w:sz w:val="24"/>
        </w:rPr>
        <w:t xml:space="preserve">The </w:t>
      </w:r>
      <w:proofErr w:type="spellStart"/>
      <w:r w:rsidRPr="007D79D7">
        <w:rPr>
          <w:i/>
          <w:sz w:val="24"/>
        </w:rPr>
        <w:t>bonafide</w:t>
      </w:r>
      <w:proofErr w:type="spellEnd"/>
      <w:r w:rsidRPr="007D79D7">
        <w:rPr>
          <w:i/>
          <w:sz w:val="24"/>
        </w:rPr>
        <w:t xml:space="preserve"> students of K.V.G. COLLEGE OF ENGINEERING in partial fulfillment for the</w:t>
      </w:r>
      <w:r w:rsidRPr="007D79D7">
        <w:rPr>
          <w:i/>
          <w:spacing w:val="1"/>
          <w:sz w:val="24"/>
        </w:rPr>
        <w:t xml:space="preserve"> </w:t>
      </w:r>
      <w:r w:rsidRPr="007D79D7">
        <w:rPr>
          <w:i/>
          <w:sz w:val="24"/>
        </w:rPr>
        <w:t>award</w:t>
      </w:r>
      <w:r w:rsidRPr="007D79D7">
        <w:rPr>
          <w:i/>
          <w:spacing w:val="1"/>
          <w:sz w:val="24"/>
        </w:rPr>
        <w:t xml:space="preserve"> </w:t>
      </w:r>
      <w:r w:rsidRPr="007D79D7">
        <w:rPr>
          <w:i/>
          <w:sz w:val="24"/>
        </w:rPr>
        <w:t>of</w:t>
      </w:r>
      <w:r w:rsidRPr="007D79D7">
        <w:rPr>
          <w:i/>
          <w:spacing w:val="1"/>
          <w:sz w:val="24"/>
        </w:rPr>
        <w:t xml:space="preserve"> </w:t>
      </w:r>
      <w:r w:rsidRPr="007D79D7">
        <w:rPr>
          <w:b/>
          <w:i/>
          <w:sz w:val="24"/>
        </w:rPr>
        <w:t>BACHELOR</w:t>
      </w:r>
      <w:r w:rsidRPr="007D79D7">
        <w:rPr>
          <w:b/>
          <w:i/>
          <w:spacing w:val="1"/>
          <w:sz w:val="24"/>
        </w:rPr>
        <w:t xml:space="preserve"> </w:t>
      </w:r>
      <w:r w:rsidRPr="007D79D7">
        <w:rPr>
          <w:b/>
          <w:i/>
          <w:sz w:val="24"/>
        </w:rPr>
        <w:t>OF</w:t>
      </w:r>
      <w:r w:rsidRPr="007D79D7">
        <w:rPr>
          <w:b/>
          <w:i/>
          <w:spacing w:val="1"/>
          <w:sz w:val="24"/>
        </w:rPr>
        <w:t xml:space="preserve"> </w:t>
      </w:r>
      <w:r w:rsidRPr="007D79D7">
        <w:rPr>
          <w:b/>
          <w:i/>
          <w:sz w:val="24"/>
        </w:rPr>
        <w:t>ENGINEERING</w:t>
      </w:r>
      <w:r w:rsidRPr="007D79D7">
        <w:rPr>
          <w:b/>
          <w:i/>
          <w:spacing w:val="1"/>
          <w:sz w:val="24"/>
        </w:rPr>
        <w:t xml:space="preserve"> </w:t>
      </w:r>
      <w:r w:rsidRPr="007D79D7">
        <w:rPr>
          <w:i/>
          <w:sz w:val="24"/>
        </w:rPr>
        <w:t>in</w:t>
      </w:r>
      <w:r w:rsidRPr="007D79D7">
        <w:rPr>
          <w:i/>
          <w:spacing w:val="1"/>
          <w:sz w:val="24"/>
        </w:rPr>
        <w:t xml:space="preserve"> </w:t>
      </w:r>
      <w:r w:rsidRPr="007D79D7">
        <w:rPr>
          <w:b/>
          <w:i/>
          <w:sz w:val="24"/>
        </w:rPr>
        <w:t>COMPUTER</w:t>
      </w:r>
      <w:r w:rsidRPr="007D79D7">
        <w:rPr>
          <w:b/>
          <w:i/>
          <w:spacing w:val="1"/>
          <w:sz w:val="24"/>
        </w:rPr>
        <w:t xml:space="preserve"> </w:t>
      </w:r>
      <w:r w:rsidRPr="007D79D7">
        <w:rPr>
          <w:b/>
          <w:i/>
          <w:sz w:val="24"/>
        </w:rPr>
        <w:t>SCIENCE</w:t>
      </w:r>
      <w:r w:rsidRPr="007D79D7">
        <w:rPr>
          <w:b/>
          <w:i/>
          <w:spacing w:val="1"/>
          <w:sz w:val="24"/>
        </w:rPr>
        <w:t xml:space="preserve"> </w:t>
      </w:r>
      <w:r w:rsidRPr="007D79D7">
        <w:rPr>
          <w:b/>
          <w:i/>
          <w:sz w:val="24"/>
        </w:rPr>
        <w:t>AND</w:t>
      </w:r>
      <w:r w:rsidRPr="007D79D7">
        <w:rPr>
          <w:b/>
          <w:i/>
          <w:spacing w:val="1"/>
          <w:sz w:val="24"/>
        </w:rPr>
        <w:t xml:space="preserve"> </w:t>
      </w:r>
      <w:r w:rsidRPr="007D79D7">
        <w:rPr>
          <w:b/>
          <w:i/>
          <w:sz w:val="24"/>
        </w:rPr>
        <w:t>ENGINEERING</w:t>
      </w:r>
      <w:r w:rsidRPr="007D79D7">
        <w:rPr>
          <w:b/>
          <w:i/>
          <w:spacing w:val="-12"/>
          <w:sz w:val="24"/>
        </w:rPr>
        <w:t xml:space="preserve"> </w:t>
      </w:r>
      <w:r w:rsidRPr="007D79D7">
        <w:rPr>
          <w:i/>
          <w:sz w:val="24"/>
        </w:rPr>
        <w:t>of</w:t>
      </w:r>
      <w:r w:rsidRPr="007D79D7">
        <w:rPr>
          <w:i/>
          <w:spacing w:val="-12"/>
          <w:sz w:val="24"/>
        </w:rPr>
        <w:t xml:space="preserve"> </w:t>
      </w:r>
      <w:r w:rsidRPr="007D79D7">
        <w:rPr>
          <w:i/>
          <w:sz w:val="24"/>
        </w:rPr>
        <w:t>the</w:t>
      </w:r>
      <w:r w:rsidRPr="007D79D7">
        <w:rPr>
          <w:i/>
          <w:spacing w:val="-10"/>
          <w:sz w:val="24"/>
        </w:rPr>
        <w:t xml:space="preserve"> </w:t>
      </w:r>
      <w:r w:rsidRPr="007D79D7">
        <w:rPr>
          <w:b/>
          <w:i/>
          <w:sz w:val="24"/>
        </w:rPr>
        <w:t>VISVESVARAYA</w:t>
      </w:r>
      <w:r w:rsidRPr="007D79D7">
        <w:rPr>
          <w:b/>
          <w:i/>
          <w:spacing w:val="-11"/>
          <w:sz w:val="24"/>
        </w:rPr>
        <w:t xml:space="preserve"> </w:t>
      </w:r>
      <w:r w:rsidRPr="007D79D7">
        <w:rPr>
          <w:b/>
          <w:i/>
          <w:sz w:val="24"/>
        </w:rPr>
        <w:t>TECHNOLOGICAL</w:t>
      </w:r>
      <w:r w:rsidRPr="007D79D7">
        <w:rPr>
          <w:b/>
          <w:i/>
          <w:spacing w:val="-12"/>
          <w:sz w:val="24"/>
        </w:rPr>
        <w:t xml:space="preserve"> </w:t>
      </w:r>
      <w:r w:rsidRPr="007D79D7">
        <w:rPr>
          <w:b/>
          <w:i/>
          <w:sz w:val="24"/>
        </w:rPr>
        <w:t>UNIVERSITY,</w:t>
      </w:r>
      <w:r w:rsidRPr="007D79D7">
        <w:rPr>
          <w:b/>
          <w:i/>
          <w:spacing w:val="-12"/>
          <w:sz w:val="24"/>
        </w:rPr>
        <w:t xml:space="preserve"> </w:t>
      </w:r>
      <w:r w:rsidRPr="007D79D7">
        <w:rPr>
          <w:b/>
          <w:i/>
          <w:sz w:val="24"/>
        </w:rPr>
        <w:t>BELAGAVI</w:t>
      </w:r>
    </w:p>
    <w:p w14:paraId="6DED674A" w14:textId="49D41059" w:rsidR="00F11F2E" w:rsidRPr="007D79D7" w:rsidRDefault="00F11F2E" w:rsidP="00F11F2E">
      <w:pPr>
        <w:spacing w:before="1" w:line="360" w:lineRule="auto"/>
        <w:ind w:left="240" w:right="210"/>
        <w:jc w:val="both"/>
        <w:rPr>
          <w:i/>
        </w:rPr>
      </w:pPr>
      <w:r w:rsidRPr="007D79D7">
        <w:rPr>
          <w:i/>
          <w:sz w:val="24"/>
        </w:rPr>
        <w:t xml:space="preserve">during the year </w:t>
      </w:r>
      <w:r w:rsidR="00AA79F2" w:rsidRPr="007D79D7">
        <w:rPr>
          <w:i/>
          <w:sz w:val="24"/>
        </w:rPr>
        <w:t>202</w:t>
      </w:r>
      <w:r w:rsidR="00AA79F2">
        <w:rPr>
          <w:i/>
          <w:sz w:val="24"/>
        </w:rPr>
        <w:t>2</w:t>
      </w:r>
      <w:r w:rsidR="00AA79F2" w:rsidRPr="007D79D7">
        <w:rPr>
          <w:i/>
          <w:sz w:val="24"/>
        </w:rPr>
        <w:t>-2</w:t>
      </w:r>
      <w:r w:rsidR="00AA79F2">
        <w:rPr>
          <w:i/>
          <w:sz w:val="24"/>
        </w:rPr>
        <w:t>3</w:t>
      </w:r>
      <w:r w:rsidRPr="007D79D7">
        <w:rPr>
          <w:i/>
          <w:sz w:val="24"/>
        </w:rPr>
        <w:t>. It is certified that all corrections/suggestions indicated for Internal</w:t>
      </w:r>
      <w:r w:rsidRPr="007D79D7">
        <w:rPr>
          <w:i/>
          <w:spacing w:val="1"/>
          <w:sz w:val="24"/>
        </w:rPr>
        <w:t xml:space="preserve"> </w:t>
      </w:r>
      <w:r w:rsidRPr="007D79D7">
        <w:rPr>
          <w:i/>
          <w:sz w:val="24"/>
        </w:rPr>
        <w:t xml:space="preserve">Assessment have </w:t>
      </w:r>
      <w:r w:rsidRPr="007D79D7">
        <w:rPr>
          <w:i/>
        </w:rPr>
        <w:t>been incorporated in the Report deposited in the departmental library. The project</w:t>
      </w:r>
      <w:r w:rsidRPr="007D79D7">
        <w:rPr>
          <w:i/>
          <w:spacing w:val="1"/>
        </w:rPr>
        <w:t xml:space="preserve"> </w:t>
      </w:r>
      <w:r w:rsidRPr="007D79D7">
        <w:rPr>
          <w:i/>
        </w:rPr>
        <w:t>report has been approved as it been satisfying the academic requirement in respect of project work</w:t>
      </w:r>
      <w:r w:rsidRPr="007D79D7">
        <w:rPr>
          <w:i/>
          <w:spacing w:val="1"/>
        </w:rPr>
        <w:t xml:space="preserve"> </w:t>
      </w:r>
      <w:r w:rsidRPr="007D79D7">
        <w:rPr>
          <w:i/>
        </w:rPr>
        <w:t>prescribed</w:t>
      </w:r>
      <w:r w:rsidRPr="007D79D7">
        <w:rPr>
          <w:i/>
          <w:spacing w:val="-3"/>
        </w:rPr>
        <w:t xml:space="preserve"> </w:t>
      </w:r>
      <w:r w:rsidRPr="007D79D7">
        <w:rPr>
          <w:i/>
        </w:rPr>
        <w:t>for</w:t>
      </w:r>
      <w:r w:rsidRPr="007D79D7">
        <w:rPr>
          <w:i/>
          <w:spacing w:val="-2"/>
        </w:rPr>
        <w:t xml:space="preserve"> </w:t>
      </w:r>
      <w:r w:rsidRPr="007D79D7">
        <w:rPr>
          <w:i/>
        </w:rPr>
        <w:t>the</w:t>
      </w:r>
      <w:r w:rsidRPr="007D79D7">
        <w:rPr>
          <w:i/>
          <w:spacing w:val="1"/>
        </w:rPr>
        <w:t xml:space="preserve"> </w:t>
      </w:r>
      <w:r w:rsidRPr="007D79D7">
        <w:rPr>
          <w:i/>
        </w:rPr>
        <w:t>Bachelor</w:t>
      </w:r>
      <w:r w:rsidRPr="007D79D7">
        <w:rPr>
          <w:i/>
          <w:spacing w:val="-2"/>
        </w:rPr>
        <w:t xml:space="preserve"> </w:t>
      </w:r>
      <w:r w:rsidRPr="007D79D7">
        <w:rPr>
          <w:i/>
        </w:rPr>
        <w:t>of</w:t>
      </w:r>
      <w:r w:rsidRPr="007D79D7">
        <w:rPr>
          <w:i/>
          <w:spacing w:val="1"/>
        </w:rPr>
        <w:t xml:space="preserve"> </w:t>
      </w:r>
      <w:r w:rsidRPr="007D79D7">
        <w:rPr>
          <w:i/>
        </w:rPr>
        <w:t>Engineering</w:t>
      </w:r>
      <w:r w:rsidRPr="007D79D7">
        <w:rPr>
          <w:i/>
          <w:spacing w:val="1"/>
        </w:rPr>
        <w:t xml:space="preserve"> </w:t>
      </w:r>
      <w:r w:rsidRPr="007D79D7">
        <w:rPr>
          <w:i/>
        </w:rPr>
        <w:t>Degree.</w:t>
      </w:r>
    </w:p>
    <w:p w14:paraId="47A07EDD" w14:textId="77777777" w:rsidR="00F11F2E" w:rsidRPr="007D79D7" w:rsidRDefault="00F11F2E" w:rsidP="00F11F2E">
      <w:pPr>
        <w:pStyle w:val="BodyText"/>
        <w:rPr>
          <w:i/>
          <w:sz w:val="20"/>
        </w:rPr>
      </w:pPr>
    </w:p>
    <w:p w14:paraId="732FBD39" w14:textId="77777777" w:rsidR="00F11F2E" w:rsidRPr="007D79D7" w:rsidRDefault="00F11F2E" w:rsidP="00F11F2E">
      <w:pPr>
        <w:pStyle w:val="BodyText"/>
        <w:rPr>
          <w:i/>
          <w:sz w:val="20"/>
        </w:rPr>
      </w:pPr>
    </w:p>
    <w:p w14:paraId="097B24DA" w14:textId="77777777" w:rsidR="00F11F2E" w:rsidRPr="007D79D7" w:rsidRDefault="00F11F2E" w:rsidP="00F11F2E">
      <w:pPr>
        <w:pStyle w:val="BodyText"/>
        <w:spacing w:before="3"/>
        <w:rPr>
          <w:i/>
          <w:sz w:val="27"/>
        </w:rPr>
      </w:pPr>
    </w:p>
    <w:p w14:paraId="54417D76" w14:textId="77777777" w:rsidR="00F11F2E" w:rsidRPr="007D79D7" w:rsidRDefault="00F11F2E" w:rsidP="00F11F2E">
      <w:pPr>
        <w:pStyle w:val="Heading4"/>
        <w:tabs>
          <w:tab w:val="left" w:pos="6717"/>
        </w:tabs>
        <w:spacing w:line="247" w:lineRule="exact"/>
        <w:jc w:val="both"/>
      </w:pPr>
      <w:r w:rsidRPr="007D79D7">
        <w:rPr>
          <w:noProof/>
        </w:rPr>
        <mc:AlternateContent>
          <mc:Choice Requires="wps">
            <w:drawing>
              <wp:anchor distT="0" distB="0" distL="114300" distR="114300" simplePos="0" relativeHeight="251725824" behindDoc="1" locked="0" layoutInCell="1" allowOverlap="1" wp14:anchorId="2DCE9F02" wp14:editId="6AB6E67E">
                <wp:simplePos x="0" y="0"/>
                <wp:positionH relativeFrom="page">
                  <wp:posOffset>871855</wp:posOffset>
                </wp:positionH>
                <wp:positionV relativeFrom="paragraph">
                  <wp:posOffset>60325</wp:posOffset>
                </wp:positionV>
                <wp:extent cx="1981200" cy="1270"/>
                <wp:effectExtent l="0" t="0" r="0" b="0"/>
                <wp:wrapTopAndBottom/>
                <wp:docPr id="52" name="Freeform 4"/>
                <wp:cNvGraphicFramePr/>
                <a:graphic xmlns:a="http://schemas.openxmlformats.org/drawingml/2006/main">
                  <a:graphicData uri="http://schemas.microsoft.com/office/word/2010/wordprocessingShape">
                    <wps:wsp>
                      <wps:cNvSpPr/>
                      <wps:spPr bwMode="auto">
                        <a:xfrm>
                          <a:off x="0" y="0"/>
                          <a:ext cx="1981200" cy="1270"/>
                        </a:xfrm>
                        <a:custGeom>
                          <a:avLst/>
                          <a:gdLst>
                            <a:gd name="T0" fmla="+- 0 1301 1301"/>
                            <a:gd name="T1" fmla="*/ T0 w 3120"/>
                            <a:gd name="T2" fmla="+- 0 4421 1301"/>
                            <a:gd name="T3" fmla="*/ T2 w 3120"/>
                          </a:gdLst>
                          <a:ahLst/>
                          <a:cxnLst>
                            <a:cxn ang="0">
                              <a:pos x="T1" y="0"/>
                            </a:cxn>
                            <a:cxn ang="0">
                              <a:pos x="T3" y="0"/>
                            </a:cxn>
                          </a:cxnLst>
                          <a:rect l="0" t="0" r="r" b="b"/>
                          <a:pathLst>
                            <a:path w="3120">
                              <a:moveTo>
                                <a:pt x="0" y="0"/>
                              </a:moveTo>
                              <a:lnTo>
                                <a:pt x="312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42723D95" id="Freeform 4" o:spid="_x0000_s1026" style="position:absolute;margin-left:68.65pt;margin-top:4.75pt;width:156pt;height:.1pt;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" path="m,l3120,e" filled="f" strokeweight=".26669mm">
                <v:path arrowok="t" o:connecttype="custom" o:connectlocs="0,0;1981200,0" o:connectangles="0,0"/>
                <w10:wrap type="topAndBottom" anchorx="page"/>
              </v:shape>
            </w:pict>
          </mc:Fallback>
        </mc:AlternateContent>
      </w:r>
      <w:r w:rsidRPr="007D79D7">
        <w:rPr>
          <w:noProof/>
        </w:rPr>
        <mc:AlternateContent>
          <mc:Choice Requires="wps">
            <w:drawing>
              <wp:anchor distT="0" distB="0" distL="114300" distR="114300" simplePos="0" relativeHeight="251728896" behindDoc="1" locked="0" layoutInCell="1" allowOverlap="1" wp14:anchorId="05B556A7" wp14:editId="18CA0735">
                <wp:simplePos x="0" y="0"/>
                <wp:positionH relativeFrom="page">
                  <wp:posOffset>4907280</wp:posOffset>
                </wp:positionH>
                <wp:positionV relativeFrom="paragraph">
                  <wp:posOffset>31750</wp:posOffset>
                </wp:positionV>
                <wp:extent cx="1828800" cy="1270"/>
                <wp:effectExtent l="0" t="0" r="0" b="0"/>
                <wp:wrapTopAndBottom/>
                <wp:docPr id="53" name="Freeform 7"/>
                <wp:cNvGraphicFramePr/>
                <a:graphic xmlns:a="http://schemas.openxmlformats.org/drawingml/2006/main">
                  <a:graphicData uri="http://schemas.microsoft.com/office/word/2010/wordprocessingShape">
                    <wps:wsp>
                      <wps:cNvSpPr/>
                      <wps:spPr bwMode="auto">
                        <a:xfrm>
                          <a:off x="0" y="0"/>
                          <a:ext cx="1828800" cy="1270"/>
                        </a:xfrm>
                        <a:custGeom>
                          <a:avLst/>
                          <a:gdLst>
                            <a:gd name="T0" fmla="+- 0 7662 7662"/>
                            <a:gd name="T1" fmla="*/ T0 w 2880"/>
                            <a:gd name="T2" fmla="+- 0 10542 7662"/>
                            <a:gd name="T3" fmla="*/ T2 w 2880"/>
                          </a:gdLst>
                          <a:ahLst/>
                          <a:cxnLst>
                            <a:cxn ang="0">
                              <a:pos x="T1" y="0"/>
                            </a:cxn>
                            <a:cxn ang="0">
                              <a:pos x="T3" y="0"/>
                            </a:cxn>
                          </a:cxnLst>
                          <a:rect l="0" t="0" r="r" b="b"/>
                          <a:pathLst>
                            <a:path w="2880">
                              <a:moveTo>
                                <a:pt x="0" y="0"/>
                              </a:moveTo>
                              <a:lnTo>
                                <a:pt x="288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0B3C7B08" id="Freeform 7" o:spid="_x0000_s1026" style="position:absolute;margin-left:386.4pt;margin-top:2.5pt;width:2in;height:.1p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" path="m,l2880,e" filled="f" strokeweight=".26669mm">
                <v:path arrowok="t" o:connecttype="custom" o:connectlocs="0,0;1828800,0" o:connectangles="0,0"/>
                <w10:wrap type="topAndBottom" anchorx="page"/>
              </v:shape>
            </w:pict>
          </mc:Fallback>
        </mc:AlternateContent>
      </w:r>
      <w:r w:rsidRPr="007D79D7">
        <w:t xml:space="preserve"> Prof.</w:t>
      </w:r>
      <w:r w:rsidRPr="007D79D7">
        <w:rPr>
          <w:spacing w:val="1"/>
        </w:rPr>
        <w:t xml:space="preserve"> </w:t>
      </w:r>
      <w:r w:rsidRPr="007D79D7">
        <w:t>VENKATESH</w:t>
      </w:r>
      <w:r w:rsidRPr="007D79D7">
        <w:rPr>
          <w:spacing w:val="-1"/>
        </w:rPr>
        <w:t xml:space="preserve"> </w:t>
      </w:r>
      <w:r w:rsidRPr="007D79D7">
        <w:t>U C</w:t>
      </w:r>
      <w:r w:rsidRPr="007D79D7">
        <w:rPr>
          <w:spacing w:val="-2"/>
          <w:lang w:val="en-IN"/>
        </w:rPr>
        <w:t xml:space="preserve">                                                                      </w:t>
      </w:r>
      <w:proofErr w:type="spellStart"/>
      <w:r w:rsidRPr="007D79D7">
        <w:rPr>
          <w:spacing w:val="-2"/>
          <w:lang w:val="en-IN"/>
        </w:rPr>
        <w:t>Dr.</w:t>
      </w:r>
      <w:proofErr w:type="spellEnd"/>
      <w:r>
        <w:rPr>
          <w:spacing w:val="-2"/>
          <w:lang w:val="en-IN"/>
        </w:rPr>
        <w:t xml:space="preserve"> </w:t>
      </w:r>
      <w:r w:rsidRPr="007D79D7">
        <w:rPr>
          <w:spacing w:val="-2"/>
          <w:lang w:val="en-IN"/>
        </w:rPr>
        <w:t>SMITHA M L</w:t>
      </w:r>
      <w:r w:rsidRPr="007D79D7">
        <w:tab/>
      </w:r>
    </w:p>
    <w:p w14:paraId="6F76EF88" w14:textId="77777777" w:rsidR="00F11F2E" w:rsidRPr="007D79D7" w:rsidRDefault="00F11F2E" w:rsidP="00F11F2E">
      <w:pPr>
        <w:tabs>
          <w:tab w:val="left" w:pos="6714"/>
        </w:tabs>
        <w:spacing w:before="41"/>
        <w:ind w:left="101"/>
        <w:rPr>
          <w:b/>
          <w:sz w:val="24"/>
        </w:rPr>
      </w:pPr>
      <w:r w:rsidRPr="007D79D7">
        <w:rPr>
          <w:b/>
          <w:sz w:val="24"/>
        </w:rPr>
        <w:t>Associate</w:t>
      </w:r>
      <w:r w:rsidRPr="007D79D7">
        <w:rPr>
          <w:b/>
          <w:spacing w:val="-3"/>
          <w:sz w:val="24"/>
        </w:rPr>
        <w:t xml:space="preserve"> </w:t>
      </w:r>
      <w:r w:rsidRPr="007D79D7">
        <w:rPr>
          <w:b/>
          <w:sz w:val="24"/>
        </w:rPr>
        <w:t>Professor</w:t>
      </w:r>
      <w:r w:rsidRPr="007D79D7">
        <w:rPr>
          <w:b/>
          <w:sz w:val="24"/>
          <w:lang w:val="en-IN"/>
        </w:rPr>
        <w:t xml:space="preserve">                                                                              Professor</w:t>
      </w:r>
      <w:r w:rsidRPr="007D79D7">
        <w:rPr>
          <w:b/>
          <w:sz w:val="24"/>
        </w:rPr>
        <w:tab/>
      </w:r>
    </w:p>
    <w:p w14:paraId="40D0222D" w14:textId="77777777" w:rsidR="00F11F2E" w:rsidRPr="007D79D7" w:rsidRDefault="00F11F2E" w:rsidP="00F11F2E">
      <w:pPr>
        <w:pStyle w:val="Heading4"/>
        <w:tabs>
          <w:tab w:val="left" w:pos="6708"/>
        </w:tabs>
        <w:spacing w:before="43"/>
      </w:pPr>
      <w:r w:rsidRPr="007D79D7">
        <w:t>Project Guide &amp; Co-Ordinator</w:t>
      </w:r>
      <w:r w:rsidRPr="007D79D7">
        <w:rPr>
          <w:lang w:val="en-IN"/>
        </w:rPr>
        <w:t xml:space="preserve">                                                          </w:t>
      </w:r>
      <w:r w:rsidRPr="007D79D7">
        <w:t>Project Co-Ordinator</w:t>
      </w:r>
      <w:r w:rsidRPr="007D79D7">
        <w:rPr>
          <w:lang w:val="en-IN"/>
        </w:rPr>
        <w:t xml:space="preserve">                          </w:t>
      </w:r>
    </w:p>
    <w:p w14:paraId="0BBBF63C" w14:textId="77777777" w:rsidR="00F11F2E" w:rsidRDefault="00F11F2E" w:rsidP="00F11F2E">
      <w:pPr>
        <w:tabs>
          <w:tab w:val="left" w:pos="6743"/>
        </w:tabs>
        <w:spacing w:before="41"/>
        <w:ind w:left="101"/>
        <w:rPr>
          <w:b/>
          <w:sz w:val="24"/>
        </w:rPr>
      </w:pPr>
      <w:r w:rsidRPr="007D79D7">
        <w:rPr>
          <w:b/>
          <w:sz w:val="24"/>
        </w:rPr>
        <w:t>Dept.</w:t>
      </w:r>
      <w:r w:rsidRPr="007D79D7">
        <w:rPr>
          <w:b/>
          <w:spacing w:val="-1"/>
          <w:sz w:val="24"/>
        </w:rPr>
        <w:t xml:space="preserve"> </w:t>
      </w:r>
      <w:r w:rsidRPr="007D79D7">
        <w:rPr>
          <w:b/>
          <w:sz w:val="24"/>
        </w:rPr>
        <w:t>of</w:t>
      </w:r>
      <w:r w:rsidRPr="007D79D7">
        <w:rPr>
          <w:b/>
          <w:spacing w:val="-2"/>
          <w:sz w:val="24"/>
        </w:rPr>
        <w:t xml:space="preserve"> </w:t>
      </w:r>
      <w:r w:rsidRPr="007D79D7">
        <w:rPr>
          <w:b/>
          <w:sz w:val="24"/>
        </w:rPr>
        <w:t>CS&amp;E</w:t>
      </w:r>
      <w:r w:rsidRPr="007D79D7">
        <w:rPr>
          <w:b/>
          <w:sz w:val="24"/>
          <w:lang w:val="en-IN"/>
        </w:rPr>
        <w:t xml:space="preserve">                                   </w:t>
      </w:r>
      <w:r w:rsidRPr="007D79D7">
        <w:rPr>
          <w:b/>
          <w:sz w:val="24"/>
        </w:rPr>
        <w:tab/>
        <w:t>Dept. of CS&amp;E</w:t>
      </w:r>
    </w:p>
    <w:p w14:paraId="44E22620" w14:textId="77777777" w:rsidR="00F11F2E" w:rsidRDefault="00F11F2E" w:rsidP="00F11F2E">
      <w:pPr>
        <w:tabs>
          <w:tab w:val="left" w:pos="6743"/>
        </w:tabs>
        <w:spacing w:before="41"/>
        <w:ind w:left="101"/>
        <w:rPr>
          <w:b/>
          <w:sz w:val="24"/>
        </w:rPr>
      </w:pPr>
    </w:p>
    <w:p w14:paraId="32DD7AA9" w14:textId="77777777" w:rsidR="00F11F2E" w:rsidRPr="007D79D7" w:rsidRDefault="00F11F2E" w:rsidP="00F11F2E">
      <w:pPr>
        <w:tabs>
          <w:tab w:val="left" w:pos="6743"/>
        </w:tabs>
        <w:spacing w:before="41"/>
        <w:ind w:left="101"/>
        <w:rPr>
          <w:b/>
          <w:sz w:val="20"/>
        </w:rPr>
      </w:pPr>
    </w:p>
    <w:p w14:paraId="75B7617C" w14:textId="77777777" w:rsidR="00F11F2E" w:rsidRPr="007D79D7" w:rsidRDefault="00F11F2E" w:rsidP="00F11F2E">
      <w:pPr>
        <w:pStyle w:val="BodyText"/>
        <w:rPr>
          <w:b/>
          <w:sz w:val="20"/>
        </w:rPr>
      </w:pPr>
    </w:p>
    <w:p w14:paraId="1723C5D0" w14:textId="77777777" w:rsidR="00F11F2E" w:rsidRPr="007D79D7" w:rsidRDefault="00F11F2E" w:rsidP="00F11F2E">
      <w:pPr>
        <w:pStyle w:val="BodyText"/>
        <w:spacing w:before="3"/>
        <w:rPr>
          <w:b/>
          <w:sz w:val="10"/>
        </w:rPr>
      </w:pPr>
      <w:r w:rsidRPr="007D79D7">
        <w:rPr>
          <w:noProof/>
        </w:rPr>
        <mc:AlternateContent>
          <mc:Choice Requires="wps">
            <w:drawing>
              <wp:anchor distT="0" distB="0" distL="114300" distR="114300" simplePos="0" relativeHeight="251726848" behindDoc="1" locked="0" layoutInCell="1" allowOverlap="1" wp14:anchorId="19833B1F" wp14:editId="5A7FD6F2">
                <wp:simplePos x="0" y="0"/>
                <wp:positionH relativeFrom="page">
                  <wp:posOffset>826135</wp:posOffset>
                </wp:positionH>
                <wp:positionV relativeFrom="paragraph">
                  <wp:posOffset>104775</wp:posOffset>
                </wp:positionV>
                <wp:extent cx="1600200" cy="1270"/>
                <wp:effectExtent l="0" t="0" r="0" b="0"/>
                <wp:wrapTopAndBottom/>
                <wp:docPr id="54" name="Freeform 6"/>
                <wp:cNvGraphicFramePr/>
                <a:graphic xmlns:a="http://schemas.openxmlformats.org/drawingml/2006/main">
                  <a:graphicData uri="http://schemas.microsoft.com/office/word/2010/wordprocessingShape">
                    <wps:wsp>
                      <wps:cNvSpPr/>
                      <wps:spPr bwMode="auto">
                        <a:xfrm>
                          <a:off x="0" y="0"/>
                          <a:ext cx="1600200" cy="1270"/>
                        </a:xfrm>
                        <a:custGeom>
                          <a:avLst/>
                          <a:gdLst>
                            <a:gd name="T0" fmla="+- 0 1301 1301"/>
                            <a:gd name="T1" fmla="*/ T0 w 2520"/>
                            <a:gd name="T2" fmla="+- 0 3821 1301"/>
                            <a:gd name="T3" fmla="*/ T2 w 2520"/>
                          </a:gdLst>
                          <a:ahLst/>
                          <a:cxnLst>
                            <a:cxn ang="0">
                              <a:pos x="T1" y="0"/>
                            </a:cxn>
                            <a:cxn ang="0">
                              <a:pos x="T3" y="0"/>
                            </a:cxn>
                          </a:cxnLst>
                          <a:rect l="0" t="0" r="r" b="b"/>
                          <a:pathLst>
                            <a:path w="2520">
                              <a:moveTo>
                                <a:pt x="0" y="0"/>
                              </a:moveTo>
                              <a:lnTo>
                                <a:pt x="252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344F8738" id="Freeform 6" o:spid="_x0000_s1026" style="position:absolute;margin-left:65.05pt;margin-top:8.25pt;width:126pt;height:.1pt;z-index:-251589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" path="m,l2520,e" filled="f" strokeweight=".26669mm">
                <v:path arrowok="t" o:connecttype="custom" o:connectlocs="0,0;1600200,0" o:connectangles="0,0"/>
                <w10:wrap type="topAndBottom" anchorx="page"/>
              </v:shape>
            </w:pict>
          </mc:Fallback>
        </mc:AlternateContent>
      </w:r>
      <w:r w:rsidRPr="007D79D7">
        <w:rPr>
          <w:noProof/>
        </w:rPr>
        <mc:AlternateContent>
          <mc:Choice Requires="wps">
            <w:drawing>
              <wp:anchor distT="0" distB="0" distL="114300" distR="114300" simplePos="0" relativeHeight="251727872" behindDoc="1" locked="0" layoutInCell="1" allowOverlap="1" wp14:anchorId="7565F513" wp14:editId="6377E112">
                <wp:simplePos x="0" y="0"/>
                <wp:positionH relativeFrom="page">
                  <wp:posOffset>4865370</wp:posOffset>
                </wp:positionH>
                <wp:positionV relativeFrom="paragraph">
                  <wp:posOffset>104775</wp:posOffset>
                </wp:positionV>
                <wp:extent cx="1828800" cy="1270"/>
                <wp:effectExtent l="0" t="0" r="0" b="0"/>
                <wp:wrapTopAndBottom/>
                <wp:docPr id="55" name="Freeform 7"/>
                <wp:cNvGraphicFramePr/>
                <a:graphic xmlns:a="http://schemas.openxmlformats.org/drawingml/2006/main">
                  <a:graphicData uri="http://schemas.microsoft.com/office/word/2010/wordprocessingShape">
                    <wps:wsp>
                      <wps:cNvSpPr/>
                      <wps:spPr bwMode="auto">
                        <a:xfrm>
                          <a:off x="0" y="0"/>
                          <a:ext cx="1828800" cy="1270"/>
                        </a:xfrm>
                        <a:custGeom>
                          <a:avLst/>
                          <a:gdLst>
                            <a:gd name="T0" fmla="+- 0 7662 7662"/>
                            <a:gd name="T1" fmla="*/ T0 w 2880"/>
                            <a:gd name="T2" fmla="+- 0 10542 7662"/>
                            <a:gd name="T3" fmla="*/ T2 w 2880"/>
                          </a:gdLst>
                          <a:ahLst/>
                          <a:cxnLst>
                            <a:cxn ang="0">
                              <a:pos x="T1" y="0"/>
                            </a:cxn>
                            <a:cxn ang="0">
                              <a:pos x="T3" y="0"/>
                            </a:cxn>
                          </a:cxnLst>
                          <a:rect l="0" t="0" r="r" b="b"/>
                          <a:pathLst>
                            <a:path w="2880">
                              <a:moveTo>
                                <a:pt x="0" y="0"/>
                              </a:moveTo>
                              <a:lnTo>
                                <a:pt x="288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6A71CB32" id="Freeform 7" o:spid="_x0000_s1026" style="position:absolute;margin-left:383.1pt;margin-top:8.25pt;width:2in;height:.1pt;z-index:-251588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" path="m,l2880,e" filled="f" strokeweight=".26669mm">
                <v:path arrowok="t" o:connecttype="custom" o:connectlocs="0,0;1828800,0" o:connectangles="0,0"/>
                <w10:wrap type="topAndBottom" anchorx="page"/>
              </v:shape>
            </w:pict>
          </mc:Fallback>
        </mc:AlternateContent>
      </w:r>
    </w:p>
    <w:p w14:paraId="52688877" w14:textId="77777777" w:rsidR="00F11F2E" w:rsidRPr="007D79D7" w:rsidRDefault="00F11F2E" w:rsidP="00F11F2E">
      <w:pPr>
        <w:pStyle w:val="Heading4"/>
        <w:tabs>
          <w:tab w:val="left" w:pos="6702"/>
        </w:tabs>
        <w:spacing w:before="14"/>
      </w:pPr>
      <w:r w:rsidRPr="007D79D7">
        <w:t>Dr.</w:t>
      </w:r>
      <w:r w:rsidRPr="007D79D7">
        <w:rPr>
          <w:spacing w:val="-1"/>
        </w:rPr>
        <w:t xml:space="preserve"> </w:t>
      </w:r>
      <w:r w:rsidRPr="007D79D7">
        <w:t>UJWAL</w:t>
      </w:r>
      <w:r w:rsidRPr="007D79D7">
        <w:rPr>
          <w:spacing w:val="-1"/>
        </w:rPr>
        <w:t xml:space="preserve"> </w:t>
      </w:r>
      <w:r w:rsidRPr="007D79D7">
        <w:t>U.</w:t>
      </w:r>
      <w:r>
        <w:t xml:space="preserve"> </w:t>
      </w:r>
      <w:r w:rsidRPr="007D79D7">
        <w:t>J</w:t>
      </w:r>
      <w:r w:rsidRPr="007D79D7">
        <w:tab/>
        <w:t>Dr.</w:t>
      </w:r>
      <w:r w:rsidRPr="007D79D7">
        <w:rPr>
          <w:spacing w:val="-1"/>
        </w:rPr>
        <w:t xml:space="preserve"> </w:t>
      </w:r>
      <w:r w:rsidRPr="007D79D7">
        <w:t>SURESHA</w:t>
      </w:r>
      <w:r w:rsidRPr="007D79D7">
        <w:rPr>
          <w:spacing w:val="-1"/>
        </w:rPr>
        <w:t xml:space="preserve"> </w:t>
      </w:r>
      <w:r w:rsidRPr="007D79D7">
        <w:t>V</w:t>
      </w:r>
    </w:p>
    <w:p w14:paraId="0F481726" w14:textId="77777777" w:rsidR="00F11F2E" w:rsidRPr="007D79D7" w:rsidRDefault="00F11F2E" w:rsidP="00F11F2E">
      <w:pPr>
        <w:tabs>
          <w:tab w:val="left" w:pos="6729"/>
        </w:tabs>
        <w:spacing w:before="40"/>
        <w:ind w:left="101"/>
        <w:rPr>
          <w:b/>
          <w:sz w:val="24"/>
        </w:rPr>
      </w:pPr>
      <w:r w:rsidRPr="007D79D7">
        <w:rPr>
          <w:b/>
          <w:sz w:val="24"/>
        </w:rPr>
        <w:t>Head</w:t>
      </w:r>
      <w:r w:rsidRPr="007D79D7">
        <w:rPr>
          <w:b/>
          <w:spacing w:val="-1"/>
          <w:sz w:val="24"/>
        </w:rPr>
        <w:t xml:space="preserve"> </w:t>
      </w:r>
      <w:r w:rsidRPr="007D79D7">
        <w:rPr>
          <w:b/>
          <w:sz w:val="24"/>
        </w:rPr>
        <w:t>of the</w:t>
      </w:r>
      <w:r w:rsidRPr="007D79D7">
        <w:rPr>
          <w:b/>
          <w:spacing w:val="-2"/>
          <w:sz w:val="24"/>
        </w:rPr>
        <w:t xml:space="preserve"> </w:t>
      </w:r>
      <w:r w:rsidRPr="007D79D7">
        <w:rPr>
          <w:b/>
          <w:sz w:val="24"/>
        </w:rPr>
        <w:t>Department</w:t>
      </w:r>
      <w:r w:rsidRPr="007D79D7">
        <w:rPr>
          <w:b/>
          <w:sz w:val="24"/>
        </w:rPr>
        <w:tab/>
      </w:r>
      <w:proofErr w:type="gramStart"/>
      <w:r w:rsidRPr="007D79D7">
        <w:rPr>
          <w:b/>
          <w:sz w:val="24"/>
        </w:rPr>
        <w:t>The</w:t>
      </w:r>
      <w:proofErr w:type="gramEnd"/>
      <w:r w:rsidRPr="007D79D7">
        <w:rPr>
          <w:b/>
          <w:spacing w:val="-1"/>
          <w:sz w:val="24"/>
        </w:rPr>
        <w:t xml:space="preserve"> </w:t>
      </w:r>
      <w:r w:rsidRPr="007D79D7">
        <w:rPr>
          <w:b/>
          <w:sz w:val="24"/>
        </w:rPr>
        <w:t>Principal</w:t>
      </w:r>
    </w:p>
    <w:p w14:paraId="5BACBF15" w14:textId="77777777" w:rsidR="00F11F2E" w:rsidRPr="007D79D7" w:rsidRDefault="00F11F2E" w:rsidP="00F11F2E">
      <w:pPr>
        <w:pStyle w:val="Heading4"/>
        <w:tabs>
          <w:tab w:val="left" w:pos="6743"/>
        </w:tabs>
        <w:spacing w:before="41"/>
      </w:pPr>
      <w:r w:rsidRPr="007D79D7">
        <w:t>Dept.</w:t>
      </w:r>
      <w:r w:rsidRPr="007D79D7">
        <w:rPr>
          <w:spacing w:val="-1"/>
        </w:rPr>
        <w:t xml:space="preserve"> </w:t>
      </w:r>
      <w:r w:rsidRPr="007D79D7">
        <w:t>of</w:t>
      </w:r>
      <w:r w:rsidRPr="007D79D7">
        <w:rPr>
          <w:spacing w:val="-2"/>
        </w:rPr>
        <w:t xml:space="preserve"> </w:t>
      </w:r>
      <w:r w:rsidRPr="007D79D7">
        <w:t>CS&amp;E</w:t>
      </w:r>
      <w:r w:rsidRPr="007D79D7">
        <w:tab/>
        <w:t>KVGCE,</w:t>
      </w:r>
      <w:r w:rsidRPr="007D79D7">
        <w:rPr>
          <w:spacing w:val="-1"/>
        </w:rPr>
        <w:t xml:space="preserve"> </w:t>
      </w:r>
      <w:r w:rsidRPr="007D79D7">
        <w:t>Sullia</w:t>
      </w:r>
    </w:p>
    <w:p w14:paraId="0D2B5DE7" w14:textId="77777777" w:rsidR="00F11F2E" w:rsidRPr="007D79D7" w:rsidRDefault="00F11F2E" w:rsidP="00F11F2E">
      <w:pPr>
        <w:pStyle w:val="BodyText"/>
        <w:spacing w:before="4"/>
        <w:rPr>
          <w:b/>
          <w:sz w:val="31"/>
        </w:rPr>
      </w:pPr>
    </w:p>
    <w:p w14:paraId="53BE0F27" w14:textId="77777777" w:rsidR="00F11F2E" w:rsidRPr="007D79D7" w:rsidRDefault="00F11F2E" w:rsidP="00F11F2E">
      <w:pPr>
        <w:tabs>
          <w:tab w:val="left" w:pos="6589"/>
        </w:tabs>
        <w:spacing w:line="276" w:lineRule="auto"/>
        <w:ind w:left="101" w:right="850"/>
        <w:rPr>
          <w:b/>
          <w:sz w:val="24"/>
        </w:rPr>
      </w:pPr>
      <w:r w:rsidRPr="007D79D7">
        <w:rPr>
          <w:b/>
          <w:sz w:val="24"/>
        </w:rPr>
        <w:t>Name</w:t>
      </w:r>
      <w:r w:rsidRPr="007D79D7">
        <w:rPr>
          <w:b/>
          <w:spacing w:val="-2"/>
          <w:sz w:val="24"/>
        </w:rPr>
        <w:t xml:space="preserve"> </w:t>
      </w:r>
      <w:r w:rsidRPr="007D79D7">
        <w:rPr>
          <w:b/>
          <w:sz w:val="24"/>
        </w:rPr>
        <w:t>of the</w:t>
      </w:r>
      <w:r w:rsidRPr="007D79D7">
        <w:rPr>
          <w:b/>
          <w:spacing w:val="-2"/>
          <w:sz w:val="24"/>
        </w:rPr>
        <w:t xml:space="preserve"> </w:t>
      </w:r>
      <w:r w:rsidRPr="007D79D7">
        <w:rPr>
          <w:b/>
          <w:sz w:val="24"/>
        </w:rPr>
        <w:t>Examiners</w:t>
      </w:r>
      <w:r w:rsidRPr="007D79D7">
        <w:rPr>
          <w:b/>
          <w:sz w:val="24"/>
        </w:rPr>
        <w:tab/>
        <w:t>Signature with Date</w:t>
      </w:r>
      <w:r w:rsidRPr="007D79D7">
        <w:rPr>
          <w:b/>
          <w:spacing w:val="-57"/>
          <w:sz w:val="24"/>
        </w:rPr>
        <w:t xml:space="preserve"> </w:t>
      </w:r>
      <w:r w:rsidRPr="007D79D7">
        <w:rPr>
          <w:b/>
          <w:sz w:val="24"/>
        </w:rPr>
        <w:t>1.</w:t>
      </w:r>
    </w:p>
    <w:p w14:paraId="3D5839C3" w14:textId="77777777" w:rsidR="00F11F2E" w:rsidRPr="007D79D7" w:rsidRDefault="00F11F2E" w:rsidP="00F11F2E">
      <w:pPr>
        <w:pStyle w:val="BodyText"/>
        <w:spacing w:before="5"/>
        <w:rPr>
          <w:b/>
          <w:sz w:val="27"/>
        </w:rPr>
      </w:pPr>
    </w:p>
    <w:p w14:paraId="7CACCB92" w14:textId="33287F6F" w:rsidR="00F11F2E" w:rsidRDefault="00F11F2E" w:rsidP="00F11F2E">
      <w:pPr>
        <w:pStyle w:val="Heading4"/>
      </w:pPr>
      <w:r w:rsidRPr="007D79D7">
        <w:t>2.</w:t>
      </w:r>
    </w:p>
    <w:p w14:paraId="33AD9041" w14:textId="77777777" w:rsidR="00F11F2E" w:rsidRPr="00F11F2E" w:rsidRDefault="00F11F2E" w:rsidP="00F11F2E"/>
    <w:p w14:paraId="5933BDE6" w14:textId="5208F668" w:rsidR="00F11F2E" w:rsidRDefault="00F11F2E" w:rsidP="00F11F2E"/>
    <w:p w14:paraId="3CE1D929" w14:textId="77777777" w:rsidR="00F11F2E" w:rsidRDefault="00F11F2E" w:rsidP="00F11F2E"/>
    <w:p w14:paraId="14F3FC3B" w14:textId="77777777" w:rsidR="00F11F2E" w:rsidRPr="007D79D7" w:rsidRDefault="00F11F2E" w:rsidP="00F11F2E">
      <w:pPr>
        <w:pStyle w:val="Heading1"/>
        <w:spacing w:before="60"/>
        <w:ind w:left="386"/>
      </w:pPr>
      <w:r w:rsidRPr="007D79D7">
        <w:rPr>
          <w:noProof/>
        </w:rPr>
        <w:lastRenderedPageBreak/>
        <mc:AlternateContent>
          <mc:Choice Requires="wps">
            <w:drawing>
              <wp:anchor distT="0" distB="0" distL="114300" distR="114300" simplePos="0" relativeHeight="251731968" behindDoc="1" locked="0" layoutInCell="1" allowOverlap="1" wp14:anchorId="6F748509" wp14:editId="6420A8D2">
                <wp:simplePos x="0" y="0"/>
                <wp:positionH relativeFrom="page">
                  <wp:posOffset>304800</wp:posOffset>
                </wp:positionH>
                <wp:positionV relativeFrom="page">
                  <wp:posOffset>304165</wp:posOffset>
                </wp:positionV>
                <wp:extent cx="6955790" cy="10086340"/>
                <wp:effectExtent l="0" t="0" r="0" b="0"/>
                <wp:wrapNone/>
                <wp:docPr id="57" name="AutoShape 3"/>
                <wp:cNvGraphicFramePr/>
                <a:graphic xmlns:a="http://schemas.openxmlformats.org/drawingml/2006/main">
                  <a:graphicData uri="http://schemas.microsoft.com/office/word/2010/wordprocessingShape">
                    <wps:wsp>
                      <wps:cNvSpPr/>
                      <wps:spPr bwMode="auto">
                        <a:xfrm>
                          <a:off x="0" y="0"/>
                          <a:ext cx="6955790" cy="10086340"/>
                        </a:xfrm>
                        <a:custGeom>
                          <a:avLst/>
                          <a:gdLst>
                            <a:gd name="T0" fmla="+- 0 569 480"/>
                            <a:gd name="T1" fmla="*/ T0 w 10954"/>
                            <a:gd name="T2" fmla="+- 0 554 480"/>
                            <a:gd name="T3" fmla="*/ 554 h 15884"/>
                            <a:gd name="T4" fmla="+- 0 554 480"/>
                            <a:gd name="T5" fmla="*/ T4 w 10954"/>
                            <a:gd name="T6" fmla="+- 0 554 480"/>
                            <a:gd name="T7" fmla="*/ 554 h 15884"/>
                            <a:gd name="T8" fmla="+- 0 554 480"/>
                            <a:gd name="T9" fmla="*/ T8 w 10954"/>
                            <a:gd name="T10" fmla="+- 0 569 480"/>
                            <a:gd name="T11" fmla="*/ 569 h 15884"/>
                            <a:gd name="T12" fmla="+- 0 554 480"/>
                            <a:gd name="T13" fmla="*/ T12 w 10954"/>
                            <a:gd name="T14" fmla="+- 0 16274 480"/>
                            <a:gd name="T15" fmla="*/ 16274 h 15884"/>
                            <a:gd name="T16" fmla="+- 0 554 480"/>
                            <a:gd name="T17" fmla="*/ T16 w 10954"/>
                            <a:gd name="T18" fmla="+- 0 16334 480"/>
                            <a:gd name="T19" fmla="*/ 16334 h 15884"/>
                            <a:gd name="T20" fmla="+- 0 569 480"/>
                            <a:gd name="T21" fmla="*/ T20 w 10954"/>
                            <a:gd name="T22" fmla="+- 0 16334 480"/>
                            <a:gd name="T23" fmla="*/ 16334 h 15884"/>
                            <a:gd name="T24" fmla="+- 0 569 480"/>
                            <a:gd name="T25" fmla="*/ T24 w 10954"/>
                            <a:gd name="T26" fmla="+- 0 16274 480"/>
                            <a:gd name="T27" fmla="*/ 16274 h 15884"/>
                            <a:gd name="T28" fmla="+- 0 569 480"/>
                            <a:gd name="T29" fmla="*/ T28 w 10954"/>
                            <a:gd name="T30" fmla="+- 0 569 480"/>
                            <a:gd name="T31" fmla="*/ 569 h 15884"/>
                            <a:gd name="T32" fmla="+- 0 569 480"/>
                            <a:gd name="T33" fmla="*/ T32 w 10954"/>
                            <a:gd name="T34" fmla="+- 0 554 480"/>
                            <a:gd name="T35" fmla="*/ 554 h 15884"/>
                            <a:gd name="T36" fmla="+- 0 11405 480"/>
                            <a:gd name="T37" fmla="*/ T36 w 10954"/>
                            <a:gd name="T38" fmla="+- 0 554 480"/>
                            <a:gd name="T39" fmla="*/ 554 h 15884"/>
                            <a:gd name="T40" fmla="+- 0 11345 480"/>
                            <a:gd name="T41" fmla="*/ T40 w 10954"/>
                            <a:gd name="T42" fmla="+- 0 554 480"/>
                            <a:gd name="T43" fmla="*/ 554 h 15884"/>
                            <a:gd name="T44" fmla="+- 0 569 480"/>
                            <a:gd name="T45" fmla="*/ T44 w 10954"/>
                            <a:gd name="T46" fmla="+- 0 554 480"/>
                            <a:gd name="T47" fmla="*/ 554 h 15884"/>
                            <a:gd name="T48" fmla="+- 0 569 480"/>
                            <a:gd name="T49" fmla="*/ T48 w 10954"/>
                            <a:gd name="T50" fmla="+- 0 569 480"/>
                            <a:gd name="T51" fmla="*/ 569 h 15884"/>
                            <a:gd name="T52" fmla="+- 0 11345 480"/>
                            <a:gd name="T53" fmla="*/ T52 w 10954"/>
                            <a:gd name="T54" fmla="+- 0 569 480"/>
                            <a:gd name="T55" fmla="*/ 569 h 15884"/>
                            <a:gd name="T56" fmla="+- 0 11345 480"/>
                            <a:gd name="T57" fmla="*/ T56 w 10954"/>
                            <a:gd name="T58" fmla="+- 0 16274 480"/>
                            <a:gd name="T59" fmla="*/ 16274 h 15884"/>
                            <a:gd name="T60" fmla="+- 0 569 480"/>
                            <a:gd name="T61" fmla="*/ T60 w 10954"/>
                            <a:gd name="T62" fmla="+- 0 16274 480"/>
                            <a:gd name="T63" fmla="*/ 16274 h 15884"/>
                            <a:gd name="T64" fmla="+- 0 569 480"/>
                            <a:gd name="T65" fmla="*/ T64 w 10954"/>
                            <a:gd name="T66" fmla="+- 0 16334 480"/>
                            <a:gd name="T67" fmla="*/ 16334 h 15884"/>
                            <a:gd name="T68" fmla="+- 0 11345 480"/>
                            <a:gd name="T69" fmla="*/ T68 w 10954"/>
                            <a:gd name="T70" fmla="+- 0 16334 480"/>
                            <a:gd name="T71" fmla="*/ 16334 h 15884"/>
                            <a:gd name="T72" fmla="+- 0 11405 480"/>
                            <a:gd name="T73" fmla="*/ T72 w 10954"/>
                            <a:gd name="T74" fmla="+- 0 16334 480"/>
                            <a:gd name="T75" fmla="*/ 16334 h 15884"/>
                            <a:gd name="T76" fmla="+- 0 11405 480"/>
                            <a:gd name="T77" fmla="*/ T76 w 10954"/>
                            <a:gd name="T78" fmla="+- 0 16274 480"/>
                            <a:gd name="T79" fmla="*/ 16274 h 15884"/>
                            <a:gd name="T80" fmla="+- 0 11405 480"/>
                            <a:gd name="T81" fmla="*/ T80 w 10954"/>
                            <a:gd name="T82" fmla="+- 0 569 480"/>
                            <a:gd name="T83" fmla="*/ 569 h 15884"/>
                            <a:gd name="T84" fmla="+- 0 11405 480"/>
                            <a:gd name="T85" fmla="*/ T84 w 10954"/>
                            <a:gd name="T86" fmla="+- 0 554 480"/>
                            <a:gd name="T87" fmla="*/ 554 h 15884"/>
                            <a:gd name="T88" fmla="+- 0 11434 480"/>
                            <a:gd name="T89" fmla="*/ T88 w 10954"/>
                            <a:gd name="T90" fmla="+- 0 480 480"/>
                            <a:gd name="T91" fmla="*/ 480 h 15884"/>
                            <a:gd name="T92" fmla="+- 0 11434 480"/>
                            <a:gd name="T93" fmla="*/ T92 w 10954"/>
                            <a:gd name="T94" fmla="+- 0 480 480"/>
                            <a:gd name="T95" fmla="*/ 480 h 15884"/>
                            <a:gd name="T96" fmla="+- 0 11419 480"/>
                            <a:gd name="T97" fmla="*/ T96 w 10954"/>
                            <a:gd name="T98" fmla="+- 0 480 480"/>
                            <a:gd name="T99" fmla="*/ 480 h 15884"/>
                            <a:gd name="T100" fmla="+- 0 11419 480"/>
                            <a:gd name="T101" fmla="*/ T100 w 10954"/>
                            <a:gd name="T102" fmla="+- 0 540 480"/>
                            <a:gd name="T103" fmla="*/ 540 h 15884"/>
                            <a:gd name="T104" fmla="+- 0 11419 480"/>
                            <a:gd name="T105" fmla="*/ T104 w 10954"/>
                            <a:gd name="T106" fmla="+- 0 569 480"/>
                            <a:gd name="T107" fmla="*/ 569 h 15884"/>
                            <a:gd name="T108" fmla="+- 0 11419 480"/>
                            <a:gd name="T109" fmla="*/ T108 w 10954"/>
                            <a:gd name="T110" fmla="+- 0 16274 480"/>
                            <a:gd name="T111" fmla="*/ 16274 h 15884"/>
                            <a:gd name="T112" fmla="+- 0 11419 480"/>
                            <a:gd name="T113" fmla="*/ T112 w 10954"/>
                            <a:gd name="T114" fmla="+- 0 16349 480"/>
                            <a:gd name="T115" fmla="*/ 16349 h 15884"/>
                            <a:gd name="T116" fmla="+- 0 11345 480"/>
                            <a:gd name="T117" fmla="*/ T116 w 10954"/>
                            <a:gd name="T118" fmla="+- 0 16349 480"/>
                            <a:gd name="T119" fmla="*/ 16349 h 15884"/>
                            <a:gd name="T120" fmla="+- 0 569 480"/>
                            <a:gd name="T121" fmla="*/ T120 w 10954"/>
                            <a:gd name="T122" fmla="+- 0 16349 480"/>
                            <a:gd name="T123" fmla="*/ 16349 h 15884"/>
                            <a:gd name="T124" fmla="+- 0 540 480"/>
                            <a:gd name="T125" fmla="*/ T124 w 10954"/>
                            <a:gd name="T126" fmla="+- 0 16349 480"/>
                            <a:gd name="T127" fmla="*/ 16349 h 15884"/>
                            <a:gd name="T128" fmla="+- 0 540 480"/>
                            <a:gd name="T129" fmla="*/ T128 w 10954"/>
                            <a:gd name="T130" fmla="+- 0 16274 480"/>
                            <a:gd name="T131" fmla="*/ 16274 h 15884"/>
                            <a:gd name="T132" fmla="+- 0 540 480"/>
                            <a:gd name="T133" fmla="*/ T132 w 10954"/>
                            <a:gd name="T134" fmla="+- 0 569 480"/>
                            <a:gd name="T135" fmla="*/ 569 h 15884"/>
                            <a:gd name="T136" fmla="+- 0 540 480"/>
                            <a:gd name="T137" fmla="*/ T136 w 10954"/>
                            <a:gd name="T138" fmla="+- 0 540 480"/>
                            <a:gd name="T139" fmla="*/ 540 h 15884"/>
                            <a:gd name="T140" fmla="+- 0 569 480"/>
                            <a:gd name="T141" fmla="*/ T140 w 10954"/>
                            <a:gd name="T142" fmla="+- 0 540 480"/>
                            <a:gd name="T143" fmla="*/ 540 h 15884"/>
                            <a:gd name="T144" fmla="+- 0 11345 480"/>
                            <a:gd name="T145" fmla="*/ T144 w 10954"/>
                            <a:gd name="T146" fmla="+- 0 540 480"/>
                            <a:gd name="T147" fmla="*/ 540 h 15884"/>
                            <a:gd name="T148" fmla="+- 0 11419 480"/>
                            <a:gd name="T149" fmla="*/ T148 w 10954"/>
                            <a:gd name="T150" fmla="+- 0 540 480"/>
                            <a:gd name="T151" fmla="*/ 540 h 15884"/>
                            <a:gd name="T152" fmla="+- 0 11419 480"/>
                            <a:gd name="T153" fmla="*/ T152 w 10954"/>
                            <a:gd name="T154" fmla="+- 0 480 480"/>
                            <a:gd name="T155" fmla="*/ 480 h 15884"/>
                            <a:gd name="T156" fmla="+- 0 11345 480"/>
                            <a:gd name="T157" fmla="*/ T156 w 10954"/>
                            <a:gd name="T158" fmla="+- 0 480 480"/>
                            <a:gd name="T159" fmla="*/ 480 h 15884"/>
                            <a:gd name="T160" fmla="+- 0 569 480"/>
                            <a:gd name="T161" fmla="*/ T160 w 10954"/>
                            <a:gd name="T162" fmla="+- 0 480 480"/>
                            <a:gd name="T163" fmla="*/ 480 h 15884"/>
                            <a:gd name="T164" fmla="+- 0 540 480"/>
                            <a:gd name="T165" fmla="*/ T164 w 10954"/>
                            <a:gd name="T166" fmla="+- 0 480 480"/>
                            <a:gd name="T167" fmla="*/ 480 h 15884"/>
                            <a:gd name="T168" fmla="+- 0 480 480"/>
                            <a:gd name="T169" fmla="*/ T168 w 10954"/>
                            <a:gd name="T170" fmla="+- 0 480 480"/>
                            <a:gd name="T171" fmla="*/ 480 h 15884"/>
                            <a:gd name="T172" fmla="+- 0 480 480"/>
                            <a:gd name="T173" fmla="*/ T172 w 10954"/>
                            <a:gd name="T174" fmla="+- 0 540 480"/>
                            <a:gd name="T175" fmla="*/ 540 h 15884"/>
                            <a:gd name="T176" fmla="+- 0 480 480"/>
                            <a:gd name="T177" fmla="*/ T176 w 10954"/>
                            <a:gd name="T178" fmla="+- 0 569 480"/>
                            <a:gd name="T179" fmla="*/ 569 h 15884"/>
                            <a:gd name="T180" fmla="+- 0 480 480"/>
                            <a:gd name="T181" fmla="*/ T180 w 10954"/>
                            <a:gd name="T182" fmla="+- 0 16274 480"/>
                            <a:gd name="T183" fmla="*/ 16274 h 15884"/>
                            <a:gd name="T184" fmla="+- 0 480 480"/>
                            <a:gd name="T185" fmla="*/ T184 w 10954"/>
                            <a:gd name="T186" fmla="+- 0 16349 480"/>
                            <a:gd name="T187" fmla="*/ 16349 h 15884"/>
                            <a:gd name="T188" fmla="+- 0 480 480"/>
                            <a:gd name="T189" fmla="*/ T188 w 10954"/>
                            <a:gd name="T190" fmla="+- 0 16363 480"/>
                            <a:gd name="T191" fmla="*/ 16363 h 15884"/>
                            <a:gd name="T192" fmla="+- 0 540 480"/>
                            <a:gd name="T193" fmla="*/ T192 w 10954"/>
                            <a:gd name="T194" fmla="+- 0 16363 480"/>
                            <a:gd name="T195" fmla="*/ 16363 h 15884"/>
                            <a:gd name="T196" fmla="+- 0 569 480"/>
                            <a:gd name="T197" fmla="*/ T196 w 10954"/>
                            <a:gd name="T198" fmla="+- 0 16363 480"/>
                            <a:gd name="T199" fmla="*/ 16363 h 15884"/>
                            <a:gd name="T200" fmla="+- 0 11345 480"/>
                            <a:gd name="T201" fmla="*/ T200 w 10954"/>
                            <a:gd name="T202" fmla="+- 0 16363 480"/>
                            <a:gd name="T203" fmla="*/ 16363 h 15884"/>
                            <a:gd name="T204" fmla="+- 0 11419 480"/>
                            <a:gd name="T205" fmla="*/ T204 w 10954"/>
                            <a:gd name="T206" fmla="+- 0 16363 480"/>
                            <a:gd name="T207" fmla="*/ 16363 h 15884"/>
                            <a:gd name="T208" fmla="+- 0 11434 480"/>
                            <a:gd name="T209" fmla="*/ T208 w 10954"/>
                            <a:gd name="T210" fmla="+- 0 16363 480"/>
                            <a:gd name="T211" fmla="*/ 16363 h 15884"/>
                            <a:gd name="T212" fmla="+- 0 11434 480"/>
                            <a:gd name="T213" fmla="*/ T212 w 10954"/>
                            <a:gd name="T214" fmla="+- 0 16363 480"/>
                            <a:gd name="T215" fmla="*/ 16363 h 15884"/>
                            <a:gd name="T216" fmla="+- 0 11434 480"/>
                            <a:gd name="T217" fmla="*/ T216 w 10954"/>
                            <a:gd name="T218" fmla="+- 0 16349 480"/>
                            <a:gd name="T219" fmla="*/ 16349 h 15884"/>
                            <a:gd name="T220" fmla="+- 0 11434 480"/>
                            <a:gd name="T221" fmla="*/ T220 w 10954"/>
                            <a:gd name="T222" fmla="+- 0 16349 480"/>
                            <a:gd name="T223" fmla="*/ 16349 h 15884"/>
                            <a:gd name="T224" fmla="+- 0 11434 480"/>
                            <a:gd name="T225" fmla="*/ T224 w 10954"/>
                            <a:gd name="T226" fmla="+- 0 16274 480"/>
                            <a:gd name="T227" fmla="*/ 16274 h 15884"/>
                            <a:gd name="T228" fmla="+- 0 11434 480"/>
                            <a:gd name="T229" fmla="*/ T228 w 10954"/>
                            <a:gd name="T230" fmla="+- 0 569 480"/>
                            <a:gd name="T231" fmla="*/ 569 h 15884"/>
                            <a:gd name="T232" fmla="+- 0 11434 480"/>
                            <a:gd name="T233" fmla="*/ T232 w 10954"/>
                            <a:gd name="T234" fmla="+- 0 540 480"/>
                            <a:gd name="T235" fmla="*/ 540 h 15884"/>
                            <a:gd name="T236" fmla="+- 0 11434 480"/>
                            <a:gd name="T237" fmla="*/ T236 w 10954"/>
                            <a:gd name="T238" fmla="+- 0 540 480"/>
                            <a:gd name="T239" fmla="*/ 540 h 15884"/>
                            <a:gd name="T240" fmla="+- 0 11434 480"/>
                            <a:gd name="T241" fmla="*/ T240 w 10954"/>
                            <a:gd name="T242" fmla="+- 0 480 480"/>
                            <a:gd name="T243" fmla="*/ 480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0954" h="15884">
                              <a:moveTo>
                                <a:pt x="89" y="74"/>
                              </a:moveTo>
                              <a:lnTo>
                                <a:pt x="74" y="74"/>
                              </a:lnTo>
                              <a:lnTo>
                                <a:pt x="74" y="89"/>
                              </a:lnTo>
                              <a:lnTo>
                                <a:pt x="74" y="15794"/>
                              </a:lnTo>
                              <a:lnTo>
                                <a:pt x="74" y="15854"/>
                              </a:lnTo>
                              <a:lnTo>
                                <a:pt x="89" y="15854"/>
                              </a:lnTo>
                              <a:lnTo>
                                <a:pt x="89" y="15794"/>
                              </a:lnTo>
                              <a:lnTo>
                                <a:pt x="89" y="89"/>
                              </a:lnTo>
                              <a:lnTo>
                                <a:pt x="89" y="74"/>
                              </a:lnTo>
                              <a:close/>
                              <a:moveTo>
                                <a:pt x="10925" y="74"/>
                              </a:moveTo>
                              <a:lnTo>
                                <a:pt x="10865" y="74"/>
                              </a:lnTo>
                              <a:lnTo>
                                <a:pt x="89" y="74"/>
                              </a:lnTo>
                              <a:lnTo>
                                <a:pt x="89" y="89"/>
                              </a:lnTo>
                              <a:lnTo>
                                <a:pt x="10865" y="89"/>
                              </a:lnTo>
                              <a:lnTo>
                                <a:pt x="10865" y="15794"/>
                              </a:lnTo>
                              <a:lnTo>
                                <a:pt x="89" y="15794"/>
                              </a:lnTo>
                              <a:lnTo>
                                <a:pt x="89" y="15854"/>
                              </a:lnTo>
                              <a:lnTo>
                                <a:pt x="10865" y="15854"/>
                              </a:lnTo>
                              <a:lnTo>
                                <a:pt x="10925" y="15854"/>
                              </a:lnTo>
                              <a:lnTo>
                                <a:pt x="10925" y="15794"/>
                              </a:lnTo>
                              <a:lnTo>
                                <a:pt x="10925" y="89"/>
                              </a:lnTo>
                              <a:lnTo>
                                <a:pt x="10925" y="74"/>
                              </a:lnTo>
                              <a:close/>
                              <a:moveTo>
                                <a:pt x="10954" y="0"/>
                              </a:moveTo>
                              <a:lnTo>
                                <a:pt x="10954" y="0"/>
                              </a:lnTo>
                              <a:lnTo>
                                <a:pt x="10939" y="0"/>
                              </a:lnTo>
                              <a:lnTo>
                                <a:pt x="10939" y="60"/>
                              </a:lnTo>
                              <a:lnTo>
                                <a:pt x="10939" y="89"/>
                              </a:lnTo>
                              <a:lnTo>
                                <a:pt x="10939" y="15794"/>
                              </a:lnTo>
                              <a:lnTo>
                                <a:pt x="10939" y="15869"/>
                              </a:lnTo>
                              <a:lnTo>
                                <a:pt x="10865" y="15869"/>
                              </a:lnTo>
                              <a:lnTo>
                                <a:pt x="89" y="15869"/>
                              </a:lnTo>
                              <a:lnTo>
                                <a:pt x="60" y="15869"/>
                              </a:lnTo>
                              <a:lnTo>
                                <a:pt x="60" y="15794"/>
                              </a:lnTo>
                              <a:lnTo>
                                <a:pt x="60" y="89"/>
                              </a:lnTo>
                              <a:lnTo>
                                <a:pt x="60" y="60"/>
                              </a:lnTo>
                              <a:lnTo>
                                <a:pt x="89" y="60"/>
                              </a:lnTo>
                              <a:lnTo>
                                <a:pt x="10865" y="60"/>
                              </a:lnTo>
                              <a:lnTo>
                                <a:pt x="10939" y="60"/>
                              </a:lnTo>
                              <a:lnTo>
                                <a:pt x="10939" y="0"/>
                              </a:lnTo>
                              <a:lnTo>
                                <a:pt x="10865" y="0"/>
                              </a:lnTo>
                              <a:lnTo>
                                <a:pt x="89" y="0"/>
                              </a:lnTo>
                              <a:lnTo>
                                <a:pt x="60" y="0"/>
                              </a:lnTo>
                              <a:lnTo>
                                <a:pt x="0" y="0"/>
                              </a:lnTo>
                              <a:lnTo>
                                <a:pt x="0" y="60"/>
                              </a:lnTo>
                              <a:lnTo>
                                <a:pt x="0" y="89"/>
                              </a:lnTo>
                              <a:lnTo>
                                <a:pt x="0" y="15794"/>
                              </a:lnTo>
                              <a:lnTo>
                                <a:pt x="0" y="15869"/>
                              </a:lnTo>
                              <a:lnTo>
                                <a:pt x="0" y="15883"/>
                              </a:lnTo>
                              <a:lnTo>
                                <a:pt x="60" y="15883"/>
                              </a:lnTo>
                              <a:lnTo>
                                <a:pt x="89" y="15883"/>
                              </a:lnTo>
                              <a:lnTo>
                                <a:pt x="10865" y="15883"/>
                              </a:lnTo>
                              <a:lnTo>
                                <a:pt x="10939" y="15883"/>
                              </a:lnTo>
                              <a:lnTo>
                                <a:pt x="10954" y="15883"/>
                              </a:lnTo>
                              <a:lnTo>
                                <a:pt x="10954" y="15869"/>
                              </a:lnTo>
                              <a:lnTo>
                                <a:pt x="10954" y="15794"/>
                              </a:lnTo>
                              <a:lnTo>
                                <a:pt x="10954" y="89"/>
                              </a:lnTo>
                              <a:lnTo>
                                <a:pt x="10954" y="60"/>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6D227343" id="AutoShape 3" o:spid="_x0000_s1026" style="position:absolute;margin-left:24pt;margin-top:23.95pt;width:547.7pt;height:794.2pt;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" path="m89,74r-15,l74,89r,15705l74,15854r15,l89,15794,89,89r,-15xm10925,74r-60,l89,74r,15l10865,89r,15705l89,15794r,60l10865,15854r60,l10925,15794r,-15705l10925,74xm10954,r,l10939,r,60l10939,89r,15705l10939,15869r-74,l89,15869r-29,l60,15794,60,89r,-29l89,60r10776,l10939,60r,-60l10865,,89,,60,,,,,60,,89,,15794r,75l,15883r60,l89,15883r10776,l10939,15883r15,l10954,15869r,-75l10954,89r,-29l10954,xe" fillcolor="black" stroked="f">
                <v:path arrowok="t" o:connecttype="custom" o:connectlocs="56515,351790;46990,351790;46990,361315;46990,10333990;46990,10372090;56515,10372090;56515,10333990;56515,361315;56515,351790;6937375,351790;6899275,351790;56515,351790;56515,361315;6899275,361315;6899275,10333990;56515,10333990;56515,10372090;6899275,10372090;6937375,10372090;6937375,10333990;6937375,361315;6937375,351790;6955790,304800;6955790,304800;6946265,304800;6946265,342900;6946265,361315;6946265,10333990;6946265,10381615;6899275,10381615;56515,10381615;38100,10381615;38100,10333990;38100,361315;38100,342900;56515,342900;6899275,342900;6946265,342900;6946265,304800;6899275,304800;56515,304800;38100,304800;0,304800;0,342900;0,361315;0,10333990;0,10381615;0,10390505;38100,10390505;56515,10390505;6899275,10390505;6946265,10390505;6955790,10390505;6955790,10390505;6955790,10381615;6955790,10381615;6955790,10333990;6955790,361315;6955790,342900;6955790,342900;6955790,304800" o:connectangles="0,0,0,0,0,0,0,0,0,0,0,0,0,0,0,0,0,0,0,0,0,0,0,0,0,0,0,0,0,0,0,0,0,0,0,0,0,0,0,0,0,0,0,0,0,0,0,0,0,0,0,0,0,0,0,0,0,0,0,0,0"/>
                <w10:wrap anchorx="page" anchory="page"/>
              </v:shape>
            </w:pict>
          </mc:Fallback>
        </mc:AlternateContent>
      </w:r>
      <w:r w:rsidRPr="007D79D7">
        <w:t>K.V.G.</w:t>
      </w:r>
      <w:r w:rsidRPr="007D79D7">
        <w:rPr>
          <w:spacing w:val="-1"/>
        </w:rPr>
        <w:t xml:space="preserve"> </w:t>
      </w:r>
      <w:r w:rsidRPr="007D79D7">
        <w:t>COLLEGE</w:t>
      </w:r>
      <w:r w:rsidRPr="007D79D7">
        <w:rPr>
          <w:spacing w:val="-1"/>
        </w:rPr>
        <w:t xml:space="preserve"> </w:t>
      </w:r>
      <w:r w:rsidRPr="007D79D7">
        <w:t>OF</w:t>
      </w:r>
      <w:r w:rsidRPr="007D79D7">
        <w:rPr>
          <w:spacing w:val="-2"/>
        </w:rPr>
        <w:t xml:space="preserve"> </w:t>
      </w:r>
      <w:r w:rsidRPr="007D79D7">
        <w:t>ENGINEERING,</w:t>
      </w:r>
      <w:r w:rsidRPr="007D79D7">
        <w:rPr>
          <w:spacing w:val="-1"/>
        </w:rPr>
        <w:t xml:space="preserve"> </w:t>
      </w:r>
      <w:r w:rsidRPr="007D79D7">
        <w:t>SULLIA,</w:t>
      </w:r>
      <w:r w:rsidRPr="007D79D7">
        <w:rPr>
          <w:spacing w:val="-1"/>
        </w:rPr>
        <w:t xml:space="preserve"> </w:t>
      </w:r>
      <w:r w:rsidRPr="007D79D7">
        <w:t>D.K.</w:t>
      </w:r>
    </w:p>
    <w:p w14:paraId="6F2027B1" w14:textId="77777777" w:rsidR="00F11F2E" w:rsidRPr="007D79D7" w:rsidRDefault="00F11F2E" w:rsidP="00F11F2E">
      <w:pPr>
        <w:spacing w:before="143"/>
        <w:ind w:left="10"/>
        <w:jc w:val="center"/>
        <w:rPr>
          <w:b/>
          <w:sz w:val="20"/>
        </w:rPr>
      </w:pPr>
      <w:r w:rsidRPr="007D79D7">
        <w:rPr>
          <w:b/>
          <w:sz w:val="20"/>
        </w:rPr>
        <w:t>(AFFILIATED</w:t>
      </w:r>
      <w:r w:rsidRPr="007D79D7">
        <w:rPr>
          <w:b/>
          <w:spacing w:val="-4"/>
          <w:sz w:val="20"/>
        </w:rPr>
        <w:t xml:space="preserve"> </w:t>
      </w:r>
      <w:r w:rsidRPr="007D79D7">
        <w:rPr>
          <w:b/>
          <w:sz w:val="20"/>
        </w:rPr>
        <w:t>TO</w:t>
      </w:r>
      <w:r w:rsidRPr="007D79D7">
        <w:rPr>
          <w:b/>
          <w:spacing w:val="-3"/>
          <w:sz w:val="20"/>
        </w:rPr>
        <w:t xml:space="preserve"> </w:t>
      </w:r>
      <w:r w:rsidRPr="007D79D7">
        <w:rPr>
          <w:b/>
          <w:sz w:val="20"/>
        </w:rPr>
        <w:t>VISVESVARAYA</w:t>
      </w:r>
      <w:r w:rsidRPr="007D79D7">
        <w:rPr>
          <w:b/>
          <w:spacing w:val="-2"/>
          <w:sz w:val="20"/>
        </w:rPr>
        <w:t xml:space="preserve"> </w:t>
      </w:r>
      <w:r w:rsidRPr="007D79D7">
        <w:rPr>
          <w:b/>
          <w:sz w:val="20"/>
        </w:rPr>
        <w:t>TECHNOLOGICAL</w:t>
      </w:r>
      <w:r w:rsidRPr="007D79D7">
        <w:rPr>
          <w:b/>
          <w:spacing w:val="-5"/>
          <w:sz w:val="20"/>
        </w:rPr>
        <w:t xml:space="preserve"> </w:t>
      </w:r>
      <w:r w:rsidRPr="007D79D7">
        <w:rPr>
          <w:b/>
          <w:sz w:val="20"/>
        </w:rPr>
        <w:t>UNIVERSITY,</w:t>
      </w:r>
      <w:r w:rsidRPr="007D79D7">
        <w:rPr>
          <w:b/>
          <w:spacing w:val="-3"/>
          <w:sz w:val="20"/>
        </w:rPr>
        <w:t xml:space="preserve"> </w:t>
      </w:r>
      <w:r w:rsidRPr="007D79D7">
        <w:rPr>
          <w:b/>
          <w:sz w:val="20"/>
        </w:rPr>
        <w:t>BELAGAVI)</w:t>
      </w:r>
    </w:p>
    <w:p w14:paraId="3F9F9D59" w14:textId="77777777" w:rsidR="00F11F2E" w:rsidRPr="007D79D7" w:rsidRDefault="00F11F2E" w:rsidP="00F11F2E">
      <w:pPr>
        <w:spacing w:before="135"/>
        <w:ind w:left="23"/>
        <w:jc w:val="center"/>
        <w:rPr>
          <w:b/>
          <w:sz w:val="28"/>
        </w:rPr>
      </w:pPr>
      <w:r w:rsidRPr="007D79D7">
        <w:rPr>
          <w:noProof/>
        </w:rPr>
        <w:drawing>
          <wp:anchor distT="0" distB="0" distL="0" distR="0" simplePos="0" relativeHeight="251730944" behindDoc="0" locked="0" layoutInCell="1" allowOverlap="1" wp14:anchorId="53F9788C" wp14:editId="24928128">
            <wp:simplePos x="0" y="0"/>
            <wp:positionH relativeFrom="margin">
              <wp:posOffset>2310385</wp:posOffset>
            </wp:positionH>
            <wp:positionV relativeFrom="paragraph">
              <wp:posOffset>550164</wp:posOffset>
            </wp:positionV>
            <wp:extent cx="1388364" cy="1375791"/>
            <wp:effectExtent l="0" t="0" r="2540" b="0"/>
            <wp:wrapTopAndBottom/>
            <wp:docPr id="6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rotWithShape="1">
                    <a:blip r:embed="rId39" cstate="print">
                      <a:extLst>
                        <a:ext uri="{28A0092B-C50C-407E-A947-70E740481C1C}">
                          <a14:useLocalDpi xmlns:a14="http://schemas.microsoft.com/office/drawing/2010/main" val="0"/>
                        </a:ext>
                      </a:extLst>
                    </a:blip>
                    <a:srcRect l="-1" t="385" r="917" b="1"/>
                    <a:stretch/>
                  </pic:blipFill>
                  <pic:spPr bwMode="auto">
                    <a:xfrm>
                      <a:off x="0" y="0"/>
                      <a:ext cx="1388364" cy="13757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79D7">
        <w:rPr>
          <w:b/>
          <w:sz w:val="28"/>
        </w:rPr>
        <w:t>DEPARTMENT</w:t>
      </w:r>
      <w:r w:rsidRPr="007D79D7">
        <w:rPr>
          <w:b/>
          <w:spacing w:val="-4"/>
          <w:sz w:val="28"/>
        </w:rPr>
        <w:t xml:space="preserve"> </w:t>
      </w:r>
      <w:r w:rsidRPr="007D79D7">
        <w:rPr>
          <w:b/>
          <w:sz w:val="28"/>
        </w:rPr>
        <w:t>OF</w:t>
      </w:r>
      <w:r w:rsidRPr="007D79D7">
        <w:rPr>
          <w:b/>
          <w:spacing w:val="-4"/>
          <w:sz w:val="28"/>
        </w:rPr>
        <w:t xml:space="preserve"> </w:t>
      </w:r>
      <w:r w:rsidRPr="007D79D7">
        <w:rPr>
          <w:b/>
          <w:sz w:val="28"/>
        </w:rPr>
        <w:t>COMPUTER</w:t>
      </w:r>
      <w:r w:rsidRPr="007D79D7">
        <w:rPr>
          <w:b/>
          <w:spacing w:val="-3"/>
          <w:sz w:val="28"/>
        </w:rPr>
        <w:t xml:space="preserve"> </w:t>
      </w:r>
      <w:r w:rsidRPr="007D79D7">
        <w:rPr>
          <w:b/>
          <w:sz w:val="28"/>
        </w:rPr>
        <w:t>SCIENCE</w:t>
      </w:r>
      <w:r w:rsidRPr="007D79D7">
        <w:rPr>
          <w:b/>
          <w:spacing w:val="-3"/>
          <w:sz w:val="28"/>
        </w:rPr>
        <w:t xml:space="preserve"> </w:t>
      </w:r>
      <w:r w:rsidRPr="007D79D7">
        <w:rPr>
          <w:b/>
          <w:sz w:val="28"/>
        </w:rPr>
        <w:t>AND</w:t>
      </w:r>
      <w:r w:rsidRPr="007D79D7">
        <w:rPr>
          <w:b/>
          <w:spacing w:val="2"/>
          <w:sz w:val="28"/>
        </w:rPr>
        <w:t xml:space="preserve"> </w:t>
      </w:r>
      <w:r w:rsidRPr="007D79D7">
        <w:rPr>
          <w:b/>
          <w:sz w:val="28"/>
        </w:rPr>
        <w:t>ENGINEERING</w:t>
      </w:r>
    </w:p>
    <w:p w14:paraId="69643679" w14:textId="77777777" w:rsidR="00F11F2E" w:rsidRPr="007D79D7" w:rsidRDefault="00F11F2E" w:rsidP="00F11F2E">
      <w:pPr>
        <w:spacing w:before="140"/>
        <w:ind w:left="18"/>
        <w:jc w:val="center"/>
        <w:rPr>
          <w:b/>
          <w:sz w:val="36"/>
        </w:rPr>
      </w:pPr>
      <w:r w:rsidRPr="007D79D7">
        <w:rPr>
          <w:b/>
          <w:color w:val="C45711"/>
          <w:sz w:val="36"/>
        </w:rPr>
        <w:t>CERTIFICATE</w:t>
      </w:r>
    </w:p>
    <w:p w14:paraId="448AA350" w14:textId="77777777" w:rsidR="00F11F2E" w:rsidRPr="00F11F2E" w:rsidRDefault="00F11F2E" w:rsidP="00F11F2E">
      <w:pPr>
        <w:pStyle w:val="BodyText"/>
        <w:spacing w:before="2"/>
        <w:rPr>
          <w:b/>
        </w:rPr>
      </w:pPr>
    </w:p>
    <w:p w14:paraId="15A8085C" w14:textId="77777777" w:rsidR="00F11F2E" w:rsidRPr="007D79D7" w:rsidRDefault="00F11F2E" w:rsidP="00F11F2E">
      <w:pPr>
        <w:spacing w:line="276" w:lineRule="auto"/>
        <w:ind w:left="240" w:right="99"/>
        <w:jc w:val="both"/>
        <w:rPr>
          <w:i/>
          <w:sz w:val="24"/>
        </w:rPr>
      </w:pPr>
      <w:r w:rsidRPr="007D79D7">
        <w:rPr>
          <w:i/>
          <w:sz w:val="24"/>
        </w:rPr>
        <w:t>Certified that the project work entitled “</w:t>
      </w:r>
      <w:r w:rsidRPr="007D79D7">
        <w:rPr>
          <w:b/>
          <w:i/>
          <w:sz w:val="24"/>
        </w:rPr>
        <w:t>SIGN-LANGUAGE RECOGNITION SYSTEM</w:t>
      </w:r>
      <w:r w:rsidRPr="007D79D7">
        <w:rPr>
          <w:i/>
          <w:sz w:val="24"/>
        </w:rPr>
        <w:t>” carried out by,</w:t>
      </w:r>
    </w:p>
    <w:p w14:paraId="6A557228" w14:textId="2E24729C" w:rsidR="00F11F2E" w:rsidRPr="007D79D7" w:rsidRDefault="00F11F2E" w:rsidP="00F11F2E">
      <w:pPr>
        <w:tabs>
          <w:tab w:val="left" w:pos="7386"/>
          <w:tab w:val="left" w:pos="7422"/>
        </w:tabs>
        <w:spacing w:before="177"/>
        <w:ind w:left="1500"/>
        <w:rPr>
          <w:b/>
          <w:i/>
          <w:sz w:val="24"/>
        </w:rPr>
      </w:pPr>
      <w:r>
        <w:rPr>
          <w:b/>
          <w:i/>
          <w:sz w:val="24"/>
          <w:lang w:val="en-IN"/>
        </w:rPr>
        <w:t>THUSHAR S PAWAR</w:t>
      </w:r>
      <w:r>
        <w:rPr>
          <w:b/>
          <w:i/>
          <w:sz w:val="24"/>
        </w:rPr>
        <w:t xml:space="preserve">                                          </w:t>
      </w:r>
      <w:r w:rsidRPr="007D79D7">
        <w:rPr>
          <w:b/>
          <w:i/>
          <w:sz w:val="24"/>
        </w:rPr>
        <w:t>4KV19CS0</w:t>
      </w:r>
      <w:r>
        <w:rPr>
          <w:b/>
          <w:i/>
          <w:sz w:val="24"/>
        </w:rPr>
        <w:t>81</w:t>
      </w:r>
    </w:p>
    <w:p w14:paraId="6B096655" w14:textId="06446D2B" w:rsidR="00F11F2E" w:rsidRPr="007D79D7" w:rsidRDefault="00F11F2E" w:rsidP="00F11F2E">
      <w:pPr>
        <w:spacing w:before="178" w:line="360" w:lineRule="auto"/>
        <w:ind w:left="240" w:right="210"/>
        <w:jc w:val="both"/>
        <w:rPr>
          <w:b/>
          <w:i/>
          <w:sz w:val="24"/>
        </w:rPr>
      </w:pPr>
      <w:r w:rsidRPr="007D79D7">
        <w:rPr>
          <w:i/>
          <w:sz w:val="24"/>
        </w:rPr>
        <w:t xml:space="preserve">The </w:t>
      </w:r>
      <w:proofErr w:type="spellStart"/>
      <w:r w:rsidRPr="007D79D7">
        <w:rPr>
          <w:i/>
          <w:sz w:val="24"/>
        </w:rPr>
        <w:t>bonafide</w:t>
      </w:r>
      <w:proofErr w:type="spellEnd"/>
      <w:r w:rsidRPr="007D79D7">
        <w:rPr>
          <w:i/>
          <w:sz w:val="24"/>
        </w:rPr>
        <w:t xml:space="preserve"> students of K.V.G. COLLEGE OF ENGINEERING in partial fulfillment for the</w:t>
      </w:r>
      <w:r w:rsidRPr="007D79D7">
        <w:rPr>
          <w:i/>
          <w:spacing w:val="1"/>
          <w:sz w:val="24"/>
        </w:rPr>
        <w:t xml:space="preserve"> </w:t>
      </w:r>
      <w:r w:rsidRPr="007D79D7">
        <w:rPr>
          <w:i/>
          <w:sz w:val="24"/>
        </w:rPr>
        <w:t>award</w:t>
      </w:r>
      <w:r w:rsidRPr="007D79D7">
        <w:rPr>
          <w:i/>
          <w:spacing w:val="1"/>
          <w:sz w:val="24"/>
        </w:rPr>
        <w:t xml:space="preserve"> </w:t>
      </w:r>
      <w:r w:rsidRPr="007D79D7">
        <w:rPr>
          <w:i/>
          <w:sz w:val="24"/>
        </w:rPr>
        <w:t>of</w:t>
      </w:r>
      <w:r w:rsidRPr="007D79D7">
        <w:rPr>
          <w:i/>
          <w:spacing w:val="1"/>
          <w:sz w:val="24"/>
        </w:rPr>
        <w:t xml:space="preserve"> </w:t>
      </w:r>
      <w:r w:rsidRPr="007D79D7">
        <w:rPr>
          <w:b/>
          <w:i/>
          <w:sz w:val="24"/>
        </w:rPr>
        <w:t>BACHELOR</w:t>
      </w:r>
      <w:r w:rsidRPr="007D79D7">
        <w:rPr>
          <w:b/>
          <w:i/>
          <w:spacing w:val="1"/>
          <w:sz w:val="24"/>
        </w:rPr>
        <w:t xml:space="preserve"> </w:t>
      </w:r>
      <w:r w:rsidRPr="007D79D7">
        <w:rPr>
          <w:b/>
          <w:i/>
          <w:sz w:val="24"/>
        </w:rPr>
        <w:t>OF</w:t>
      </w:r>
      <w:r w:rsidRPr="007D79D7">
        <w:rPr>
          <w:b/>
          <w:i/>
          <w:spacing w:val="1"/>
          <w:sz w:val="24"/>
        </w:rPr>
        <w:t xml:space="preserve"> </w:t>
      </w:r>
      <w:r w:rsidRPr="007D79D7">
        <w:rPr>
          <w:b/>
          <w:i/>
          <w:sz w:val="24"/>
        </w:rPr>
        <w:t>ENGINEERING</w:t>
      </w:r>
      <w:r w:rsidRPr="007D79D7">
        <w:rPr>
          <w:b/>
          <w:i/>
          <w:spacing w:val="1"/>
          <w:sz w:val="24"/>
        </w:rPr>
        <w:t xml:space="preserve"> </w:t>
      </w:r>
      <w:r w:rsidRPr="007D79D7">
        <w:rPr>
          <w:i/>
          <w:sz w:val="24"/>
        </w:rPr>
        <w:t>in</w:t>
      </w:r>
      <w:r w:rsidRPr="007D79D7">
        <w:rPr>
          <w:i/>
          <w:spacing w:val="1"/>
          <w:sz w:val="24"/>
        </w:rPr>
        <w:t xml:space="preserve"> </w:t>
      </w:r>
      <w:r w:rsidRPr="007D79D7">
        <w:rPr>
          <w:b/>
          <w:i/>
          <w:sz w:val="24"/>
        </w:rPr>
        <w:t>COMPUTER</w:t>
      </w:r>
      <w:r w:rsidRPr="007D79D7">
        <w:rPr>
          <w:b/>
          <w:i/>
          <w:spacing w:val="1"/>
          <w:sz w:val="24"/>
        </w:rPr>
        <w:t xml:space="preserve"> </w:t>
      </w:r>
      <w:r w:rsidRPr="007D79D7">
        <w:rPr>
          <w:b/>
          <w:i/>
          <w:sz w:val="24"/>
        </w:rPr>
        <w:t>SCIENCE</w:t>
      </w:r>
      <w:r w:rsidRPr="007D79D7">
        <w:rPr>
          <w:b/>
          <w:i/>
          <w:spacing w:val="1"/>
          <w:sz w:val="24"/>
        </w:rPr>
        <w:t xml:space="preserve"> </w:t>
      </w:r>
      <w:r w:rsidRPr="007D79D7">
        <w:rPr>
          <w:b/>
          <w:i/>
          <w:sz w:val="24"/>
        </w:rPr>
        <w:t>AND</w:t>
      </w:r>
      <w:r w:rsidRPr="007D79D7">
        <w:rPr>
          <w:b/>
          <w:i/>
          <w:spacing w:val="1"/>
          <w:sz w:val="24"/>
        </w:rPr>
        <w:t xml:space="preserve"> </w:t>
      </w:r>
      <w:r w:rsidRPr="007D79D7">
        <w:rPr>
          <w:b/>
          <w:i/>
          <w:sz w:val="24"/>
        </w:rPr>
        <w:t>ENGINEERING</w:t>
      </w:r>
      <w:r w:rsidRPr="007D79D7">
        <w:rPr>
          <w:b/>
          <w:i/>
          <w:spacing w:val="-12"/>
          <w:sz w:val="24"/>
        </w:rPr>
        <w:t xml:space="preserve"> </w:t>
      </w:r>
      <w:r w:rsidR="00EF6BEA" w:rsidRPr="007D79D7">
        <w:rPr>
          <w:i/>
          <w:sz w:val="24"/>
        </w:rPr>
        <w:t>of</w:t>
      </w:r>
      <w:r w:rsidR="00EF6BEA" w:rsidRPr="007D79D7">
        <w:rPr>
          <w:i/>
          <w:spacing w:val="-12"/>
          <w:sz w:val="24"/>
        </w:rPr>
        <w:t xml:space="preserve"> </w:t>
      </w:r>
      <w:r w:rsidR="00EF6BEA" w:rsidRPr="007D79D7">
        <w:rPr>
          <w:i/>
          <w:spacing w:val="-10"/>
          <w:sz w:val="24"/>
        </w:rPr>
        <w:t>the</w:t>
      </w:r>
      <w:r w:rsidR="00EF6BEA">
        <w:rPr>
          <w:i/>
          <w:spacing w:val="-10"/>
          <w:sz w:val="24"/>
        </w:rPr>
        <w:t xml:space="preserve"> </w:t>
      </w:r>
      <w:r w:rsidRPr="007D79D7">
        <w:rPr>
          <w:b/>
          <w:i/>
          <w:sz w:val="24"/>
        </w:rPr>
        <w:t>VISVESVARAYA</w:t>
      </w:r>
      <w:r w:rsidRPr="007D79D7">
        <w:rPr>
          <w:b/>
          <w:i/>
          <w:spacing w:val="-11"/>
          <w:sz w:val="24"/>
        </w:rPr>
        <w:t xml:space="preserve"> </w:t>
      </w:r>
      <w:r w:rsidRPr="007D79D7">
        <w:rPr>
          <w:b/>
          <w:i/>
          <w:sz w:val="24"/>
        </w:rPr>
        <w:t>TECHNOLOGICAL</w:t>
      </w:r>
      <w:r w:rsidRPr="007D79D7">
        <w:rPr>
          <w:b/>
          <w:i/>
          <w:spacing w:val="-12"/>
          <w:sz w:val="24"/>
        </w:rPr>
        <w:t xml:space="preserve"> </w:t>
      </w:r>
      <w:r w:rsidRPr="007D79D7">
        <w:rPr>
          <w:b/>
          <w:i/>
          <w:sz w:val="24"/>
        </w:rPr>
        <w:t>UNIVERSITY,</w:t>
      </w:r>
      <w:r w:rsidRPr="007D79D7">
        <w:rPr>
          <w:b/>
          <w:i/>
          <w:spacing w:val="-12"/>
          <w:sz w:val="24"/>
        </w:rPr>
        <w:t xml:space="preserve"> </w:t>
      </w:r>
      <w:r w:rsidRPr="007D79D7">
        <w:rPr>
          <w:b/>
          <w:i/>
          <w:sz w:val="24"/>
        </w:rPr>
        <w:t>BELAGAVI</w:t>
      </w:r>
    </w:p>
    <w:p w14:paraId="62A7CA1B" w14:textId="735E5054" w:rsidR="00F11F2E" w:rsidRPr="007D79D7" w:rsidRDefault="00F11F2E" w:rsidP="00F11F2E">
      <w:pPr>
        <w:spacing w:before="1" w:line="360" w:lineRule="auto"/>
        <w:ind w:left="240" w:right="210"/>
        <w:jc w:val="both"/>
        <w:rPr>
          <w:i/>
        </w:rPr>
      </w:pPr>
      <w:r w:rsidRPr="007D79D7">
        <w:rPr>
          <w:i/>
          <w:sz w:val="24"/>
        </w:rPr>
        <w:t xml:space="preserve">during the year </w:t>
      </w:r>
      <w:r w:rsidR="00AA79F2" w:rsidRPr="007D79D7">
        <w:rPr>
          <w:i/>
          <w:sz w:val="24"/>
        </w:rPr>
        <w:t>202</w:t>
      </w:r>
      <w:r w:rsidR="00AA79F2">
        <w:rPr>
          <w:i/>
          <w:sz w:val="24"/>
        </w:rPr>
        <w:t>2</w:t>
      </w:r>
      <w:r w:rsidR="00AA79F2" w:rsidRPr="007D79D7">
        <w:rPr>
          <w:i/>
          <w:sz w:val="24"/>
        </w:rPr>
        <w:t>-2</w:t>
      </w:r>
      <w:r w:rsidR="00AA79F2">
        <w:rPr>
          <w:i/>
          <w:sz w:val="24"/>
        </w:rPr>
        <w:t>3</w:t>
      </w:r>
      <w:r w:rsidRPr="007D79D7">
        <w:rPr>
          <w:i/>
          <w:sz w:val="24"/>
        </w:rPr>
        <w:t>. It is certified that all corrections/suggestions indicated for Internal</w:t>
      </w:r>
      <w:r w:rsidRPr="007D79D7">
        <w:rPr>
          <w:i/>
          <w:spacing w:val="1"/>
          <w:sz w:val="24"/>
        </w:rPr>
        <w:t xml:space="preserve"> </w:t>
      </w:r>
      <w:r w:rsidRPr="007D79D7">
        <w:rPr>
          <w:i/>
          <w:sz w:val="24"/>
        </w:rPr>
        <w:t xml:space="preserve">Assessment have </w:t>
      </w:r>
      <w:r w:rsidRPr="007D79D7">
        <w:rPr>
          <w:i/>
        </w:rPr>
        <w:t>been incorporated in the Report deposited in the departmental library. The project</w:t>
      </w:r>
      <w:r w:rsidRPr="007D79D7">
        <w:rPr>
          <w:i/>
          <w:spacing w:val="1"/>
        </w:rPr>
        <w:t xml:space="preserve"> </w:t>
      </w:r>
      <w:r w:rsidRPr="007D79D7">
        <w:rPr>
          <w:i/>
        </w:rPr>
        <w:t>report has been approved as it been satisfying the academic requirement in respect of project work</w:t>
      </w:r>
      <w:r w:rsidRPr="007D79D7">
        <w:rPr>
          <w:i/>
          <w:spacing w:val="1"/>
        </w:rPr>
        <w:t xml:space="preserve"> </w:t>
      </w:r>
      <w:r w:rsidRPr="007D79D7">
        <w:rPr>
          <w:i/>
        </w:rPr>
        <w:t>prescribed</w:t>
      </w:r>
      <w:r w:rsidRPr="007D79D7">
        <w:rPr>
          <w:i/>
          <w:spacing w:val="-3"/>
        </w:rPr>
        <w:t xml:space="preserve"> </w:t>
      </w:r>
      <w:r w:rsidRPr="007D79D7">
        <w:rPr>
          <w:i/>
        </w:rPr>
        <w:t>for</w:t>
      </w:r>
      <w:r w:rsidRPr="007D79D7">
        <w:rPr>
          <w:i/>
          <w:spacing w:val="-2"/>
        </w:rPr>
        <w:t xml:space="preserve"> </w:t>
      </w:r>
      <w:r w:rsidRPr="007D79D7">
        <w:rPr>
          <w:i/>
        </w:rPr>
        <w:t>the</w:t>
      </w:r>
      <w:r w:rsidRPr="007D79D7">
        <w:rPr>
          <w:i/>
          <w:spacing w:val="1"/>
        </w:rPr>
        <w:t xml:space="preserve"> </w:t>
      </w:r>
      <w:r w:rsidRPr="007D79D7">
        <w:rPr>
          <w:i/>
        </w:rPr>
        <w:t>Bachelor</w:t>
      </w:r>
      <w:r w:rsidRPr="007D79D7">
        <w:rPr>
          <w:i/>
          <w:spacing w:val="-2"/>
        </w:rPr>
        <w:t xml:space="preserve"> </w:t>
      </w:r>
      <w:r w:rsidRPr="007D79D7">
        <w:rPr>
          <w:i/>
        </w:rPr>
        <w:t>of</w:t>
      </w:r>
      <w:r w:rsidRPr="007D79D7">
        <w:rPr>
          <w:i/>
          <w:spacing w:val="1"/>
        </w:rPr>
        <w:t xml:space="preserve"> </w:t>
      </w:r>
      <w:r w:rsidRPr="007D79D7">
        <w:rPr>
          <w:i/>
        </w:rPr>
        <w:t>Engineering</w:t>
      </w:r>
      <w:r w:rsidRPr="007D79D7">
        <w:rPr>
          <w:i/>
          <w:spacing w:val="1"/>
        </w:rPr>
        <w:t xml:space="preserve"> </w:t>
      </w:r>
      <w:r w:rsidRPr="007D79D7">
        <w:rPr>
          <w:i/>
        </w:rPr>
        <w:t>Degree.</w:t>
      </w:r>
    </w:p>
    <w:p w14:paraId="5A015821" w14:textId="77777777" w:rsidR="00F11F2E" w:rsidRPr="007D79D7" w:rsidRDefault="00F11F2E" w:rsidP="00F11F2E">
      <w:pPr>
        <w:pStyle w:val="BodyText"/>
        <w:rPr>
          <w:i/>
          <w:sz w:val="20"/>
        </w:rPr>
      </w:pPr>
    </w:p>
    <w:p w14:paraId="009EE087" w14:textId="77777777" w:rsidR="00F11F2E" w:rsidRPr="007D79D7" w:rsidRDefault="00F11F2E" w:rsidP="00F11F2E">
      <w:pPr>
        <w:pStyle w:val="BodyText"/>
        <w:rPr>
          <w:i/>
          <w:sz w:val="20"/>
        </w:rPr>
      </w:pPr>
    </w:p>
    <w:p w14:paraId="6A185C27" w14:textId="77777777" w:rsidR="00F11F2E" w:rsidRPr="007D79D7" w:rsidRDefault="00F11F2E" w:rsidP="00F11F2E">
      <w:pPr>
        <w:pStyle w:val="BodyText"/>
        <w:spacing w:before="3"/>
        <w:rPr>
          <w:i/>
          <w:sz w:val="27"/>
        </w:rPr>
      </w:pPr>
    </w:p>
    <w:p w14:paraId="43943E74" w14:textId="77777777" w:rsidR="00F11F2E" w:rsidRPr="007D79D7" w:rsidRDefault="00F11F2E" w:rsidP="00F11F2E">
      <w:pPr>
        <w:pStyle w:val="Heading4"/>
        <w:tabs>
          <w:tab w:val="left" w:pos="6717"/>
        </w:tabs>
        <w:spacing w:line="247" w:lineRule="exact"/>
        <w:jc w:val="both"/>
      </w:pPr>
      <w:r w:rsidRPr="007D79D7">
        <w:rPr>
          <w:noProof/>
        </w:rPr>
        <mc:AlternateContent>
          <mc:Choice Requires="wps">
            <w:drawing>
              <wp:anchor distT="0" distB="0" distL="114300" distR="114300" simplePos="0" relativeHeight="251732992" behindDoc="1" locked="0" layoutInCell="1" allowOverlap="1" wp14:anchorId="23719D65" wp14:editId="58AFF891">
                <wp:simplePos x="0" y="0"/>
                <wp:positionH relativeFrom="page">
                  <wp:posOffset>871855</wp:posOffset>
                </wp:positionH>
                <wp:positionV relativeFrom="paragraph">
                  <wp:posOffset>60325</wp:posOffset>
                </wp:positionV>
                <wp:extent cx="1981200" cy="1270"/>
                <wp:effectExtent l="0" t="0" r="0" b="0"/>
                <wp:wrapTopAndBottom/>
                <wp:docPr id="58" name="Freeform 4"/>
                <wp:cNvGraphicFramePr/>
                <a:graphic xmlns:a="http://schemas.openxmlformats.org/drawingml/2006/main">
                  <a:graphicData uri="http://schemas.microsoft.com/office/word/2010/wordprocessingShape">
                    <wps:wsp>
                      <wps:cNvSpPr/>
                      <wps:spPr bwMode="auto">
                        <a:xfrm>
                          <a:off x="0" y="0"/>
                          <a:ext cx="1981200" cy="1270"/>
                        </a:xfrm>
                        <a:custGeom>
                          <a:avLst/>
                          <a:gdLst>
                            <a:gd name="T0" fmla="+- 0 1301 1301"/>
                            <a:gd name="T1" fmla="*/ T0 w 3120"/>
                            <a:gd name="T2" fmla="+- 0 4421 1301"/>
                            <a:gd name="T3" fmla="*/ T2 w 3120"/>
                          </a:gdLst>
                          <a:ahLst/>
                          <a:cxnLst>
                            <a:cxn ang="0">
                              <a:pos x="T1" y="0"/>
                            </a:cxn>
                            <a:cxn ang="0">
                              <a:pos x="T3" y="0"/>
                            </a:cxn>
                          </a:cxnLst>
                          <a:rect l="0" t="0" r="r" b="b"/>
                          <a:pathLst>
                            <a:path w="3120">
                              <a:moveTo>
                                <a:pt x="0" y="0"/>
                              </a:moveTo>
                              <a:lnTo>
                                <a:pt x="312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4D116E53" id="Freeform 4" o:spid="_x0000_s1026" style="position:absolute;margin-left:68.65pt;margin-top:4.75pt;width:156pt;height:.1pt;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" path="m,l3120,e" filled="f" strokeweight=".26669mm">
                <v:path arrowok="t" o:connecttype="custom" o:connectlocs="0,0;1981200,0" o:connectangles="0,0"/>
                <w10:wrap type="topAndBottom" anchorx="page"/>
              </v:shape>
            </w:pict>
          </mc:Fallback>
        </mc:AlternateContent>
      </w:r>
      <w:r w:rsidRPr="007D79D7">
        <w:rPr>
          <w:noProof/>
        </w:rPr>
        <mc:AlternateContent>
          <mc:Choice Requires="wps">
            <w:drawing>
              <wp:anchor distT="0" distB="0" distL="114300" distR="114300" simplePos="0" relativeHeight="251736064" behindDoc="1" locked="0" layoutInCell="1" allowOverlap="1" wp14:anchorId="71DFBA73" wp14:editId="2F00BD92">
                <wp:simplePos x="0" y="0"/>
                <wp:positionH relativeFrom="page">
                  <wp:posOffset>4907280</wp:posOffset>
                </wp:positionH>
                <wp:positionV relativeFrom="paragraph">
                  <wp:posOffset>31750</wp:posOffset>
                </wp:positionV>
                <wp:extent cx="1828800" cy="1270"/>
                <wp:effectExtent l="0" t="0" r="0" b="0"/>
                <wp:wrapTopAndBottom/>
                <wp:docPr id="59" name="Freeform 7"/>
                <wp:cNvGraphicFramePr/>
                <a:graphic xmlns:a="http://schemas.openxmlformats.org/drawingml/2006/main">
                  <a:graphicData uri="http://schemas.microsoft.com/office/word/2010/wordprocessingShape">
                    <wps:wsp>
                      <wps:cNvSpPr/>
                      <wps:spPr bwMode="auto">
                        <a:xfrm>
                          <a:off x="0" y="0"/>
                          <a:ext cx="1828800" cy="1270"/>
                        </a:xfrm>
                        <a:custGeom>
                          <a:avLst/>
                          <a:gdLst>
                            <a:gd name="T0" fmla="+- 0 7662 7662"/>
                            <a:gd name="T1" fmla="*/ T0 w 2880"/>
                            <a:gd name="T2" fmla="+- 0 10542 7662"/>
                            <a:gd name="T3" fmla="*/ T2 w 2880"/>
                          </a:gdLst>
                          <a:ahLst/>
                          <a:cxnLst>
                            <a:cxn ang="0">
                              <a:pos x="T1" y="0"/>
                            </a:cxn>
                            <a:cxn ang="0">
                              <a:pos x="T3" y="0"/>
                            </a:cxn>
                          </a:cxnLst>
                          <a:rect l="0" t="0" r="r" b="b"/>
                          <a:pathLst>
                            <a:path w="2880">
                              <a:moveTo>
                                <a:pt x="0" y="0"/>
                              </a:moveTo>
                              <a:lnTo>
                                <a:pt x="288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0E494E6F" id="Freeform 7" o:spid="_x0000_s1026" style="position:absolute;margin-left:386.4pt;margin-top:2.5pt;width:2in;height:.1pt;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" path="m,l2880,e" filled="f" strokeweight=".26669mm">
                <v:path arrowok="t" o:connecttype="custom" o:connectlocs="0,0;1828800,0" o:connectangles="0,0"/>
                <w10:wrap type="topAndBottom" anchorx="page"/>
              </v:shape>
            </w:pict>
          </mc:Fallback>
        </mc:AlternateContent>
      </w:r>
      <w:r w:rsidRPr="007D79D7">
        <w:t xml:space="preserve"> Prof.</w:t>
      </w:r>
      <w:r w:rsidRPr="007D79D7">
        <w:rPr>
          <w:spacing w:val="1"/>
        </w:rPr>
        <w:t xml:space="preserve"> </w:t>
      </w:r>
      <w:r w:rsidRPr="007D79D7">
        <w:t>VENKATESH</w:t>
      </w:r>
      <w:r w:rsidRPr="007D79D7">
        <w:rPr>
          <w:spacing w:val="-1"/>
        </w:rPr>
        <w:t xml:space="preserve"> </w:t>
      </w:r>
      <w:r w:rsidRPr="007D79D7">
        <w:t>U C</w:t>
      </w:r>
      <w:r w:rsidRPr="007D79D7">
        <w:rPr>
          <w:spacing w:val="-2"/>
          <w:lang w:val="en-IN"/>
        </w:rPr>
        <w:t xml:space="preserve">                                                                      </w:t>
      </w:r>
      <w:proofErr w:type="spellStart"/>
      <w:r w:rsidRPr="007D79D7">
        <w:rPr>
          <w:spacing w:val="-2"/>
          <w:lang w:val="en-IN"/>
        </w:rPr>
        <w:t>Dr.</w:t>
      </w:r>
      <w:proofErr w:type="spellEnd"/>
      <w:r>
        <w:rPr>
          <w:spacing w:val="-2"/>
          <w:lang w:val="en-IN"/>
        </w:rPr>
        <w:t xml:space="preserve"> </w:t>
      </w:r>
      <w:r w:rsidRPr="007D79D7">
        <w:rPr>
          <w:spacing w:val="-2"/>
          <w:lang w:val="en-IN"/>
        </w:rPr>
        <w:t>SMITHA M L</w:t>
      </w:r>
      <w:r w:rsidRPr="007D79D7">
        <w:tab/>
      </w:r>
    </w:p>
    <w:p w14:paraId="292CB7DE" w14:textId="77777777" w:rsidR="00F11F2E" w:rsidRPr="007D79D7" w:rsidRDefault="00F11F2E" w:rsidP="00F11F2E">
      <w:pPr>
        <w:tabs>
          <w:tab w:val="left" w:pos="6714"/>
        </w:tabs>
        <w:spacing w:before="41"/>
        <w:ind w:left="101"/>
        <w:rPr>
          <w:b/>
          <w:sz w:val="24"/>
        </w:rPr>
      </w:pPr>
      <w:r w:rsidRPr="007D79D7">
        <w:rPr>
          <w:b/>
          <w:sz w:val="24"/>
        </w:rPr>
        <w:t>Associate</w:t>
      </w:r>
      <w:r w:rsidRPr="007D79D7">
        <w:rPr>
          <w:b/>
          <w:spacing w:val="-3"/>
          <w:sz w:val="24"/>
        </w:rPr>
        <w:t xml:space="preserve"> </w:t>
      </w:r>
      <w:r w:rsidRPr="007D79D7">
        <w:rPr>
          <w:b/>
          <w:sz w:val="24"/>
        </w:rPr>
        <w:t>Professor</w:t>
      </w:r>
      <w:r w:rsidRPr="007D79D7">
        <w:rPr>
          <w:b/>
          <w:sz w:val="24"/>
          <w:lang w:val="en-IN"/>
        </w:rPr>
        <w:t xml:space="preserve">                                                                              Professor</w:t>
      </w:r>
      <w:r w:rsidRPr="007D79D7">
        <w:rPr>
          <w:b/>
          <w:sz w:val="24"/>
        </w:rPr>
        <w:tab/>
      </w:r>
    </w:p>
    <w:p w14:paraId="33967D51" w14:textId="77777777" w:rsidR="00F11F2E" w:rsidRPr="007D79D7" w:rsidRDefault="00F11F2E" w:rsidP="00F11F2E">
      <w:pPr>
        <w:pStyle w:val="Heading4"/>
        <w:tabs>
          <w:tab w:val="left" w:pos="6708"/>
        </w:tabs>
        <w:spacing w:before="43"/>
      </w:pPr>
      <w:r w:rsidRPr="007D79D7">
        <w:t>Project Guide &amp; Co-Ordinator</w:t>
      </w:r>
      <w:r w:rsidRPr="007D79D7">
        <w:rPr>
          <w:lang w:val="en-IN"/>
        </w:rPr>
        <w:t xml:space="preserve">                                                          </w:t>
      </w:r>
      <w:r w:rsidRPr="007D79D7">
        <w:t>Project Co-Ordinator</w:t>
      </w:r>
      <w:r w:rsidRPr="007D79D7">
        <w:rPr>
          <w:lang w:val="en-IN"/>
        </w:rPr>
        <w:t xml:space="preserve">                          </w:t>
      </w:r>
    </w:p>
    <w:p w14:paraId="2F5252B6" w14:textId="77777777" w:rsidR="00F11F2E" w:rsidRDefault="00F11F2E" w:rsidP="00F11F2E">
      <w:pPr>
        <w:tabs>
          <w:tab w:val="left" w:pos="6743"/>
        </w:tabs>
        <w:spacing w:before="41"/>
        <w:ind w:left="101"/>
        <w:rPr>
          <w:b/>
          <w:sz w:val="24"/>
        </w:rPr>
      </w:pPr>
      <w:r w:rsidRPr="007D79D7">
        <w:rPr>
          <w:b/>
          <w:sz w:val="24"/>
        </w:rPr>
        <w:t>Dept.</w:t>
      </w:r>
      <w:r w:rsidRPr="007D79D7">
        <w:rPr>
          <w:b/>
          <w:spacing w:val="-1"/>
          <w:sz w:val="24"/>
        </w:rPr>
        <w:t xml:space="preserve"> </w:t>
      </w:r>
      <w:r w:rsidRPr="007D79D7">
        <w:rPr>
          <w:b/>
          <w:sz w:val="24"/>
        </w:rPr>
        <w:t>of</w:t>
      </w:r>
      <w:r w:rsidRPr="007D79D7">
        <w:rPr>
          <w:b/>
          <w:spacing w:val="-2"/>
          <w:sz w:val="24"/>
        </w:rPr>
        <w:t xml:space="preserve"> </w:t>
      </w:r>
      <w:r w:rsidRPr="007D79D7">
        <w:rPr>
          <w:b/>
          <w:sz w:val="24"/>
        </w:rPr>
        <w:t>CS&amp;E</w:t>
      </w:r>
      <w:r w:rsidRPr="007D79D7">
        <w:rPr>
          <w:b/>
          <w:sz w:val="24"/>
          <w:lang w:val="en-IN"/>
        </w:rPr>
        <w:t xml:space="preserve">                                   </w:t>
      </w:r>
      <w:r w:rsidRPr="007D79D7">
        <w:rPr>
          <w:b/>
          <w:sz w:val="24"/>
        </w:rPr>
        <w:tab/>
        <w:t>Dept. of CS&amp;E</w:t>
      </w:r>
    </w:p>
    <w:p w14:paraId="043BD222" w14:textId="77777777" w:rsidR="00F11F2E" w:rsidRDefault="00F11F2E" w:rsidP="00F11F2E">
      <w:pPr>
        <w:tabs>
          <w:tab w:val="left" w:pos="6743"/>
        </w:tabs>
        <w:spacing w:before="41"/>
        <w:ind w:left="101"/>
        <w:rPr>
          <w:b/>
          <w:sz w:val="24"/>
        </w:rPr>
      </w:pPr>
    </w:p>
    <w:p w14:paraId="05F916CE" w14:textId="77777777" w:rsidR="00F11F2E" w:rsidRPr="007D79D7" w:rsidRDefault="00F11F2E" w:rsidP="00F11F2E">
      <w:pPr>
        <w:tabs>
          <w:tab w:val="left" w:pos="6743"/>
        </w:tabs>
        <w:spacing w:before="41"/>
        <w:ind w:left="101"/>
        <w:rPr>
          <w:b/>
          <w:sz w:val="20"/>
        </w:rPr>
      </w:pPr>
    </w:p>
    <w:p w14:paraId="3FEC9602" w14:textId="77777777" w:rsidR="00F11F2E" w:rsidRPr="007D79D7" w:rsidRDefault="00F11F2E" w:rsidP="00F11F2E">
      <w:pPr>
        <w:pStyle w:val="BodyText"/>
        <w:rPr>
          <w:b/>
          <w:sz w:val="20"/>
        </w:rPr>
      </w:pPr>
    </w:p>
    <w:p w14:paraId="724394E7" w14:textId="77777777" w:rsidR="00F11F2E" w:rsidRPr="007D79D7" w:rsidRDefault="00F11F2E" w:rsidP="00F11F2E">
      <w:pPr>
        <w:pStyle w:val="BodyText"/>
        <w:spacing w:before="3"/>
        <w:rPr>
          <w:b/>
          <w:sz w:val="10"/>
        </w:rPr>
      </w:pPr>
      <w:r w:rsidRPr="007D79D7">
        <w:rPr>
          <w:noProof/>
        </w:rPr>
        <mc:AlternateContent>
          <mc:Choice Requires="wps">
            <w:drawing>
              <wp:anchor distT="0" distB="0" distL="114300" distR="114300" simplePos="0" relativeHeight="251734016" behindDoc="1" locked="0" layoutInCell="1" allowOverlap="1" wp14:anchorId="4A75642D" wp14:editId="1490FFE5">
                <wp:simplePos x="0" y="0"/>
                <wp:positionH relativeFrom="page">
                  <wp:posOffset>826135</wp:posOffset>
                </wp:positionH>
                <wp:positionV relativeFrom="paragraph">
                  <wp:posOffset>104775</wp:posOffset>
                </wp:positionV>
                <wp:extent cx="1600200" cy="1270"/>
                <wp:effectExtent l="0" t="0" r="0" b="0"/>
                <wp:wrapTopAndBottom/>
                <wp:docPr id="60" name="Freeform 6"/>
                <wp:cNvGraphicFramePr/>
                <a:graphic xmlns:a="http://schemas.openxmlformats.org/drawingml/2006/main">
                  <a:graphicData uri="http://schemas.microsoft.com/office/word/2010/wordprocessingShape">
                    <wps:wsp>
                      <wps:cNvSpPr/>
                      <wps:spPr bwMode="auto">
                        <a:xfrm>
                          <a:off x="0" y="0"/>
                          <a:ext cx="1600200" cy="1270"/>
                        </a:xfrm>
                        <a:custGeom>
                          <a:avLst/>
                          <a:gdLst>
                            <a:gd name="T0" fmla="+- 0 1301 1301"/>
                            <a:gd name="T1" fmla="*/ T0 w 2520"/>
                            <a:gd name="T2" fmla="+- 0 3821 1301"/>
                            <a:gd name="T3" fmla="*/ T2 w 2520"/>
                          </a:gdLst>
                          <a:ahLst/>
                          <a:cxnLst>
                            <a:cxn ang="0">
                              <a:pos x="T1" y="0"/>
                            </a:cxn>
                            <a:cxn ang="0">
                              <a:pos x="T3" y="0"/>
                            </a:cxn>
                          </a:cxnLst>
                          <a:rect l="0" t="0" r="r" b="b"/>
                          <a:pathLst>
                            <a:path w="2520">
                              <a:moveTo>
                                <a:pt x="0" y="0"/>
                              </a:moveTo>
                              <a:lnTo>
                                <a:pt x="252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0BD480AD" id="Freeform 6" o:spid="_x0000_s1026" style="position:absolute;margin-left:65.05pt;margin-top:8.25pt;width:126pt;height:.1pt;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" path="m,l2520,e" filled="f" strokeweight=".26669mm">
                <v:path arrowok="t" o:connecttype="custom" o:connectlocs="0,0;1600200,0" o:connectangles="0,0"/>
                <w10:wrap type="topAndBottom" anchorx="page"/>
              </v:shape>
            </w:pict>
          </mc:Fallback>
        </mc:AlternateContent>
      </w:r>
      <w:r w:rsidRPr="007D79D7">
        <w:rPr>
          <w:noProof/>
        </w:rPr>
        <mc:AlternateContent>
          <mc:Choice Requires="wps">
            <w:drawing>
              <wp:anchor distT="0" distB="0" distL="114300" distR="114300" simplePos="0" relativeHeight="251735040" behindDoc="1" locked="0" layoutInCell="1" allowOverlap="1" wp14:anchorId="19B5BD19" wp14:editId="6C2437CE">
                <wp:simplePos x="0" y="0"/>
                <wp:positionH relativeFrom="page">
                  <wp:posOffset>4865370</wp:posOffset>
                </wp:positionH>
                <wp:positionV relativeFrom="paragraph">
                  <wp:posOffset>104775</wp:posOffset>
                </wp:positionV>
                <wp:extent cx="1828800" cy="1270"/>
                <wp:effectExtent l="0" t="0" r="0" b="0"/>
                <wp:wrapTopAndBottom/>
                <wp:docPr id="61" name="Freeform 7"/>
                <wp:cNvGraphicFramePr/>
                <a:graphic xmlns:a="http://schemas.openxmlformats.org/drawingml/2006/main">
                  <a:graphicData uri="http://schemas.microsoft.com/office/word/2010/wordprocessingShape">
                    <wps:wsp>
                      <wps:cNvSpPr/>
                      <wps:spPr bwMode="auto">
                        <a:xfrm>
                          <a:off x="0" y="0"/>
                          <a:ext cx="1828800" cy="1270"/>
                        </a:xfrm>
                        <a:custGeom>
                          <a:avLst/>
                          <a:gdLst>
                            <a:gd name="T0" fmla="+- 0 7662 7662"/>
                            <a:gd name="T1" fmla="*/ T0 w 2880"/>
                            <a:gd name="T2" fmla="+- 0 10542 7662"/>
                            <a:gd name="T3" fmla="*/ T2 w 2880"/>
                          </a:gdLst>
                          <a:ahLst/>
                          <a:cxnLst>
                            <a:cxn ang="0">
                              <a:pos x="T1" y="0"/>
                            </a:cxn>
                            <a:cxn ang="0">
                              <a:pos x="T3" y="0"/>
                            </a:cxn>
                          </a:cxnLst>
                          <a:rect l="0" t="0" r="r" b="b"/>
                          <a:pathLst>
                            <a:path w="2880">
                              <a:moveTo>
                                <a:pt x="0" y="0"/>
                              </a:moveTo>
                              <a:lnTo>
                                <a:pt x="288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2E4122E3" id="Freeform 7" o:spid="_x0000_s1026" style="position:absolute;margin-left:383.1pt;margin-top:8.25pt;width:2in;height:.1pt;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" path="m,l2880,e" filled="f" strokeweight=".26669mm">
                <v:path arrowok="t" o:connecttype="custom" o:connectlocs="0,0;1828800,0" o:connectangles="0,0"/>
                <w10:wrap type="topAndBottom" anchorx="page"/>
              </v:shape>
            </w:pict>
          </mc:Fallback>
        </mc:AlternateContent>
      </w:r>
    </w:p>
    <w:p w14:paraId="25B45B61" w14:textId="77777777" w:rsidR="00F11F2E" w:rsidRPr="007D79D7" w:rsidRDefault="00F11F2E" w:rsidP="00F11F2E">
      <w:pPr>
        <w:pStyle w:val="Heading4"/>
        <w:tabs>
          <w:tab w:val="left" w:pos="6702"/>
        </w:tabs>
        <w:spacing w:before="14"/>
      </w:pPr>
      <w:r w:rsidRPr="007D79D7">
        <w:t>Dr.</w:t>
      </w:r>
      <w:r w:rsidRPr="007D79D7">
        <w:rPr>
          <w:spacing w:val="-1"/>
        </w:rPr>
        <w:t xml:space="preserve"> </w:t>
      </w:r>
      <w:r w:rsidRPr="007D79D7">
        <w:t>UJWAL</w:t>
      </w:r>
      <w:r w:rsidRPr="007D79D7">
        <w:rPr>
          <w:spacing w:val="-1"/>
        </w:rPr>
        <w:t xml:space="preserve"> </w:t>
      </w:r>
      <w:r w:rsidRPr="007D79D7">
        <w:t>U.</w:t>
      </w:r>
      <w:r>
        <w:t xml:space="preserve"> </w:t>
      </w:r>
      <w:r w:rsidRPr="007D79D7">
        <w:t>J</w:t>
      </w:r>
      <w:r w:rsidRPr="007D79D7">
        <w:tab/>
        <w:t>Dr.</w:t>
      </w:r>
      <w:r w:rsidRPr="007D79D7">
        <w:rPr>
          <w:spacing w:val="-1"/>
        </w:rPr>
        <w:t xml:space="preserve"> </w:t>
      </w:r>
      <w:r w:rsidRPr="007D79D7">
        <w:t>SURESHA</w:t>
      </w:r>
      <w:r w:rsidRPr="007D79D7">
        <w:rPr>
          <w:spacing w:val="-1"/>
        </w:rPr>
        <w:t xml:space="preserve"> </w:t>
      </w:r>
      <w:r w:rsidRPr="007D79D7">
        <w:t>V</w:t>
      </w:r>
    </w:p>
    <w:p w14:paraId="13225CA7" w14:textId="77777777" w:rsidR="00F11F2E" w:rsidRPr="007D79D7" w:rsidRDefault="00F11F2E" w:rsidP="00F11F2E">
      <w:pPr>
        <w:tabs>
          <w:tab w:val="left" w:pos="6729"/>
        </w:tabs>
        <w:spacing w:before="40"/>
        <w:ind w:left="101"/>
        <w:rPr>
          <w:b/>
          <w:sz w:val="24"/>
        </w:rPr>
      </w:pPr>
      <w:r w:rsidRPr="007D79D7">
        <w:rPr>
          <w:b/>
          <w:sz w:val="24"/>
        </w:rPr>
        <w:t>Head</w:t>
      </w:r>
      <w:r w:rsidRPr="007D79D7">
        <w:rPr>
          <w:b/>
          <w:spacing w:val="-1"/>
          <w:sz w:val="24"/>
        </w:rPr>
        <w:t xml:space="preserve"> </w:t>
      </w:r>
      <w:r w:rsidRPr="007D79D7">
        <w:rPr>
          <w:b/>
          <w:sz w:val="24"/>
        </w:rPr>
        <w:t>of the</w:t>
      </w:r>
      <w:r w:rsidRPr="007D79D7">
        <w:rPr>
          <w:b/>
          <w:spacing w:val="-2"/>
          <w:sz w:val="24"/>
        </w:rPr>
        <w:t xml:space="preserve"> </w:t>
      </w:r>
      <w:r w:rsidRPr="007D79D7">
        <w:rPr>
          <w:b/>
          <w:sz w:val="24"/>
        </w:rPr>
        <w:t>Department</w:t>
      </w:r>
      <w:r w:rsidRPr="007D79D7">
        <w:rPr>
          <w:b/>
          <w:sz w:val="24"/>
        </w:rPr>
        <w:tab/>
      </w:r>
      <w:proofErr w:type="gramStart"/>
      <w:r w:rsidRPr="007D79D7">
        <w:rPr>
          <w:b/>
          <w:sz w:val="24"/>
        </w:rPr>
        <w:t>The</w:t>
      </w:r>
      <w:proofErr w:type="gramEnd"/>
      <w:r w:rsidRPr="007D79D7">
        <w:rPr>
          <w:b/>
          <w:spacing w:val="-1"/>
          <w:sz w:val="24"/>
        </w:rPr>
        <w:t xml:space="preserve"> </w:t>
      </w:r>
      <w:r w:rsidRPr="007D79D7">
        <w:rPr>
          <w:b/>
          <w:sz w:val="24"/>
        </w:rPr>
        <w:t>Principal</w:t>
      </w:r>
    </w:p>
    <w:p w14:paraId="28491FED" w14:textId="77777777" w:rsidR="00F11F2E" w:rsidRPr="007D79D7" w:rsidRDefault="00F11F2E" w:rsidP="00F11F2E">
      <w:pPr>
        <w:pStyle w:val="Heading4"/>
        <w:tabs>
          <w:tab w:val="left" w:pos="6743"/>
        </w:tabs>
        <w:spacing w:before="41"/>
      </w:pPr>
      <w:r w:rsidRPr="007D79D7">
        <w:t>Dept.</w:t>
      </w:r>
      <w:r w:rsidRPr="007D79D7">
        <w:rPr>
          <w:spacing w:val="-1"/>
        </w:rPr>
        <w:t xml:space="preserve"> </w:t>
      </w:r>
      <w:r w:rsidRPr="007D79D7">
        <w:t>of</w:t>
      </w:r>
      <w:r w:rsidRPr="007D79D7">
        <w:rPr>
          <w:spacing w:val="-2"/>
        </w:rPr>
        <w:t xml:space="preserve"> </w:t>
      </w:r>
      <w:r w:rsidRPr="007D79D7">
        <w:t>CS&amp;E</w:t>
      </w:r>
      <w:r w:rsidRPr="007D79D7">
        <w:tab/>
        <w:t>KVGCE,</w:t>
      </w:r>
      <w:r w:rsidRPr="007D79D7">
        <w:rPr>
          <w:spacing w:val="-1"/>
        </w:rPr>
        <w:t xml:space="preserve"> </w:t>
      </w:r>
      <w:r w:rsidRPr="007D79D7">
        <w:t>Sullia</w:t>
      </w:r>
    </w:p>
    <w:p w14:paraId="185A95DA" w14:textId="77777777" w:rsidR="00F11F2E" w:rsidRPr="007D79D7" w:rsidRDefault="00F11F2E" w:rsidP="00F11F2E">
      <w:pPr>
        <w:pStyle w:val="BodyText"/>
        <w:spacing w:before="4"/>
        <w:rPr>
          <w:b/>
          <w:sz w:val="31"/>
        </w:rPr>
      </w:pPr>
    </w:p>
    <w:p w14:paraId="66337BFF" w14:textId="77777777" w:rsidR="00F11F2E" w:rsidRPr="007D79D7" w:rsidRDefault="00F11F2E" w:rsidP="00F11F2E">
      <w:pPr>
        <w:tabs>
          <w:tab w:val="left" w:pos="6589"/>
        </w:tabs>
        <w:spacing w:line="276" w:lineRule="auto"/>
        <w:ind w:left="101" w:right="850"/>
        <w:rPr>
          <w:b/>
          <w:sz w:val="24"/>
        </w:rPr>
      </w:pPr>
      <w:r w:rsidRPr="007D79D7">
        <w:rPr>
          <w:b/>
          <w:sz w:val="24"/>
        </w:rPr>
        <w:t>Name</w:t>
      </w:r>
      <w:r w:rsidRPr="007D79D7">
        <w:rPr>
          <w:b/>
          <w:spacing w:val="-2"/>
          <w:sz w:val="24"/>
        </w:rPr>
        <w:t xml:space="preserve"> </w:t>
      </w:r>
      <w:r w:rsidRPr="007D79D7">
        <w:rPr>
          <w:b/>
          <w:sz w:val="24"/>
        </w:rPr>
        <w:t>of the</w:t>
      </w:r>
      <w:r w:rsidRPr="007D79D7">
        <w:rPr>
          <w:b/>
          <w:spacing w:val="-2"/>
          <w:sz w:val="24"/>
        </w:rPr>
        <w:t xml:space="preserve"> </w:t>
      </w:r>
      <w:r w:rsidRPr="007D79D7">
        <w:rPr>
          <w:b/>
          <w:sz w:val="24"/>
        </w:rPr>
        <w:t>Examiners</w:t>
      </w:r>
      <w:r w:rsidRPr="007D79D7">
        <w:rPr>
          <w:b/>
          <w:sz w:val="24"/>
        </w:rPr>
        <w:tab/>
        <w:t>Signature with Date</w:t>
      </w:r>
      <w:r w:rsidRPr="007D79D7">
        <w:rPr>
          <w:b/>
          <w:spacing w:val="-57"/>
          <w:sz w:val="24"/>
        </w:rPr>
        <w:t xml:space="preserve"> </w:t>
      </w:r>
      <w:r w:rsidRPr="007D79D7">
        <w:rPr>
          <w:b/>
          <w:sz w:val="24"/>
        </w:rPr>
        <w:t>1.</w:t>
      </w:r>
    </w:p>
    <w:p w14:paraId="6028E17E" w14:textId="77777777" w:rsidR="00F11F2E" w:rsidRPr="007D79D7" w:rsidRDefault="00F11F2E" w:rsidP="00F11F2E">
      <w:pPr>
        <w:pStyle w:val="BodyText"/>
        <w:spacing w:before="5"/>
        <w:rPr>
          <w:b/>
          <w:sz w:val="27"/>
        </w:rPr>
      </w:pPr>
    </w:p>
    <w:p w14:paraId="1B5F8248" w14:textId="17A0B35E" w:rsidR="00F11F2E" w:rsidRDefault="00F11F2E" w:rsidP="00F11F2E">
      <w:pPr>
        <w:pStyle w:val="Heading4"/>
      </w:pPr>
      <w:r w:rsidRPr="007D79D7">
        <w:t>2.</w:t>
      </w:r>
    </w:p>
    <w:p w14:paraId="0B0DE396" w14:textId="77777777" w:rsidR="00F11F2E" w:rsidRPr="00F11F2E" w:rsidRDefault="00F11F2E" w:rsidP="00F11F2E"/>
    <w:p w14:paraId="047437E4" w14:textId="7990E7D6" w:rsidR="00F11F2E" w:rsidRDefault="00F11F2E" w:rsidP="00F11F2E"/>
    <w:p w14:paraId="471AFDEB" w14:textId="718BFFE7" w:rsidR="00F11F2E" w:rsidRDefault="00F11F2E" w:rsidP="00F11F2E"/>
    <w:p w14:paraId="4DA74F1D" w14:textId="77777777" w:rsidR="00F11F2E" w:rsidRPr="007D79D7" w:rsidRDefault="00F11F2E" w:rsidP="00F11F2E">
      <w:pPr>
        <w:pStyle w:val="Heading1"/>
        <w:spacing w:before="60"/>
        <w:ind w:left="386"/>
      </w:pPr>
      <w:r w:rsidRPr="007D79D7">
        <w:rPr>
          <w:noProof/>
        </w:rPr>
        <w:lastRenderedPageBreak/>
        <mc:AlternateContent>
          <mc:Choice Requires="wps">
            <w:drawing>
              <wp:anchor distT="0" distB="0" distL="114300" distR="114300" simplePos="0" relativeHeight="251739136" behindDoc="1" locked="0" layoutInCell="1" allowOverlap="1" wp14:anchorId="0A0C4BDA" wp14:editId="14C69AAD">
                <wp:simplePos x="0" y="0"/>
                <wp:positionH relativeFrom="page">
                  <wp:posOffset>304800</wp:posOffset>
                </wp:positionH>
                <wp:positionV relativeFrom="page">
                  <wp:posOffset>304165</wp:posOffset>
                </wp:positionV>
                <wp:extent cx="6955790" cy="10086340"/>
                <wp:effectExtent l="0" t="0" r="0" b="0"/>
                <wp:wrapNone/>
                <wp:docPr id="63" name="AutoShape 3"/>
                <wp:cNvGraphicFramePr/>
                <a:graphic xmlns:a="http://schemas.openxmlformats.org/drawingml/2006/main">
                  <a:graphicData uri="http://schemas.microsoft.com/office/word/2010/wordprocessingShape">
                    <wps:wsp>
                      <wps:cNvSpPr/>
                      <wps:spPr bwMode="auto">
                        <a:xfrm>
                          <a:off x="0" y="0"/>
                          <a:ext cx="6955790" cy="10086340"/>
                        </a:xfrm>
                        <a:custGeom>
                          <a:avLst/>
                          <a:gdLst>
                            <a:gd name="T0" fmla="+- 0 569 480"/>
                            <a:gd name="T1" fmla="*/ T0 w 10954"/>
                            <a:gd name="T2" fmla="+- 0 554 480"/>
                            <a:gd name="T3" fmla="*/ 554 h 15884"/>
                            <a:gd name="T4" fmla="+- 0 554 480"/>
                            <a:gd name="T5" fmla="*/ T4 w 10954"/>
                            <a:gd name="T6" fmla="+- 0 554 480"/>
                            <a:gd name="T7" fmla="*/ 554 h 15884"/>
                            <a:gd name="T8" fmla="+- 0 554 480"/>
                            <a:gd name="T9" fmla="*/ T8 w 10954"/>
                            <a:gd name="T10" fmla="+- 0 569 480"/>
                            <a:gd name="T11" fmla="*/ 569 h 15884"/>
                            <a:gd name="T12" fmla="+- 0 554 480"/>
                            <a:gd name="T13" fmla="*/ T12 w 10954"/>
                            <a:gd name="T14" fmla="+- 0 16274 480"/>
                            <a:gd name="T15" fmla="*/ 16274 h 15884"/>
                            <a:gd name="T16" fmla="+- 0 554 480"/>
                            <a:gd name="T17" fmla="*/ T16 w 10954"/>
                            <a:gd name="T18" fmla="+- 0 16334 480"/>
                            <a:gd name="T19" fmla="*/ 16334 h 15884"/>
                            <a:gd name="T20" fmla="+- 0 569 480"/>
                            <a:gd name="T21" fmla="*/ T20 w 10954"/>
                            <a:gd name="T22" fmla="+- 0 16334 480"/>
                            <a:gd name="T23" fmla="*/ 16334 h 15884"/>
                            <a:gd name="T24" fmla="+- 0 569 480"/>
                            <a:gd name="T25" fmla="*/ T24 w 10954"/>
                            <a:gd name="T26" fmla="+- 0 16274 480"/>
                            <a:gd name="T27" fmla="*/ 16274 h 15884"/>
                            <a:gd name="T28" fmla="+- 0 569 480"/>
                            <a:gd name="T29" fmla="*/ T28 w 10954"/>
                            <a:gd name="T30" fmla="+- 0 569 480"/>
                            <a:gd name="T31" fmla="*/ 569 h 15884"/>
                            <a:gd name="T32" fmla="+- 0 569 480"/>
                            <a:gd name="T33" fmla="*/ T32 w 10954"/>
                            <a:gd name="T34" fmla="+- 0 554 480"/>
                            <a:gd name="T35" fmla="*/ 554 h 15884"/>
                            <a:gd name="T36" fmla="+- 0 11405 480"/>
                            <a:gd name="T37" fmla="*/ T36 w 10954"/>
                            <a:gd name="T38" fmla="+- 0 554 480"/>
                            <a:gd name="T39" fmla="*/ 554 h 15884"/>
                            <a:gd name="T40" fmla="+- 0 11345 480"/>
                            <a:gd name="T41" fmla="*/ T40 w 10954"/>
                            <a:gd name="T42" fmla="+- 0 554 480"/>
                            <a:gd name="T43" fmla="*/ 554 h 15884"/>
                            <a:gd name="T44" fmla="+- 0 569 480"/>
                            <a:gd name="T45" fmla="*/ T44 w 10954"/>
                            <a:gd name="T46" fmla="+- 0 554 480"/>
                            <a:gd name="T47" fmla="*/ 554 h 15884"/>
                            <a:gd name="T48" fmla="+- 0 569 480"/>
                            <a:gd name="T49" fmla="*/ T48 w 10954"/>
                            <a:gd name="T50" fmla="+- 0 569 480"/>
                            <a:gd name="T51" fmla="*/ 569 h 15884"/>
                            <a:gd name="T52" fmla="+- 0 11345 480"/>
                            <a:gd name="T53" fmla="*/ T52 w 10954"/>
                            <a:gd name="T54" fmla="+- 0 569 480"/>
                            <a:gd name="T55" fmla="*/ 569 h 15884"/>
                            <a:gd name="T56" fmla="+- 0 11345 480"/>
                            <a:gd name="T57" fmla="*/ T56 w 10954"/>
                            <a:gd name="T58" fmla="+- 0 16274 480"/>
                            <a:gd name="T59" fmla="*/ 16274 h 15884"/>
                            <a:gd name="T60" fmla="+- 0 569 480"/>
                            <a:gd name="T61" fmla="*/ T60 w 10954"/>
                            <a:gd name="T62" fmla="+- 0 16274 480"/>
                            <a:gd name="T63" fmla="*/ 16274 h 15884"/>
                            <a:gd name="T64" fmla="+- 0 569 480"/>
                            <a:gd name="T65" fmla="*/ T64 w 10954"/>
                            <a:gd name="T66" fmla="+- 0 16334 480"/>
                            <a:gd name="T67" fmla="*/ 16334 h 15884"/>
                            <a:gd name="T68" fmla="+- 0 11345 480"/>
                            <a:gd name="T69" fmla="*/ T68 w 10954"/>
                            <a:gd name="T70" fmla="+- 0 16334 480"/>
                            <a:gd name="T71" fmla="*/ 16334 h 15884"/>
                            <a:gd name="T72" fmla="+- 0 11405 480"/>
                            <a:gd name="T73" fmla="*/ T72 w 10954"/>
                            <a:gd name="T74" fmla="+- 0 16334 480"/>
                            <a:gd name="T75" fmla="*/ 16334 h 15884"/>
                            <a:gd name="T76" fmla="+- 0 11405 480"/>
                            <a:gd name="T77" fmla="*/ T76 w 10954"/>
                            <a:gd name="T78" fmla="+- 0 16274 480"/>
                            <a:gd name="T79" fmla="*/ 16274 h 15884"/>
                            <a:gd name="T80" fmla="+- 0 11405 480"/>
                            <a:gd name="T81" fmla="*/ T80 w 10954"/>
                            <a:gd name="T82" fmla="+- 0 569 480"/>
                            <a:gd name="T83" fmla="*/ 569 h 15884"/>
                            <a:gd name="T84" fmla="+- 0 11405 480"/>
                            <a:gd name="T85" fmla="*/ T84 w 10954"/>
                            <a:gd name="T86" fmla="+- 0 554 480"/>
                            <a:gd name="T87" fmla="*/ 554 h 15884"/>
                            <a:gd name="T88" fmla="+- 0 11434 480"/>
                            <a:gd name="T89" fmla="*/ T88 w 10954"/>
                            <a:gd name="T90" fmla="+- 0 480 480"/>
                            <a:gd name="T91" fmla="*/ 480 h 15884"/>
                            <a:gd name="T92" fmla="+- 0 11434 480"/>
                            <a:gd name="T93" fmla="*/ T92 w 10954"/>
                            <a:gd name="T94" fmla="+- 0 480 480"/>
                            <a:gd name="T95" fmla="*/ 480 h 15884"/>
                            <a:gd name="T96" fmla="+- 0 11419 480"/>
                            <a:gd name="T97" fmla="*/ T96 w 10954"/>
                            <a:gd name="T98" fmla="+- 0 480 480"/>
                            <a:gd name="T99" fmla="*/ 480 h 15884"/>
                            <a:gd name="T100" fmla="+- 0 11419 480"/>
                            <a:gd name="T101" fmla="*/ T100 w 10954"/>
                            <a:gd name="T102" fmla="+- 0 540 480"/>
                            <a:gd name="T103" fmla="*/ 540 h 15884"/>
                            <a:gd name="T104" fmla="+- 0 11419 480"/>
                            <a:gd name="T105" fmla="*/ T104 w 10954"/>
                            <a:gd name="T106" fmla="+- 0 569 480"/>
                            <a:gd name="T107" fmla="*/ 569 h 15884"/>
                            <a:gd name="T108" fmla="+- 0 11419 480"/>
                            <a:gd name="T109" fmla="*/ T108 w 10954"/>
                            <a:gd name="T110" fmla="+- 0 16274 480"/>
                            <a:gd name="T111" fmla="*/ 16274 h 15884"/>
                            <a:gd name="T112" fmla="+- 0 11419 480"/>
                            <a:gd name="T113" fmla="*/ T112 w 10954"/>
                            <a:gd name="T114" fmla="+- 0 16349 480"/>
                            <a:gd name="T115" fmla="*/ 16349 h 15884"/>
                            <a:gd name="T116" fmla="+- 0 11345 480"/>
                            <a:gd name="T117" fmla="*/ T116 w 10954"/>
                            <a:gd name="T118" fmla="+- 0 16349 480"/>
                            <a:gd name="T119" fmla="*/ 16349 h 15884"/>
                            <a:gd name="T120" fmla="+- 0 569 480"/>
                            <a:gd name="T121" fmla="*/ T120 w 10954"/>
                            <a:gd name="T122" fmla="+- 0 16349 480"/>
                            <a:gd name="T123" fmla="*/ 16349 h 15884"/>
                            <a:gd name="T124" fmla="+- 0 540 480"/>
                            <a:gd name="T125" fmla="*/ T124 w 10954"/>
                            <a:gd name="T126" fmla="+- 0 16349 480"/>
                            <a:gd name="T127" fmla="*/ 16349 h 15884"/>
                            <a:gd name="T128" fmla="+- 0 540 480"/>
                            <a:gd name="T129" fmla="*/ T128 w 10954"/>
                            <a:gd name="T130" fmla="+- 0 16274 480"/>
                            <a:gd name="T131" fmla="*/ 16274 h 15884"/>
                            <a:gd name="T132" fmla="+- 0 540 480"/>
                            <a:gd name="T133" fmla="*/ T132 w 10954"/>
                            <a:gd name="T134" fmla="+- 0 569 480"/>
                            <a:gd name="T135" fmla="*/ 569 h 15884"/>
                            <a:gd name="T136" fmla="+- 0 540 480"/>
                            <a:gd name="T137" fmla="*/ T136 w 10954"/>
                            <a:gd name="T138" fmla="+- 0 540 480"/>
                            <a:gd name="T139" fmla="*/ 540 h 15884"/>
                            <a:gd name="T140" fmla="+- 0 569 480"/>
                            <a:gd name="T141" fmla="*/ T140 w 10954"/>
                            <a:gd name="T142" fmla="+- 0 540 480"/>
                            <a:gd name="T143" fmla="*/ 540 h 15884"/>
                            <a:gd name="T144" fmla="+- 0 11345 480"/>
                            <a:gd name="T145" fmla="*/ T144 w 10954"/>
                            <a:gd name="T146" fmla="+- 0 540 480"/>
                            <a:gd name="T147" fmla="*/ 540 h 15884"/>
                            <a:gd name="T148" fmla="+- 0 11419 480"/>
                            <a:gd name="T149" fmla="*/ T148 w 10954"/>
                            <a:gd name="T150" fmla="+- 0 540 480"/>
                            <a:gd name="T151" fmla="*/ 540 h 15884"/>
                            <a:gd name="T152" fmla="+- 0 11419 480"/>
                            <a:gd name="T153" fmla="*/ T152 w 10954"/>
                            <a:gd name="T154" fmla="+- 0 480 480"/>
                            <a:gd name="T155" fmla="*/ 480 h 15884"/>
                            <a:gd name="T156" fmla="+- 0 11345 480"/>
                            <a:gd name="T157" fmla="*/ T156 w 10954"/>
                            <a:gd name="T158" fmla="+- 0 480 480"/>
                            <a:gd name="T159" fmla="*/ 480 h 15884"/>
                            <a:gd name="T160" fmla="+- 0 569 480"/>
                            <a:gd name="T161" fmla="*/ T160 w 10954"/>
                            <a:gd name="T162" fmla="+- 0 480 480"/>
                            <a:gd name="T163" fmla="*/ 480 h 15884"/>
                            <a:gd name="T164" fmla="+- 0 540 480"/>
                            <a:gd name="T165" fmla="*/ T164 w 10954"/>
                            <a:gd name="T166" fmla="+- 0 480 480"/>
                            <a:gd name="T167" fmla="*/ 480 h 15884"/>
                            <a:gd name="T168" fmla="+- 0 480 480"/>
                            <a:gd name="T169" fmla="*/ T168 w 10954"/>
                            <a:gd name="T170" fmla="+- 0 480 480"/>
                            <a:gd name="T171" fmla="*/ 480 h 15884"/>
                            <a:gd name="T172" fmla="+- 0 480 480"/>
                            <a:gd name="T173" fmla="*/ T172 w 10954"/>
                            <a:gd name="T174" fmla="+- 0 540 480"/>
                            <a:gd name="T175" fmla="*/ 540 h 15884"/>
                            <a:gd name="T176" fmla="+- 0 480 480"/>
                            <a:gd name="T177" fmla="*/ T176 w 10954"/>
                            <a:gd name="T178" fmla="+- 0 569 480"/>
                            <a:gd name="T179" fmla="*/ 569 h 15884"/>
                            <a:gd name="T180" fmla="+- 0 480 480"/>
                            <a:gd name="T181" fmla="*/ T180 w 10954"/>
                            <a:gd name="T182" fmla="+- 0 16274 480"/>
                            <a:gd name="T183" fmla="*/ 16274 h 15884"/>
                            <a:gd name="T184" fmla="+- 0 480 480"/>
                            <a:gd name="T185" fmla="*/ T184 w 10954"/>
                            <a:gd name="T186" fmla="+- 0 16349 480"/>
                            <a:gd name="T187" fmla="*/ 16349 h 15884"/>
                            <a:gd name="T188" fmla="+- 0 480 480"/>
                            <a:gd name="T189" fmla="*/ T188 w 10954"/>
                            <a:gd name="T190" fmla="+- 0 16363 480"/>
                            <a:gd name="T191" fmla="*/ 16363 h 15884"/>
                            <a:gd name="T192" fmla="+- 0 540 480"/>
                            <a:gd name="T193" fmla="*/ T192 w 10954"/>
                            <a:gd name="T194" fmla="+- 0 16363 480"/>
                            <a:gd name="T195" fmla="*/ 16363 h 15884"/>
                            <a:gd name="T196" fmla="+- 0 569 480"/>
                            <a:gd name="T197" fmla="*/ T196 w 10954"/>
                            <a:gd name="T198" fmla="+- 0 16363 480"/>
                            <a:gd name="T199" fmla="*/ 16363 h 15884"/>
                            <a:gd name="T200" fmla="+- 0 11345 480"/>
                            <a:gd name="T201" fmla="*/ T200 w 10954"/>
                            <a:gd name="T202" fmla="+- 0 16363 480"/>
                            <a:gd name="T203" fmla="*/ 16363 h 15884"/>
                            <a:gd name="T204" fmla="+- 0 11419 480"/>
                            <a:gd name="T205" fmla="*/ T204 w 10954"/>
                            <a:gd name="T206" fmla="+- 0 16363 480"/>
                            <a:gd name="T207" fmla="*/ 16363 h 15884"/>
                            <a:gd name="T208" fmla="+- 0 11434 480"/>
                            <a:gd name="T209" fmla="*/ T208 w 10954"/>
                            <a:gd name="T210" fmla="+- 0 16363 480"/>
                            <a:gd name="T211" fmla="*/ 16363 h 15884"/>
                            <a:gd name="T212" fmla="+- 0 11434 480"/>
                            <a:gd name="T213" fmla="*/ T212 w 10954"/>
                            <a:gd name="T214" fmla="+- 0 16363 480"/>
                            <a:gd name="T215" fmla="*/ 16363 h 15884"/>
                            <a:gd name="T216" fmla="+- 0 11434 480"/>
                            <a:gd name="T217" fmla="*/ T216 w 10954"/>
                            <a:gd name="T218" fmla="+- 0 16349 480"/>
                            <a:gd name="T219" fmla="*/ 16349 h 15884"/>
                            <a:gd name="T220" fmla="+- 0 11434 480"/>
                            <a:gd name="T221" fmla="*/ T220 w 10954"/>
                            <a:gd name="T222" fmla="+- 0 16349 480"/>
                            <a:gd name="T223" fmla="*/ 16349 h 15884"/>
                            <a:gd name="T224" fmla="+- 0 11434 480"/>
                            <a:gd name="T225" fmla="*/ T224 w 10954"/>
                            <a:gd name="T226" fmla="+- 0 16274 480"/>
                            <a:gd name="T227" fmla="*/ 16274 h 15884"/>
                            <a:gd name="T228" fmla="+- 0 11434 480"/>
                            <a:gd name="T229" fmla="*/ T228 w 10954"/>
                            <a:gd name="T230" fmla="+- 0 569 480"/>
                            <a:gd name="T231" fmla="*/ 569 h 15884"/>
                            <a:gd name="T232" fmla="+- 0 11434 480"/>
                            <a:gd name="T233" fmla="*/ T232 w 10954"/>
                            <a:gd name="T234" fmla="+- 0 540 480"/>
                            <a:gd name="T235" fmla="*/ 540 h 15884"/>
                            <a:gd name="T236" fmla="+- 0 11434 480"/>
                            <a:gd name="T237" fmla="*/ T236 w 10954"/>
                            <a:gd name="T238" fmla="+- 0 540 480"/>
                            <a:gd name="T239" fmla="*/ 540 h 15884"/>
                            <a:gd name="T240" fmla="+- 0 11434 480"/>
                            <a:gd name="T241" fmla="*/ T240 w 10954"/>
                            <a:gd name="T242" fmla="+- 0 480 480"/>
                            <a:gd name="T243" fmla="*/ 480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0954" h="15884">
                              <a:moveTo>
                                <a:pt x="89" y="74"/>
                              </a:moveTo>
                              <a:lnTo>
                                <a:pt x="74" y="74"/>
                              </a:lnTo>
                              <a:lnTo>
                                <a:pt x="74" y="89"/>
                              </a:lnTo>
                              <a:lnTo>
                                <a:pt x="74" y="15794"/>
                              </a:lnTo>
                              <a:lnTo>
                                <a:pt x="74" y="15854"/>
                              </a:lnTo>
                              <a:lnTo>
                                <a:pt x="89" y="15854"/>
                              </a:lnTo>
                              <a:lnTo>
                                <a:pt x="89" y="15794"/>
                              </a:lnTo>
                              <a:lnTo>
                                <a:pt x="89" y="89"/>
                              </a:lnTo>
                              <a:lnTo>
                                <a:pt x="89" y="74"/>
                              </a:lnTo>
                              <a:close/>
                              <a:moveTo>
                                <a:pt x="10925" y="74"/>
                              </a:moveTo>
                              <a:lnTo>
                                <a:pt x="10865" y="74"/>
                              </a:lnTo>
                              <a:lnTo>
                                <a:pt x="89" y="74"/>
                              </a:lnTo>
                              <a:lnTo>
                                <a:pt x="89" y="89"/>
                              </a:lnTo>
                              <a:lnTo>
                                <a:pt x="10865" y="89"/>
                              </a:lnTo>
                              <a:lnTo>
                                <a:pt x="10865" y="15794"/>
                              </a:lnTo>
                              <a:lnTo>
                                <a:pt x="89" y="15794"/>
                              </a:lnTo>
                              <a:lnTo>
                                <a:pt x="89" y="15854"/>
                              </a:lnTo>
                              <a:lnTo>
                                <a:pt x="10865" y="15854"/>
                              </a:lnTo>
                              <a:lnTo>
                                <a:pt x="10925" y="15854"/>
                              </a:lnTo>
                              <a:lnTo>
                                <a:pt x="10925" y="15794"/>
                              </a:lnTo>
                              <a:lnTo>
                                <a:pt x="10925" y="89"/>
                              </a:lnTo>
                              <a:lnTo>
                                <a:pt x="10925" y="74"/>
                              </a:lnTo>
                              <a:close/>
                              <a:moveTo>
                                <a:pt x="10954" y="0"/>
                              </a:moveTo>
                              <a:lnTo>
                                <a:pt x="10954" y="0"/>
                              </a:lnTo>
                              <a:lnTo>
                                <a:pt x="10939" y="0"/>
                              </a:lnTo>
                              <a:lnTo>
                                <a:pt x="10939" y="60"/>
                              </a:lnTo>
                              <a:lnTo>
                                <a:pt x="10939" y="89"/>
                              </a:lnTo>
                              <a:lnTo>
                                <a:pt x="10939" y="15794"/>
                              </a:lnTo>
                              <a:lnTo>
                                <a:pt x="10939" y="15869"/>
                              </a:lnTo>
                              <a:lnTo>
                                <a:pt x="10865" y="15869"/>
                              </a:lnTo>
                              <a:lnTo>
                                <a:pt x="89" y="15869"/>
                              </a:lnTo>
                              <a:lnTo>
                                <a:pt x="60" y="15869"/>
                              </a:lnTo>
                              <a:lnTo>
                                <a:pt x="60" y="15794"/>
                              </a:lnTo>
                              <a:lnTo>
                                <a:pt x="60" y="89"/>
                              </a:lnTo>
                              <a:lnTo>
                                <a:pt x="60" y="60"/>
                              </a:lnTo>
                              <a:lnTo>
                                <a:pt x="89" y="60"/>
                              </a:lnTo>
                              <a:lnTo>
                                <a:pt x="10865" y="60"/>
                              </a:lnTo>
                              <a:lnTo>
                                <a:pt x="10939" y="60"/>
                              </a:lnTo>
                              <a:lnTo>
                                <a:pt x="10939" y="0"/>
                              </a:lnTo>
                              <a:lnTo>
                                <a:pt x="10865" y="0"/>
                              </a:lnTo>
                              <a:lnTo>
                                <a:pt x="89" y="0"/>
                              </a:lnTo>
                              <a:lnTo>
                                <a:pt x="60" y="0"/>
                              </a:lnTo>
                              <a:lnTo>
                                <a:pt x="0" y="0"/>
                              </a:lnTo>
                              <a:lnTo>
                                <a:pt x="0" y="60"/>
                              </a:lnTo>
                              <a:lnTo>
                                <a:pt x="0" y="89"/>
                              </a:lnTo>
                              <a:lnTo>
                                <a:pt x="0" y="15794"/>
                              </a:lnTo>
                              <a:lnTo>
                                <a:pt x="0" y="15869"/>
                              </a:lnTo>
                              <a:lnTo>
                                <a:pt x="0" y="15883"/>
                              </a:lnTo>
                              <a:lnTo>
                                <a:pt x="60" y="15883"/>
                              </a:lnTo>
                              <a:lnTo>
                                <a:pt x="89" y="15883"/>
                              </a:lnTo>
                              <a:lnTo>
                                <a:pt x="10865" y="15883"/>
                              </a:lnTo>
                              <a:lnTo>
                                <a:pt x="10939" y="15883"/>
                              </a:lnTo>
                              <a:lnTo>
                                <a:pt x="10954" y="15883"/>
                              </a:lnTo>
                              <a:lnTo>
                                <a:pt x="10954" y="15869"/>
                              </a:lnTo>
                              <a:lnTo>
                                <a:pt x="10954" y="15794"/>
                              </a:lnTo>
                              <a:lnTo>
                                <a:pt x="10954" y="89"/>
                              </a:lnTo>
                              <a:lnTo>
                                <a:pt x="10954" y="60"/>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4B9DD4E3" id="AutoShape 3" o:spid="_x0000_s1026" style="position:absolute;margin-left:24pt;margin-top:23.95pt;width:547.7pt;height:794.2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" path="m89,74r-15,l74,89r,15705l74,15854r15,l89,15794,89,89r,-15xm10925,74r-60,l89,74r,15l10865,89r,15705l89,15794r,60l10865,15854r60,l10925,15794r,-15705l10925,74xm10954,r,l10939,r,60l10939,89r,15705l10939,15869r-74,l89,15869r-29,l60,15794,60,89r,-29l89,60r10776,l10939,60r,-60l10865,,89,,60,,,,,60,,89,,15794r,75l,15883r60,l89,15883r10776,l10939,15883r15,l10954,15869r,-75l10954,89r,-29l10954,xe" fillcolor="black" stroked="f">
                <v:path arrowok="t" o:connecttype="custom" o:connectlocs="56515,351790;46990,351790;46990,361315;46990,10333990;46990,10372090;56515,10372090;56515,10333990;56515,361315;56515,351790;6937375,351790;6899275,351790;56515,351790;56515,361315;6899275,361315;6899275,10333990;56515,10333990;56515,10372090;6899275,10372090;6937375,10372090;6937375,10333990;6937375,361315;6937375,351790;6955790,304800;6955790,304800;6946265,304800;6946265,342900;6946265,361315;6946265,10333990;6946265,10381615;6899275,10381615;56515,10381615;38100,10381615;38100,10333990;38100,361315;38100,342900;56515,342900;6899275,342900;6946265,342900;6946265,304800;6899275,304800;56515,304800;38100,304800;0,304800;0,342900;0,361315;0,10333990;0,10381615;0,10390505;38100,10390505;56515,10390505;6899275,10390505;6946265,10390505;6955790,10390505;6955790,10390505;6955790,10381615;6955790,10381615;6955790,10333990;6955790,361315;6955790,342900;6955790,342900;6955790,304800" o:connectangles="0,0,0,0,0,0,0,0,0,0,0,0,0,0,0,0,0,0,0,0,0,0,0,0,0,0,0,0,0,0,0,0,0,0,0,0,0,0,0,0,0,0,0,0,0,0,0,0,0,0,0,0,0,0,0,0,0,0,0,0,0"/>
                <w10:wrap anchorx="page" anchory="page"/>
              </v:shape>
            </w:pict>
          </mc:Fallback>
        </mc:AlternateContent>
      </w:r>
      <w:r w:rsidRPr="007D79D7">
        <w:t>K.V.G.</w:t>
      </w:r>
      <w:r w:rsidRPr="007D79D7">
        <w:rPr>
          <w:spacing w:val="-1"/>
        </w:rPr>
        <w:t xml:space="preserve"> </w:t>
      </w:r>
      <w:r w:rsidRPr="007D79D7">
        <w:t>COLLEGE</w:t>
      </w:r>
      <w:r w:rsidRPr="007D79D7">
        <w:rPr>
          <w:spacing w:val="-1"/>
        </w:rPr>
        <w:t xml:space="preserve"> </w:t>
      </w:r>
      <w:r w:rsidRPr="007D79D7">
        <w:t>OF</w:t>
      </w:r>
      <w:r w:rsidRPr="007D79D7">
        <w:rPr>
          <w:spacing w:val="-2"/>
        </w:rPr>
        <w:t xml:space="preserve"> </w:t>
      </w:r>
      <w:r w:rsidRPr="007D79D7">
        <w:t>ENGINEERING,</w:t>
      </w:r>
      <w:r w:rsidRPr="007D79D7">
        <w:rPr>
          <w:spacing w:val="-1"/>
        </w:rPr>
        <w:t xml:space="preserve"> </w:t>
      </w:r>
      <w:r w:rsidRPr="007D79D7">
        <w:t>SULLIA,</w:t>
      </w:r>
      <w:r w:rsidRPr="007D79D7">
        <w:rPr>
          <w:spacing w:val="-1"/>
        </w:rPr>
        <w:t xml:space="preserve"> </w:t>
      </w:r>
      <w:r w:rsidRPr="007D79D7">
        <w:t>D.K.</w:t>
      </w:r>
    </w:p>
    <w:p w14:paraId="2692DDCF" w14:textId="77777777" w:rsidR="00F11F2E" w:rsidRPr="007D79D7" w:rsidRDefault="00F11F2E" w:rsidP="00F11F2E">
      <w:pPr>
        <w:spacing w:before="143"/>
        <w:ind w:left="10"/>
        <w:jc w:val="center"/>
        <w:rPr>
          <w:b/>
          <w:sz w:val="20"/>
        </w:rPr>
      </w:pPr>
      <w:r w:rsidRPr="007D79D7">
        <w:rPr>
          <w:b/>
          <w:sz w:val="20"/>
        </w:rPr>
        <w:t>(AFFILIATED</w:t>
      </w:r>
      <w:r w:rsidRPr="007D79D7">
        <w:rPr>
          <w:b/>
          <w:spacing w:val="-4"/>
          <w:sz w:val="20"/>
        </w:rPr>
        <w:t xml:space="preserve"> </w:t>
      </w:r>
      <w:r w:rsidRPr="007D79D7">
        <w:rPr>
          <w:b/>
          <w:sz w:val="20"/>
        </w:rPr>
        <w:t>TO</w:t>
      </w:r>
      <w:r w:rsidRPr="007D79D7">
        <w:rPr>
          <w:b/>
          <w:spacing w:val="-3"/>
          <w:sz w:val="20"/>
        </w:rPr>
        <w:t xml:space="preserve"> </w:t>
      </w:r>
      <w:r w:rsidRPr="007D79D7">
        <w:rPr>
          <w:b/>
          <w:sz w:val="20"/>
        </w:rPr>
        <w:t>VISVESVARAYA</w:t>
      </w:r>
      <w:r w:rsidRPr="007D79D7">
        <w:rPr>
          <w:b/>
          <w:spacing w:val="-2"/>
          <w:sz w:val="20"/>
        </w:rPr>
        <w:t xml:space="preserve"> </w:t>
      </w:r>
      <w:r w:rsidRPr="007D79D7">
        <w:rPr>
          <w:b/>
          <w:sz w:val="20"/>
        </w:rPr>
        <w:t>TECHNOLOGICAL</w:t>
      </w:r>
      <w:r w:rsidRPr="007D79D7">
        <w:rPr>
          <w:b/>
          <w:spacing w:val="-5"/>
          <w:sz w:val="20"/>
        </w:rPr>
        <w:t xml:space="preserve"> </w:t>
      </w:r>
      <w:r w:rsidRPr="007D79D7">
        <w:rPr>
          <w:b/>
          <w:sz w:val="20"/>
        </w:rPr>
        <w:t>UNIVERSITY,</w:t>
      </w:r>
      <w:r w:rsidRPr="007D79D7">
        <w:rPr>
          <w:b/>
          <w:spacing w:val="-3"/>
          <w:sz w:val="20"/>
        </w:rPr>
        <w:t xml:space="preserve"> </w:t>
      </w:r>
      <w:r w:rsidRPr="007D79D7">
        <w:rPr>
          <w:b/>
          <w:sz w:val="20"/>
        </w:rPr>
        <w:t>BELAGAVI)</w:t>
      </w:r>
    </w:p>
    <w:p w14:paraId="6B54129B" w14:textId="77777777" w:rsidR="00F11F2E" w:rsidRPr="007D79D7" w:rsidRDefault="00F11F2E" w:rsidP="00F11F2E">
      <w:pPr>
        <w:spacing w:before="135"/>
        <w:ind w:left="23"/>
        <w:jc w:val="center"/>
        <w:rPr>
          <w:b/>
          <w:sz w:val="28"/>
        </w:rPr>
      </w:pPr>
      <w:r w:rsidRPr="007D79D7">
        <w:rPr>
          <w:noProof/>
        </w:rPr>
        <w:drawing>
          <wp:anchor distT="0" distB="0" distL="0" distR="0" simplePos="0" relativeHeight="251738112" behindDoc="0" locked="0" layoutInCell="1" allowOverlap="1" wp14:anchorId="2228A655" wp14:editId="042AF62C">
            <wp:simplePos x="0" y="0"/>
            <wp:positionH relativeFrom="margin">
              <wp:align>center</wp:align>
            </wp:positionH>
            <wp:positionV relativeFrom="paragraph">
              <wp:posOffset>541655</wp:posOffset>
            </wp:positionV>
            <wp:extent cx="1310640" cy="1298575"/>
            <wp:effectExtent l="0" t="0" r="3810" b="0"/>
            <wp:wrapTopAndBottom/>
            <wp:docPr id="71237997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rotWithShape="1">
                    <a:blip r:embed="rId54" cstate="print">
                      <a:extLst>
                        <a:ext uri="{28A0092B-C50C-407E-A947-70E740481C1C}">
                          <a14:useLocalDpi xmlns:a14="http://schemas.microsoft.com/office/drawing/2010/main" val="0"/>
                        </a:ext>
                      </a:extLst>
                    </a:blip>
                    <a:srcRect l="-1" t="385" r="917" b="1"/>
                    <a:stretch/>
                  </pic:blipFill>
                  <pic:spPr bwMode="auto">
                    <a:xfrm>
                      <a:off x="0" y="0"/>
                      <a:ext cx="1310640" cy="1298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79D7">
        <w:rPr>
          <w:b/>
          <w:sz w:val="28"/>
        </w:rPr>
        <w:t>DEPARTMENT</w:t>
      </w:r>
      <w:r w:rsidRPr="007D79D7">
        <w:rPr>
          <w:b/>
          <w:spacing w:val="-4"/>
          <w:sz w:val="28"/>
        </w:rPr>
        <w:t xml:space="preserve"> </w:t>
      </w:r>
      <w:r w:rsidRPr="007D79D7">
        <w:rPr>
          <w:b/>
          <w:sz w:val="28"/>
        </w:rPr>
        <w:t>OF</w:t>
      </w:r>
      <w:r w:rsidRPr="007D79D7">
        <w:rPr>
          <w:b/>
          <w:spacing w:val="-4"/>
          <w:sz w:val="28"/>
        </w:rPr>
        <w:t xml:space="preserve"> </w:t>
      </w:r>
      <w:r w:rsidRPr="007D79D7">
        <w:rPr>
          <w:b/>
          <w:sz w:val="28"/>
        </w:rPr>
        <w:t>COMPUTER</w:t>
      </w:r>
      <w:r w:rsidRPr="007D79D7">
        <w:rPr>
          <w:b/>
          <w:spacing w:val="-3"/>
          <w:sz w:val="28"/>
        </w:rPr>
        <w:t xml:space="preserve"> </w:t>
      </w:r>
      <w:r w:rsidRPr="007D79D7">
        <w:rPr>
          <w:b/>
          <w:sz w:val="28"/>
        </w:rPr>
        <w:t>SCIENCE</w:t>
      </w:r>
      <w:r w:rsidRPr="007D79D7">
        <w:rPr>
          <w:b/>
          <w:spacing w:val="-3"/>
          <w:sz w:val="28"/>
        </w:rPr>
        <w:t xml:space="preserve"> </w:t>
      </w:r>
      <w:r w:rsidRPr="007D79D7">
        <w:rPr>
          <w:b/>
          <w:sz w:val="28"/>
        </w:rPr>
        <w:t>AND</w:t>
      </w:r>
      <w:r w:rsidRPr="007D79D7">
        <w:rPr>
          <w:b/>
          <w:spacing w:val="2"/>
          <w:sz w:val="28"/>
        </w:rPr>
        <w:t xml:space="preserve"> </w:t>
      </w:r>
      <w:r w:rsidRPr="007D79D7">
        <w:rPr>
          <w:b/>
          <w:sz w:val="28"/>
        </w:rPr>
        <w:t>ENGINEERING</w:t>
      </w:r>
    </w:p>
    <w:p w14:paraId="135ABE4B" w14:textId="10139935" w:rsidR="00F11F2E" w:rsidRPr="007D79D7" w:rsidRDefault="00F11F2E" w:rsidP="00F11F2E">
      <w:pPr>
        <w:spacing w:before="140"/>
        <w:ind w:left="18"/>
        <w:jc w:val="center"/>
        <w:rPr>
          <w:b/>
          <w:sz w:val="36"/>
        </w:rPr>
      </w:pPr>
      <w:r>
        <w:rPr>
          <w:b/>
          <w:color w:val="C45711"/>
          <w:sz w:val="36"/>
        </w:rPr>
        <w:t xml:space="preserve"> </w:t>
      </w:r>
      <w:r w:rsidRPr="007D79D7">
        <w:rPr>
          <w:b/>
          <w:color w:val="C45711"/>
          <w:sz w:val="36"/>
        </w:rPr>
        <w:t>CERTIFICATE</w:t>
      </w:r>
    </w:p>
    <w:p w14:paraId="1B431200" w14:textId="77777777" w:rsidR="00F11F2E" w:rsidRPr="00F11F2E" w:rsidRDefault="00F11F2E" w:rsidP="00F11F2E">
      <w:pPr>
        <w:pStyle w:val="BodyText"/>
        <w:spacing w:before="2"/>
        <w:rPr>
          <w:b/>
          <w:sz w:val="20"/>
          <w:szCs w:val="20"/>
        </w:rPr>
      </w:pPr>
    </w:p>
    <w:p w14:paraId="771639CD" w14:textId="77777777" w:rsidR="00F11F2E" w:rsidRPr="007D79D7" w:rsidRDefault="00F11F2E" w:rsidP="00F11F2E">
      <w:pPr>
        <w:spacing w:line="276" w:lineRule="auto"/>
        <w:ind w:left="240" w:right="99"/>
        <w:jc w:val="both"/>
        <w:rPr>
          <w:i/>
          <w:sz w:val="24"/>
        </w:rPr>
      </w:pPr>
      <w:r w:rsidRPr="007D79D7">
        <w:rPr>
          <w:i/>
          <w:sz w:val="24"/>
        </w:rPr>
        <w:t>Certified that the project work entitled “</w:t>
      </w:r>
      <w:r w:rsidRPr="007D79D7">
        <w:rPr>
          <w:b/>
          <w:i/>
          <w:sz w:val="24"/>
        </w:rPr>
        <w:t>SIGN-LANGUAGE RECOGNITION SYSTEM</w:t>
      </w:r>
      <w:r w:rsidRPr="007D79D7">
        <w:rPr>
          <w:i/>
          <w:sz w:val="24"/>
        </w:rPr>
        <w:t>” carried out by,</w:t>
      </w:r>
    </w:p>
    <w:p w14:paraId="71F405E0" w14:textId="42635935" w:rsidR="00F11F2E" w:rsidRPr="007D79D7" w:rsidRDefault="00F11F2E" w:rsidP="00F11F2E">
      <w:pPr>
        <w:tabs>
          <w:tab w:val="left" w:pos="7422"/>
        </w:tabs>
        <w:spacing w:before="136"/>
        <w:ind w:left="1541"/>
        <w:rPr>
          <w:b/>
          <w:i/>
          <w:sz w:val="24"/>
        </w:rPr>
      </w:pPr>
      <w:r w:rsidRPr="007D79D7">
        <w:rPr>
          <w:b/>
          <w:i/>
          <w:sz w:val="24"/>
          <w:lang w:val="en-IN"/>
        </w:rPr>
        <w:t>NIHAR HEGDE</w:t>
      </w:r>
      <w:r>
        <w:rPr>
          <w:b/>
          <w:i/>
          <w:sz w:val="24"/>
        </w:rPr>
        <w:t xml:space="preserve">                                                             </w:t>
      </w:r>
      <w:r w:rsidRPr="007D79D7">
        <w:rPr>
          <w:b/>
          <w:i/>
          <w:sz w:val="24"/>
        </w:rPr>
        <w:t>4KV19CS051</w:t>
      </w:r>
    </w:p>
    <w:p w14:paraId="399259E3" w14:textId="40F79462" w:rsidR="00F11F2E" w:rsidRPr="007D79D7" w:rsidRDefault="00F11F2E" w:rsidP="00F11F2E">
      <w:pPr>
        <w:tabs>
          <w:tab w:val="left" w:pos="7386"/>
          <w:tab w:val="left" w:pos="7422"/>
        </w:tabs>
        <w:spacing w:before="177"/>
        <w:ind w:left="1500"/>
        <w:rPr>
          <w:b/>
          <w:i/>
          <w:sz w:val="24"/>
        </w:rPr>
      </w:pPr>
      <w:r w:rsidRPr="007D79D7">
        <w:rPr>
          <w:b/>
          <w:i/>
          <w:sz w:val="24"/>
          <w:lang w:val="en-IN"/>
        </w:rPr>
        <w:t>PRATHIKA MUTHAMMA A D</w:t>
      </w:r>
      <w:r>
        <w:rPr>
          <w:b/>
          <w:i/>
          <w:sz w:val="24"/>
        </w:rPr>
        <w:t xml:space="preserve">                                    </w:t>
      </w:r>
      <w:r w:rsidRPr="007D79D7">
        <w:rPr>
          <w:b/>
          <w:i/>
          <w:sz w:val="24"/>
        </w:rPr>
        <w:t>4KV19CS064</w:t>
      </w:r>
    </w:p>
    <w:p w14:paraId="3E8F2884" w14:textId="015123E2" w:rsidR="00F11F2E" w:rsidRPr="007D79D7" w:rsidRDefault="00F11F2E" w:rsidP="00F11F2E">
      <w:pPr>
        <w:tabs>
          <w:tab w:val="left" w:pos="7360"/>
          <w:tab w:val="left" w:pos="7422"/>
        </w:tabs>
        <w:spacing w:before="180"/>
        <w:ind w:left="1500"/>
        <w:rPr>
          <w:b/>
          <w:i/>
          <w:sz w:val="24"/>
        </w:rPr>
      </w:pPr>
      <w:r w:rsidRPr="007D79D7">
        <w:rPr>
          <w:b/>
          <w:i/>
          <w:sz w:val="24"/>
          <w:lang w:val="en-IN"/>
        </w:rPr>
        <w:t>SOMANNA A S</w:t>
      </w:r>
      <w:r>
        <w:rPr>
          <w:b/>
          <w:i/>
          <w:sz w:val="24"/>
        </w:rPr>
        <w:t xml:space="preserve">                                                              </w:t>
      </w:r>
      <w:r w:rsidRPr="007D79D7">
        <w:rPr>
          <w:b/>
          <w:i/>
          <w:sz w:val="24"/>
        </w:rPr>
        <w:t>4KV19CS073</w:t>
      </w:r>
    </w:p>
    <w:p w14:paraId="2AB46955" w14:textId="0BD1EB6C" w:rsidR="00F11F2E" w:rsidRPr="007D79D7" w:rsidRDefault="00F11F2E" w:rsidP="00F11F2E">
      <w:pPr>
        <w:tabs>
          <w:tab w:val="left" w:pos="7329"/>
          <w:tab w:val="left" w:pos="7422"/>
        </w:tabs>
        <w:spacing w:before="178"/>
        <w:ind w:left="1500"/>
        <w:rPr>
          <w:b/>
          <w:i/>
          <w:sz w:val="24"/>
        </w:rPr>
      </w:pPr>
      <w:r w:rsidRPr="007D79D7">
        <w:rPr>
          <w:b/>
          <w:i/>
          <w:sz w:val="24"/>
          <w:lang w:val="en-IN"/>
        </w:rPr>
        <w:t>THUSHAR S PAWAR</w:t>
      </w:r>
      <w:r>
        <w:rPr>
          <w:b/>
          <w:i/>
          <w:sz w:val="24"/>
        </w:rPr>
        <w:t xml:space="preserve">                                                   </w:t>
      </w:r>
      <w:r w:rsidRPr="007D79D7">
        <w:rPr>
          <w:b/>
          <w:i/>
          <w:sz w:val="24"/>
        </w:rPr>
        <w:t>4KV19CS081</w:t>
      </w:r>
    </w:p>
    <w:p w14:paraId="66399F18" w14:textId="77777777" w:rsidR="00F11F2E" w:rsidRPr="007D79D7" w:rsidRDefault="00F11F2E" w:rsidP="00F11F2E">
      <w:pPr>
        <w:spacing w:before="178" w:line="276" w:lineRule="auto"/>
        <w:ind w:left="240" w:right="210"/>
        <w:jc w:val="both"/>
        <w:rPr>
          <w:b/>
          <w:i/>
          <w:sz w:val="24"/>
        </w:rPr>
      </w:pPr>
      <w:r w:rsidRPr="007D79D7">
        <w:rPr>
          <w:i/>
          <w:sz w:val="24"/>
        </w:rPr>
        <w:t xml:space="preserve">The </w:t>
      </w:r>
      <w:proofErr w:type="spellStart"/>
      <w:r w:rsidRPr="007D79D7">
        <w:rPr>
          <w:i/>
          <w:sz w:val="24"/>
        </w:rPr>
        <w:t>bonafide</w:t>
      </w:r>
      <w:proofErr w:type="spellEnd"/>
      <w:r w:rsidRPr="007D79D7">
        <w:rPr>
          <w:i/>
          <w:sz w:val="24"/>
        </w:rPr>
        <w:t xml:space="preserve"> students of K.V.G. COLLEGE OF ENGINEERING in partial fulfillment for the</w:t>
      </w:r>
      <w:r w:rsidRPr="007D79D7">
        <w:rPr>
          <w:i/>
          <w:spacing w:val="1"/>
          <w:sz w:val="24"/>
        </w:rPr>
        <w:t xml:space="preserve"> </w:t>
      </w:r>
      <w:r w:rsidRPr="007D79D7">
        <w:rPr>
          <w:i/>
          <w:sz w:val="24"/>
        </w:rPr>
        <w:t>award</w:t>
      </w:r>
      <w:r w:rsidRPr="007D79D7">
        <w:rPr>
          <w:i/>
          <w:spacing w:val="1"/>
          <w:sz w:val="24"/>
        </w:rPr>
        <w:t xml:space="preserve"> </w:t>
      </w:r>
      <w:r w:rsidRPr="007D79D7">
        <w:rPr>
          <w:i/>
          <w:sz w:val="24"/>
        </w:rPr>
        <w:t>of</w:t>
      </w:r>
      <w:r w:rsidRPr="007D79D7">
        <w:rPr>
          <w:i/>
          <w:spacing w:val="1"/>
          <w:sz w:val="24"/>
        </w:rPr>
        <w:t xml:space="preserve"> </w:t>
      </w:r>
      <w:r w:rsidRPr="007D79D7">
        <w:rPr>
          <w:b/>
          <w:i/>
          <w:sz w:val="24"/>
        </w:rPr>
        <w:t>BACHELOR</w:t>
      </w:r>
      <w:r w:rsidRPr="007D79D7">
        <w:rPr>
          <w:b/>
          <w:i/>
          <w:spacing w:val="1"/>
          <w:sz w:val="24"/>
        </w:rPr>
        <w:t xml:space="preserve"> </w:t>
      </w:r>
      <w:r w:rsidRPr="007D79D7">
        <w:rPr>
          <w:b/>
          <w:i/>
          <w:sz w:val="24"/>
        </w:rPr>
        <w:t>OF</w:t>
      </w:r>
      <w:r w:rsidRPr="007D79D7">
        <w:rPr>
          <w:b/>
          <w:i/>
          <w:spacing w:val="1"/>
          <w:sz w:val="24"/>
        </w:rPr>
        <w:t xml:space="preserve"> </w:t>
      </w:r>
      <w:r w:rsidRPr="007D79D7">
        <w:rPr>
          <w:b/>
          <w:i/>
          <w:sz w:val="24"/>
        </w:rPr>
        <w:t>ENGINEERING</w:t>
      </w:r>
      <w:r w:rsidRPr="007D79D7">
        <w:rPr>
          <w:b/>
          <w:i/>
          <w:spacing w:val="1"/>
          <w:sz w:val="24"/>
        </w:rPr>
        <w:t xml:space="preserve"> </w:t>
      </w:r>
      <w:r w:rsidRPr="007D79D7">
        <w:rPr>
          <w:i/>
          <w:sz w:val="24"/>
        </w:rPr>
        <w:t>in</w:t>
      </w:r>
      <w:r w:rsidRPr="007D79D7">
        <w:rPr>
          <w:i/>
          <w:spacing w:val="1"/>
          <w:sz w:val="24"/>
        </w:rPr>
        <w:t xml:space="preserve"> </w:t>
      </w:r>
      <w:r w:rsidRPr="007D79D7">
        <w:rPr>
          <w:b/>
          <w:i/>
          <w:sz w:val="24"/>
        </w:rPr>
        <w:t>COMPUTER</w:t>
      </w:r>
      <w:r w:rsidRPr="007D79D7">
        <w:rPr>
          <w:b/>
          <w:i/>
          <w:spacing w:val="1"/>
          <w:sz w:val="24"/>
        </w:rPr>
        <w:t xml:space="preserve"> </w:t>
      </w:r>
      <w:r w:rsidRPr="007D79D7">
        <w:rPr>
          <w:b/>
          <w:i/>
          <w:sz w:val="24"/>
        </w:rPr>
        <w:t>SCIENCE</w:t>
      </w:r>
      <w:r w:rsidRPr="007D79D7">
        <w:rPr>
          <w:b/>
          <w:i/>
          <w:spacing w:val="1"/>
          <w:sz w:val="24"/>
        </w:rPr>
        <w:t xml:space="preserve"> </w:t>
      </w:r>
      <w:r w:rsidRPr="007D79D7">
        <w:rPr>
          <w:b/>
          <w:i/>
          <w:sz w:val="24"/>
        </w:rPr>
        <w:t>AND</w:t>
      </w:r>
      <w:r w:rsidRPr="007D79D7">
        <w:rPr>
          <w:b/>
          <w:i/>
          <w:spacing w:val="1"/>
          <w:sz w:val="24"/>
        </w:rPr>
        <w:t xml:space="preserve"> </w:t>
      </w:r>
      <w:r w:rsidRPr="007D79D7">
        <w:rPr>
          <w:b/>
          <w:i/>
          <w:sz w:val="24"/>
        </w:rPr>
        <w:t>ENGINEERING</w:t>
      </w:r>
      <w:r w:rsidRPr="007D79D7">
        <w:rPr>
          <w:b/>
          <w:i/>
          <w:spacing w:val="-12"/>
          <w:sz w:val="24"/>
        </w:rPr>
        <w:t xml:space="preserve"> </w:t>
      </w:r>
      <w:r w:rsidRPr="007D79D7">
        <w:rPr>
          <w:i/>
          <w:sz w:val="24"/>
        </w:rPr>
        <w:t>of</w:t>
      </w:r>
      <w:r w:rsidRPr="007D79D7">
        <w:rPr>
          <w:i/>
          <w:spacing w:val="-12"/>
          <w:sz w:val="24"/>
        </w:rPr>
        <w:t xml:space="preserve"> </w:t>
      </w:r>
      <w:r w:rsidRPr="007D79D7">
        <w:rPr>
          <w:i/>
          <w:sz w:val="24"/>
        </w:rPr>
        <w:t>the</w:t>
      </w:r>
      <w:r w:rsidRPr="007D79D7">
        <w:rPr>
          <w:i/>
          <w:spacing w:val="-10"/>
          <w:sz w:val="24"/>
        </w:rPr>
        <w:t xml:space="preserve"> </w:t>
      </w:r>
      <w:r w:rsidRPr="007D79D7">
        <w:rPr>
          <w:b/>
          <w:i/>
          <w:sz w:val="24"/>
        </w:rPr>
        <w:t>VISVESVARAYA</w:t>
      </w:r>
      <w:r w:rsidRPr="007D79D7">
        <w:rPr>
          <w:b/>
          <w:i/>
          <w:spacing w:val="-11"/>
          <w:sz w:val="24"/>
        </w:rPr>
        <w:t xml:space="preserve"> </w:t>
      </w:r>
      <w:r w:rsidRPr="007D79D7">
        <w:rPr>
          <w:b/>
          <w:i/>
          <w:sz w:val="24"/>
        </w:rPr>
        <w:t>TECHNOLOGICAL</w:t>
      </w:r>
      <w:r w:rsidRPr="007D79D7">
        <w:rPr>
          <w:b/>
          <w:i/>
          <w:spacing w:val="-12"/>
          <w:sz w:val="24"/>
        </w:rPr>
        <w:t xml:space="preserve"> </w:t>
      </w:r>
      <w:r w:rsidRPr="007D79D7">
        <w:rPr>
          <w:b/>
          <w:i/>
          <w:sz w:val="24"/>
        </w:rPr>
        <w:t>UNIVERSITY,</w:t>
      </w:r>
      <w:r w:rsidRPr="007D79D7">
        <w:rPr>
          <w:b/>
          <w:i/>
          <w:spacing w:val="-12"/>
          <w:sz w:val="24"/>
        </w:rPr>
        <w:t xml:space="preserve"> </w:t>
      </w:r>
      <w:r w:rsidRPr="007D79D7">
        <w:rPr>
          <w:b/>
          <w:i/>
          <w:sz w:val="24"/>
        </w:rPr>
        <w:t>BELAGAVI</w:t>
      </w:r>
    </w:p>
    <w:p w14:paraId="4B9944EB" w14:textId="6018615E" w:rsidR="00F11F2E" w:rsidRPr="007D79D7" w:rsidRDefault="00F11F2E" w:rsidP="00F11F2E">
      <w:pPr>
        <w:spacing w:before="1" w:line="276" w:lineRule="auto"/>
        <w:ind w:left="240" w:right="210"/>
        <w:jc w:val="both"/>
        <w:rPr>
          <w:i/>
        </w:rPr>
      </w:pPr>
      <w:r w:rsidRPr="007D79D7">
        <w:rPr>
          <w:i/>
          <w:sz w:val="24"/>
        </w:rPr>
        <w:t xml:space="preserve">during the year </w:t>
      </w:r>
      <w:r w:rsidR="00AA79F2" w:rsidRPr="007D79D7">
        <w:rPr>
          <w:i/>
          <w:sz w:val="24"/>
        </w:rPr>
        <w:t>202</w:t>
      </w:r>
      <w:r w:rsidR="00AA79F2">
        <w:rPr>
          <w:i/>
          <w:sz w:val="24"/>
        </w:rPr>
        <w:t>2</w:t>
      </w:r>
      <w:r w:rsidR="00AA79F2" w:rsidRPr="007D79D7">
        <w:rPr>
          <w:i/>
          <w:sz w:val="24"/>
        </w:rPr>
        <w:t>-2</w:t>
      </w:r>
      <w:r w:rsidR="00AA79F2">
        <w:rPr>
          <w:i/>
          <w:sz w:val="24"/>
        </w:rPr>
        <w:t>3</w:t>
      </w:r>
      <w:r w:rsidRPr="007D79D7">
        <w:rPr>
          <w:i/>
          <w:sz w:val="24"/>
        </w:rPr>
        <w:t>. It is certified that all corrections/suggestions indicated for Internal</w:t>
      </w:r>
      <w:r w:rsidRPr="007D79D7">
        <w:rPr>
          <w:i/>
          <w:spacing w:val="1"/>
          <w:sz w:val="24"/>
        </w:rPr>
        <w:t xml:space="preserve"> </w:t>
      </w:r>
      <w:r w:rsidRPr="007D79D7">
        <w:rPr>
          <w:i/>
          <w:sz w:val="24"/>
        </w:rPr>
        <w:t xml:space="preserve">Assessment have </w:t>
      </w:r>
      <w:r w:rsidRPr="007D79D7">
        <w:rPr>
          <w:i/>
        </w:rPr>
        <w:t>been incorporated in the Report deposited in the departmental library. The project</w:t>
      </w:r>
      <w:r w:rsidRPr="007D79D7">
        <w:rPr>
          <w:i/>
          <w:spacing w:val="1"/>
        </w:rPr>
        <w:t xml:space="preserve"> </w:t>
      </w:r>
      <w:r w:rsidRPr="007D79D7">
        <w:rPr>
          <w:i/>
        </w:rPr>
        <w:t>report has been approved as it been satisfying the academic requirement in respect of project work</w:t>
      </w:r>
      <w:r w:rsidRPr="007D79D7">
        <w:rPr>
          <w:i/>
          <w:spacing w:val="1"/>
        </w:rPr>
        <w:t xml:space="preserve"> </w:t>
      </w:r>
      <w:r w:rsidRPr="007D79D7">
        <w:rPr>
          <w:i/>
        </w:rPr>
        <w:t>prescribed</w:t>
      </w:r>
      <w:r w:rsidRPr="007D79D7">
        <w:rPr>
          <w:i/>
          <w:spacing w:val="-3"/>
        </w:rPr>
        <w:t xml:space="preserve"> </w:t>
      </w:r>
      <w:r w:rsidRPr="007D79D7">
        <w:rPr>
          <w:i/>
        </w:rPr>
        <w:t>for</w:t>
      </w:r>
      <w:r w:rsidRPr="007D79D7">
        <w:rPr>
          <w:i/>
          <w:spacing w:val="-2"/>
        </w:rPr>
        <w:t xml:space="preserve"> </w:t>
      </w:r>
      <w:r w:rsidRPr="007D79D7">
        <w:rPr>
          <w:i/>
        </w:rPr>
        <w:t>the</w:t>
      </w:r>
      <w:r w:rsidRPr="007D79D7">
        <w:rPr>
          <w:i/>
          <w:spacing w:val="1"/>
        </w:rPr>
        <w:t xml:space="preserve"> </w:t>
      </w:r>
      <w:r w:rsidRPr="007D79D7">
        <w:rPr>
          <w:i/>
        </w:rPr>
        <w:t>Bachelor</w:t>
      </w:r>
      <w:r w:rsidRPr="007D79D7">
        <w:rPr>
          <w:i/>
          <w:spacing w:val="-2"/>
        </w:rPr>
        <w:t xml:space="preserve"> </w:t>
      </w:r>
      <w:r w:rsidRPr="007D79D7">
        <w:rPr>
          <w:i/>
        </w:rPr>
        <w:t>of</w:t>
      </w:r>
      <w:r w:rsidRPr="007D79D7">
        <w:rPr>
          <w:i/>
          <w:spacing w:val="1"/>
        </w:rPr>
        <w:t xml:space="preserve"> </w:t>
      </w:r>
      <w:r w:rsidRPr="007D79D7">
        <w:rPr>
          <w:i/>
        </w:rPr>
        <w:t>Engineering</w:t>
      </w:r>
      <w:r w:rsidRPr="007D79D7">
        <w:rPr>
          <w:i/>
          <w:spacing w:val="1"/>
        </w:rPr>
        <w:t xml:space="preserve"> </w:t>
      </w:r>
      <w:r w:rsidRPr="007D79D7">
        <w:rPr>
          <w:i/>
        </w:rPr>
        <w:t>Degree.</w:t>
      </w:r>
    </w:p>
    <w:p w14:paraId="51F5C61C" w14:textId="77777777" w:rsidR="00F11F2E" w:rsidRPr="007D79D7" w:rsidRDefault="00F11F2E" w:rsidP="00F11F2E">
      <w:pPr>
        <w:pStyle w:val="BodyText"/>
        <w:rPr>
          <w:i/>
          <w:sz w:val="20"/>
        </w:rPr>
      </w:pPr>
    </w:p>
    <w:p w14:paraId="5CBDF8BC" w14:textId="77777777" w:rsidR="00F11F2E" w:rsidRPr="007D79D7" w:rsidRDefault="00F11F2E" w:rsidP="00F11F2E">
      <w:pPr>
        <w:pStyle w:val="BodyText"/>
        <w:rPr>
          <w:i/>
          <w:sz w:val="20"/>
        </w:rPr>
      </w:pPr>
    </w:p>
    <w:p w14:paraId="7EFC38F5" w14:textId="77777777" w:rsidR="00F11F2E" w:rsidRPr="007D79D7" w:rsidRDefault="00F11F2E" w:rsidP="00F11F2E">
      <w:pPr>
        <w:pStyle w:val="BodyText"/>
        <w:spacing w:before="3"/>
        <w:rPr>
          <w:i/>
          <w:sz w:val="27"/>
        </w:rPr>
      </w:pPr>
    </w:p>
    <w:p w14:paraId="2D220817" w14:textId="77777777" w:rsidR="00F11F2E" w:rsidRPr="007D79D7" w:rsidRDefault="00F11F2E" w:rsidP="00F11F2E">
      <w:pPr>
        <w:pStyle w:val="Heading4"/>
        <w:tabs>
          <w:tab w:val="left" w:pos="6717"/>
        </w:tabs>
        <w:spacing w:line="247" w:lineRule="exact"/>
        <w:jc w:val="both"/>
      </w:pPr>
      <w:r w:rsidRPr="007D79D7">
        <w:rPr>
          <w:noProof/>
        </w:rPr>
        <mc:AlternateContent>
          <mc:Choice Requires="wps">
            <w:drawing>
              <wp:anchor distT="0" distB="0" distL="114300" distR="114300" simplePos="0" relativeHeight="251740160" behindDoc="1" locked="0" layoutInCell="1" allowOverlap="1" wp14:anchorId="6A1427D9" wp14:editId="2249955D">
                <wp:simplePos x="0" y="0"/>
                <wp:positionH relativeFrom="page">
                  <wp:posOffset>871855</wp:posOffset>
                </wp:positionH>
                <wp:positionV relativeFrom="paragraph">
                  <wp:posOffset>60325</wp:posOffset>
                </wp:positionV>
                <wp:extent cx="1981200" cy="1270"/>
                <wp:effectExtent l="0" t="0" r="0" b="0"/>
                <wp:wrapTopAndBottom/>
                <wp:docPr id="712379968" name="Freeform 4"/>
                <wp:cNvGraphicFramePr/>
                <a:graphic xmlns:a="http://schemas.openxmlformats.org/drawingml/2006/main">
                  <a:graphicData uri="http://schemas.microsoft.com/office/word/2010/wordprocessingShape">
                    <wps:wsp>
                      <wps:cNvSpPr/>
                      <wps:spPr bwMode="auto">
                        <a:xfrm>
                          <a:off x="0" y="0"/>
                          <a:ext cx="1981200" cy="1270"/>
                        </a:xfrm>
                        <a:custGeom>
                          <a:avLst/>
                          <a:gdLst>
                            <a:gd name="T0" fmla="+- 0 1301 1301"/>
                            <a:gd name="T1" fmla="*/ T0 w 3120"/>
                            <a:gd name="T2" fmla="+- 0 4421 1301"/>
                            <a:gd name="T3" fmla="*/ T2 w 3120"/>
                          </a:gdLst>
                          <a:ahLst/>
                          <a:cxnLst>
                            <a:cxn ang="0">
                              <a:pos x="T1" y="0"/>
                            </a:cxn>
                            <a:cxn ang="0">
                              <a:pos x="T3" y="0"/>
                            </a:cxn>
                          </a:cxnLst>
                          <a:rect l="0" t="0" r="r" b="b"/>
                          <a:pathLst>
                            <a:path w="3120">
                              <a:moveTo>
                                <a:pt x="0" y="0"/>
                              </a:moveTo>
                              <a:lnTo>
                                <a:pt x="312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3C901433" id="Freeform 4" o:spid="_x0000_s1026" style="position:absolute;margin-left:68.65pt;margin-top:4.75pt;width:156pt;height:.1pt;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" path="m,l3120,e" filled="f" strokeweight=".26669mm">
                <v:path arrowok="t" o:connecttype="custom" o:connectlocs="0,0;1981200,0" o:connectangles="0,0"/>
                <w10:wrap type="topAndBottom" anchorx="page"/>
              </v:shape>
            </w:pict>
          </mc:Fallback>
        </mc:AlternateContent>
      </w:r>
      <w:r w:rsidRPr="007D79D7">
        <w:rPr>
          <w:noProof/>
        </w:rPr>
        <mc:AlternateContent>
          <mc:Choice Requires="wps">
            <w:drawing>
              <wp:anchor distT="0" distB="0" distL="114300" distR="114300" simplePos="0" relativeHeight="251743232" behindDoc="1" locked="0" layoutInCell="1" allowOverlap="1" wp14:anchorId="7BF3C8FA" wp14:editId="527227DD">
                <wp:simplePos x="0" y="0"/>
                <wp:positionH relativeFrom="page">
                  <wp:posOffset>4907280</wp:posOffset>
                </wp:positionH>
                <wp:positionV relativeFrom="paragraph">
                  <wp:posOffset>31750</wp:posOffset>
                </wp:positionV>
                <wp:extent cx="1828800" cy="1270"/>
                <wp:effectExtent l="0" t="0" r="0" b="0"/>
                <wp:wrapTopAndBottom/>
                <wp:docPr id="712379969" name="Freeform 7"/>
                <wp:cNvGraphicFramePr/>
                <a:graphic xmlns:a="http://schemas.openxmlformats.org/drawingml/2006/main">
                  <a:graphicData uri="http://schemas.microsoft.com/office/word/2010/wordprocessingShape">
                    <wps:wsp>
                      <wps:cNvSpPr/>
                      <wps:spPr bwMode="auto">
                        <a:xfrm>
                          <a:off x="0" y="0"/>
                          <a:ext cx="1828800" cy="1270"/>
                        </a:xfrm>
                        <a:custGeom>
                          <a:avLst/>
                          <a:gdLst>
                            <a:gd name="T0" fmla="+- 0 7662 7662"/>
                            <a:gd name="T1" fmla="*/ T0 w 2880"/>
                            <a:gd name="T2" fmla="+- 0 10542 7662"/>
                            <a:gd name="T3" fmla="*/ T2 w 2880"/>
                          </a:gdLst>
                          <a:ahLst/>
                          <a:cxnLst>
                            <a:cxn ang="0">
                              <a:pos x="T1" y="0"/>
                            </a:cxn>
                            <a:cxn ang="0">
                              <a:pos x="T3" y="0"/>
                            </a:cxn>
                          </a:cxnLst>
                          <a:rect l="0" t="0" r="r" b="b"/>
                          <a:pathLst>
                            <a:path w="2880">
                              <a:moveTo>
                                <a:pt x="0" y="0"/>
                              </a:moveTo>
                              <a:lnTo>
                                <a:pt x="288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6E1984B3" id="Freeform 7" o:spid="_x0000_s1026" style="position:absolute;margin-left:386.4pt;margin-top:2.5pt;width:2in;height:.1pt;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" path="m,l2880,e" filled="f" strokeweight=".26669mm">
                <v:path arrowok="t" o:connecttype="custom" o:connectlocs="0,0;1828800,0" o:connectangles="0,0"/>
                <w10:wrap type="topAndBottom" anchorx="page"/>
              </v:shape>
            </w:pict>
          </mc:Fallback>
        </mc:AlternateContent>
      </w:r>
      <w:r w:rsidRPr="007D79D7">
        <w:t xml:space="preserve"> Prof.</w:t>
      </w:r>
      <w:r w:rsidRPr="007D79D7">
        <w:rPr>
          <w:spacing w:val="1"/>
        </w:rPr>
        <w:t xml:space="preserve"> </w:t>
      </w:r>
      <w:r w:rsidRPr="007D79D7">
        <w:t>VENKATESH</w:t>
      </w:r>
      <w:r w:rsidRPr="007D79D7">
        <w:rPr>
          <w:spacing w:val="-1"/>
        </w:rPr>
        <w:t xml:space="preserve"> </w:t>
      </w:r>
      <w:r w:rsidRPr="007D79D7">
        <w:t>U C</w:t>
      </w:r>
      <w:r w:rsidRPr="007D79D7">
        <w:rPr>
          <w:spacing w:val="-2"/>
          <w:lang w:val="en-IN"/>
        </w:rPr>
        <w:t xml:space="preserve">                                                                      </w:t>
      </w:r>
      <w:proofErr w:type="spellStart"/>
      <w:r w:rsidRPr="007D79D7">
        <w:rPr>
          <w:spacing w:val="-2"/>
          <w:lang w:val="en-IN"/>
        </w:rPr>
        <w:t>Dr.</w:t>
      </w:r>
      <w:proofErr w:type="spellEnd"/>
      <w:r>
        <w:rPr>
          <w:spacing w:val="-2"/>
          <w:lang w:val="en-IN"/>
        </w:rPr>
        <w:t xml:space="preserve"> </w:t>
      </w:r>
      <w:r w:rsidRPr="007D79D7">
        <w:rPr>
          <w:spacing w:val="-2"/>
          <w:lang w:val="en-IN"/>
        </w:rPr>
        <w:t>SMITHA M L</w:t>
      </w:r>
      <w:r w:rsidRPr="007D79D7">
        <w:tab/>
      </w:r>
    </w:p>
    <w:p w14:paraId="0D9D2237" w14:textId="77777777" w:rsidR="00F11F2E" w:rsidRPr="007D79D7" w:rsidRDefault="00F11F2E" w:rsidP="00F11F2E">
      <w:pPr>
        <w:tabs>
          <w:tab w:val="left" w:pos="6714"/>
        </w:tabs>
        <w:spacing w:before="41"/>
        <w:ind w:left="101"/>
        <w:rPr>
          <w:b/>
          <w:sz w:val="24"/>
        </w:rPr>
      </w:pPr>
      <w:r w:rsidRPr="007D79D7">
        <w:rPr>
          <w:b/>
          <w:sz w:val="24"/>
        </w:rPr>
        <w:t>Associate</w:t>
      </w:r>
      <w:r w:rsidRPr="007D79D7">
        <w:rPr>
          <w:b/>
          <w:spacing w:val="-3"/>
          <w:sz w:val="24"/>
        </w:rPr>
        <w:t xml:space="preserve"> </w:t>
      </w:r>
      <w:r w:rsidRPr="007D79D7">
        <w:rPr>
          <w:b/>
          <w:sz w:val="24"/>
        </w:rPr>
        <w:t>Professor</w:t>
      </w:r>
      <w:r w:rsidRPr="007D79D7">
        <w:rPr>
          <w:b/>
          <w:sz w:val="24"/>
          <w:lang w:val="en-IN"/>
        </w:rPr>
        <w:t xml:space="preserve">                                                                              Professor</w:t>
      </w:r>
      <w:r w:rsidRPr="007D79D7">
        <w:rPr>
          <w:b/>
          <w:sz w:val="24"/>
        </w:rPr>
        <w:tab/>
      </w:r>
    </w:p>
    <w:p w14:paraId="603652DF" w14:textId="77777777" w:rsidR="00F11F2E" w:rsidRPr="007D79D7" w:rsidRDefault="00F11F2E" w:rsidP="00F11F2E">
      <w:pPr>
        <w:pStyle w:val="Heading4"/>
        <w:tabs>
          <w:tab w:val="left" w:pos="6708"/>
        </w:tabs>
        <w:spacing w:before="43"/>
      </w:pPr>
      <w:r w:rsidRPr="007D79D7">
        <w:t>Project Guide &amp; Co-Ordinator</w:t>
      </w:r>
      <w:r w:rsidRPr="007D79D7">
        <w:rPr>
          <w:lang w:val="en-IN"/>
        </w:rPr>
        <w:t xml:space="preserve">                                                          </w:t>
      </w:r>
      <w:r w:rsidRPr="007D79D7">
        <w:t>Project Co-Ordinator</w:t>
      </w:r>
      <w:r w:rsidRPr="007D79D7">
        <w:rPr>
          <w:lang w:val="en-IN"/>
        </w:rPr>
        <w:t xml:space="preserve">                          </w:t>
      </w:r>
    </w:p>
    <w:p w14:paraId="1F162C60" w14:textId="77777777" w:rsidR="00F11F2E" w:rsidRDefault="00F11F2E" w:rsidP="00F11F2E">
      <w:pPr>
        <w:tabs>
          <w:tab w:val="left" w:pos="6743"/>
        </w:tabs>
        <w:spacing w:before="41"/>
        <w:ind w:left="101"/>
        <w:rPr>
          <w:b/>
          <w:sz w:val="24"/>
        </w:rPr>
      </w:pPr>
      <w:r w:rsidRPr="007D79D7">
        <w:rPr>
          <w:b/>
          <w:sz w:val="24"/>
        </w:rPr>
        <w:t>Dept.</w:t>
      </w:r>
      <w:r w:rsidRPr="007D79D7">
        <w:rPr>
          <w:b/>
          <w:spacing w:val="-1"/>
          <w:sz w:val="24"/>
        </w:rPr>
        <w:t xml:space="preserve"> </w:t>
      </w:r>
      <w:r w:rsidRPr="007D79D7">
        <w:rPr>
          <w:b/>
          <w:sz w:val="24"/>
        </w:rPr>
        <w:t>of</w:t>
      </w:r>
      <w:r w:rsidRPr="007D79D7">
        <w:rPr>
          <w:b/>
          <w:spacing w:val="-2"/>
          <w:sz w:val="24"/>
        </w:rPr>
        <w:t xml:space="preserve"> </w:t>
      </w:r>
      <w:r w:rsidRPr="007D79D7">
        <w:rPr>
          <w:b/>
          <w:sz w:val="24"/>
        </w:rPr>
        <w:t>CS&amp;E</w:t>
      </w:r>
      <w:r w:rsidRPr="007D79D7">
        <w:rPr>
          <w:b/>
          <w:sz w:val="24"/>
          <w:lang w:val="en-IN"/>
        </w:rPr>
        <w:t xml:space="preserve">                                   </w:t>
      </w:r>
      <w:r w:rsidRPr="007D79D7">
        <w:rPr>
          <w:b/>
          <w:sz w:val="24"/>
        </w:rPr>
        <w:tab/>
        <w:t>Dept. of CS&amp;E</w:t>
      </w:r>
    </w:p>
    <w:p w14:paraId="30B11FEA" w14:textId="77777777" w:rsidR="00F11F2E" w:rsidRDefault="00F11F2E" w:rsidP="00F11F2E">
      <w:pPr>
        <w:tabs>
          <w:tab w:val="left" w:pos="6743"/>
        </w:tabs>
        <w:spacing w:before="41"/>
        <w:ind w:left="101"/>
        <w:rPr>
          <w:b/>
          <w:sz w:val="24"/>
        </w:rPr>
      </w:pPr>
    </w:p>
    <w:p w14:paraId="162220F6" w14:textId="77777777" w:rsidR="00F11F2E" w:rsidRPr="007D79D7" w:rsidRDefault="00F11F2E" w:rsidP="00F11F2E">
      <w:pPr>
        <w:tabs>
          <w:tab w:val="left" w:pos="6743"/>
        </w:tabs>
        <w:spacing w:before="41"/>
        <w:ind w:left="101"/>
        <w:rPr>
          <w:b/>
          <w:sz w:val="20"/>
        </w:rPr>
      </w:pPr>
    </w:p>
    <w:p w14:paraId="365745C0" w14:textId="77777777" w:rsidR="00F11F2E" w:rsidRPr="007D79D7" w:rsidRDefault="00F11F2E" w:rsidP="00F11F2E">
      <w:pPr>
        <w:pStyle w:val="BodyText"/>
        <w:rPr>
          <w:b/>
          <w:sz w:val="20"/>
        </w:rPr>
      </w:pPr>
    </w:p>
    <w:p w14:paraId="4D1B9C0F" w14:textId="77777777" w:rsidR="00F11F2E" w:rsidRPr="007D79D7" w:rsidRDefault="00F11F2E" w:rsidP="00F11F2E">
      <w:pPr>
        <w:pStyle w:val="BodyText"/>
        <w:spacing w:before="3"/>
        <w:rPr>
          <w:b/>
          <w:sz w:val="10"/>
        </w:rPr>
      </w:pPr>
      <w:r w:rsidRPr="007D79D7">
        <w:rPr>
          <w:noProof/>
        </w:rPr>
        <mc:AlternateContent>
          <mc:Choice Requires="wps">
            <w:drawing>
              <wp:anchor distT="0" distB="0" distL="114300" distR="114300" simplePos="0" relativeHeight="251741184" behindDoc="1" locked="0" layoutInCell="1" allowOverlap="1" wp14:anchorId="00702BAC" wp14:editId="6A48058D">
                <wp:simplePos x="0" y="0"/>
                <wp:positionH relativeFrom="page">
                  <wp:posOffset>826135</wp:posOffset>
                </wp:positionH>
                <wp:positionV relativeFrom="paragraph">
                  <wp:posOffset>104775</wp:posOffset>
                </wp:positionV>
                <wp:extent cx="1600200" cy="1270"/>
                <wp:effectExtent l="0" t="0" r="0" b="0"/>
                <wp:wrapTopAndBottom/>
                <wp:docPr id="712379971" name="Freeform 6"/>
                <wp:cNvGraphicFramePr/>
                <a:graphic xmlns:a="http://schemas.openxmlformats.org/drawingml/2006/main">
                  <a:graphicData uri="http://schemas.microsoft.com/office/word/2010/wordprocessingShape">
                    <wps:wsp>
                      <wps:cNvSpPr/>
                      <wps:spPr bwMode="auto">
                        <a:xfrm>
                          <a:off x="0" y="0"/>
                          <a:ext cx="1600200" cy="1270"/>
                        </a:xfrm>
                        <a:custGeom>
                          <a:avLst/>
                          <a:gdLst>
                            <a:gd name="T0" fmla="+- 0 1301 1301"/>
                            <a:gd name="T1" fmla="*/ T0 w 2520"/>
                            <a:gd name="T2" fmla="+- 0 3821 1301"/>
                            <a:gd name="T3" fmla="*/ T2 w 2520"/>
                          </a:gdLst>
                          <a:ahLst/>
                          <a:cxnLst>
                            <a:cxn ang="0">
                              <a:pos x="T1" y="0"/>
                            </a:cxn>
                            <a:cxn ang="0">
                              <a:pos x="T3" y="0"/>
                            </a:cxn>
                          </a:cxnLst>
                          <a:rect l="0" t="0" r="r" b="b"/>
                          <a:pathLst>
                            <a:path w="2520">
                              <a:moveTo>
                                <a:pt x="0" y="0"/>
                              </a:moveTo>
                              <a:lnTo>
                                <a:pt x="252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4A0A3649" id="Freeform 6" o:spid="_x0000_s1026" style="position:absolute;margin-left:65.05pt;margin-top:8.25pt;width:126pt;height:.1pt;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" path="m,l2520,e" filled="f" strokeweight=".26669mm">
                <v:path arrowok="t" o:connecttype="custom" o:connectlocs="0,0;1600200,0" o:connectangles="0,0"/>
                <w10:wrap type="topAndBottom" anchorx="page"/>
              </v:shape>
            </w:pict>
          </mc:Fallback>
        </mc:AlternateContent>
      </w:r>
      <w:r w:rsidRPr="007D79D7">
        <w:rPr>
          <w:noProof/>
        </w:rPr>
        <mc:AlternateContent>
          <mc:Choice Requires="wps">
            <w:drawing>
              <wp:anchor distT="0" distB="0" distL="114300" distR="114300" simplePos="0" relativeHeight="251742208" behindDoc="1" locked="0" layoutInCell="1" allowOverlap="1" wp14:anchorId="6809E889" wp14:editId="5F2AADCE">
                <wp:simplePos x="0" y="0"/>
                <wp:positionH relativeFrom="page">
                  <wp:posOffset>4865370</wp:posOffset>
                </wp:positionH>
                <wp:positionV relativeFrom="paragraph">
                  <wp:posOffset>104775</wp:posOffset>
                </wp:positionV>
                <wp:extent cx="1828800" cy="1270"/>
                <wp:effectExtent l="0" t="0" r="0" b="0"/>
                <wp:wrapTopAndBottom/>
                <wp:docPr id="712379972" name="Freeform 7"/>
                <wp:cNvGraphicFramePr/>
                <a:graphic xmlns:a="http://schemas.openxmlformats.org/drawingml/2006/main">
                  <a:graphicData uri="http://schemas.microsoft.com/office/word/2010/wordprocessingShape">
                    <wps:wsp>
                      <wps:cNvSpPr/>
                      <wps:spPr bwMode="auto">
                        <a:xfrm>
                          <a:off x="0" y="0"/>
                          <a:ext cx="1828800" cy="1270"/>
                        </a:xfrm>
                        <a:custGeom>
                          <a:avLst/>
                          <a:gdLst>
                            <a:gd name="T0" fmla="+- 0 7662 7662"/>
                            <a:gd name="T1" fmla="*/ T0 w 2880"/>
                            <a:gd name="T2" fmla="+- 0 10542 7662"/>
                            <a:gd name="T3" fmla="*/ T2 w 2880"/>
                          </a:gdLst>
                          <a:ahLst/>
                          <a:cxnLst>
                            <a:cxn ang="0">
                              <a:pos x="T1" y="0"/>
                            </a:cxn>
                            <a:cxn ang="0">
                              <a:pos x="T3" y="0"/>
                            </a:cxn>
                          </a:cxnLst>
                          <a:rect l="0" t="0" r="r" b="b"/>
                          <a:pathLst>
                            <a:path w="2880">
                              <a:moveTo>
                                <a:pt x="0" y="0"/>
                              </a:moveTo>
                              <a:lnTo>
                                <a:pt x="288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0BC084C2" id="Freeform 7" o:spid="_x0000_s1026" style="position:absolute;margin-left:383.1pt;margin-top:8.25pt;width:2in;height:.1pt;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" path="m,l2880,e" filled="f" strokeweight=".26669mm">
                <v:path arrowok="t" o:connecttype="custom" o:connectlocs="0,0;1828800,0" o:connectangles="0,0"/>
                <w10:wrap type="topAndBottom" anchorx="page"/>
              </v:shape>
            </w:pict>
          </mc:Fallback>
        </mc:AlternateContent>
      </w:r>
    </w:p>
    <w:p w14:paraId="373EC5F7" w14:textId="77777777" w:rsidR="00F11F2E" w:rsidRPr="007D79D7" w:rsidRDefault="00F11F2E" w:rsidP="00F11F2E">
      <w:pPr>
        <w:pStyle w:val="Heading4"/>
        <w:tabs>
          <w:tab w:val="left" w:pos="6702"/>
        </w:tabs>
        <w:spacing w:before="14"/>
      </w:pPr>
      <w:r w:rsidRPr="007D79D7">
        <w:t>Dr.</w:t>
      </w:r>
      <w:r w:rsidRPr="007D79D7">
        <w:rPr>
          <w:spacing w:val="-1"/>
        </w:rPr>
        <w:t xml:space="preserve"> </w:t>
      </w:r>
      <w:r w:rsidRPr="007D79D7">
        <w:t>UJWAL</w:t>
      </w:r>
      <w:r w:rsidRPr="007D79D7">
        <w:rPr>
          <w:spacing w:val="-1"/>
        </w:rPr>
        <w:t xml:space="preserve"> </w:t>
      </w:r>
      <w:r w:rsidRPr="007D79D7">
        <w:t>U.</w:t>
      </w:r>
      <w:r>
        <w:t xml:space="preserve"> </w:t>
      </w:r>
      <w:r w:rsidRPr="007D79D7">
        <w:t>J</w:t>
      </w:r>
      <w:r w:rsidRPr="007D79D7">
        <w:tab/>
        <w:t>Dr.</w:t>
      </w:r>
      <w:r w:rsidRPr="007D79D7">
        <w:rPr>
          <w:spacing w:val="-1"/>
        </w:rPr>
        <w:t xml:space="preserve"> </w:t>
      </w:r>
      <w:r w:rsidRPr="007D79D7">
        <w:t>SURESHA</w:t>
      </w:r>
      <w:r w:rsidRPr="007D79D7">
        <w:rPr>
          <w:spacing w:val="-1"/>
        </w:rPr>
        <w:t xml:space="preserve"> </w:t>
      </w:r>
      <w:r w:rsidRPr="007D79D7">
        <w:t>V</w:t>
      </w:r>
    </w:p>
    <w:p w14:paraId="7E3D5863" w14:textId="77777777" w:rsidR="00F11F2E" w:rsidRPr="007D79D7" w:rsidRDefault="00F11F2E" w:rsidP="00F11F2E">
      <w:pPr>
        <w:tabs>
          <w:tab w:val="left" w:pos="6729"/>
        </w:tabs>
        <w:spacing w:before="40"/>
        <w:ind w:left="101"/>
        <w:rPr>
          <w:b/>
          <w:sz w:val="24"/>
        </w:rPr>
      </w:pPr>
      <w:r w:rsidRPr="007D79D7">
        <w:rPr>
          <w:b/>
          <w:sz w:val="24"/>
        </w:rPr>
        <w:t>Head</w:t>
      </w:r>
      <w:r w:rsidRPr="007D79D7">
        <w:rPr>
          <w:b/>
          <w:spacing w:val="-1"/>
          <w:sz w:val="24"/>
        </w:rPr>
        <w:t xml:space="preserve"> </w:t>
      </w:r>
      <w:r w:rsidRPr="007D79D7">
        <w:rPr>
          <w:b/>
          <w:sz w:val="24"/>
        </w:rPr>
        <w:t>of the</w:t>
      </w:r>
      <w:r w:rsidRPr="007D79D7">
        <w:rPr>
          <w:b/>
          <w:spacing w:val="-2"/>
          <w:sz w:val="24"/>
        </w:rPr>
        <w:t xml:space="preserve"> </w:t>
      </w:r>
      <w:r w:rsidRPr="007D79D7">
        <w:rPr>
          <w:b/>
          <w:sz w:val="24"/>
        </w:rPr>
        <w:t>Department</w:t>
      </w:r>
      <w:r w:rsidRPr="007D79D7">
        <w:rPr>
          <w:b/>
          <w:sz w:val="24"/>
        </w:rPr>
        <w:tab/>
      </w:r>
      <w:proofErr w:type="gramStart"/>
      <w:r w:rsidRPr="007D79D7">
        <w:rPr>
          <w:b/>
          <w:sz w:val="24"/>
        </w:rPr>
        <w:t>The</w:t>
      </w:r>
      <w:proofErr w:type="gramEnd"/>
      <w:r w:rsidRPr="007D79D7">
        <w:rPr>
          <w:b/>
          <w:spacing w:val="-1"/>
          <w:sz w:val="24"/>
        </w:rPr>
        <w:t xml:space="preserve"> </w:t>
      </w:r>
      <w:r w:rsidRPr="007D79D7">
        <w:rPr>
          <w:b/>
          <w:sz w:val="24"/>
        </w:rPr>
        <w:t>Principal</w:t>
      </w:r>
    </w:p>
    <w:p w14:paraId="1274CEFF" w14:textId="77777777" w:rsidR="00F11F2E" w:rsidRPr="007D79D7" w:rsidRDefault="00F11F2E" w:rsidP="00F11F2E">
      <w:pPr>
        <w:pStyle w:val="Heading4"/>
        <w:tabs>
          <w:tab w:val="left" w:pos="6743"/>
        </w:tabs>
        <w:spacing w:before="41"/>
      </w:pPr>
      <w:r w:rsidRPr="007D79D7">
        <w:t>Dept.</w:t>
      </w:r>
      <w:r w:rsidRPr="007D79D7">
        <w:rPr>
          <w:spacing w:val="-1"/>
        </w:rPr>
        <w:t xml:space="preserve"> </w:t>
      </w:r>
      <w:r w:rsidRPr="007D79D7">
        <w:t>of</w:t>
      </w:r>
      <w:r w:rsidRPr="007D79D7">
        <w:rPr>
          <w:spacing w:val="-2"/>
        </w:rPr>
        <w:t xml:space="preserve"> </w:t>
      </w:r>
      <w:r w:rsidRPr="007D79D7">
        <w:t>CS&amp;E</w:t>
      </w:r>
      <w:r w:rsidRPr="007D79D7">
        <w:tab/>
        <w:t>KVGCE,</w:t>
      </w:r>
      <w:r w:rsidRPr="007D79D7">
        <w:rPr>
          <w:spacing w:val="-1"/>
        </w:rPr>
        <w:t xml:space="preserve"> </w:t>
      </w:r>
      <w:r w:rsidRPr="007D79D7">
        <w:t>Sullia</w:t>
      </w:r>
    </w:p>
    <w:p w14:paraId="2635B806" w14:textId="77777777" w:rsidR="00F11F2E" w:rsidRPr="007D79D7" w:rsidRDefault="00F11F2E" w:rsidP="00F11F2E">
      <w:pPr>
        <w:pStyle w:val="BodyText"/>
        <w:spacing w:before="4"/>
        <w:rPr>
          <w:b/>
          <w:sz w:val="31"/>
        </w:rPr>
      </w:pPr>
    </w:p>
    <w:p w14:paraId="75E1782C" w14:textId="77777777" w:rsidR="00F11F2E" w:rsidRPr="007D79D7" w:rsidRDefault="00F11F2E" w:rsidP="00F11F2E">
      <w:pPr>
        <w:tabs>
          <w:tab w:val="left" w:pos="6589"/>
        </w:tabs>
        <w:spacing w:line="276" w:lineRule="auto"/>
        <w:ind w:left="101" w:right="850"/>
        <w:rPr>
          <w:b/>
          <w:sz w:val="24"/>
        </w:rPr>
      </w:pPr>
      <w:r w:rsidRPr="007D79D7">
        <w:rPr>
          <w:b/>
          <w:sz w:val="24"/>
        </w:rPr>
        <w:t>Name</w:t>
      </w:r>
      <w:r w:rsidRPr="007D79D7">
        <w:rPr>
          <w:b/>
          <w:spacing w:val="-2"/>
          <w:sz w:val="24"/>
        </w:rPr>
        <w:t xml:space="preserve"> </w:t>
      </w:r>
      <w:r w:rsidRPr="007D79D7">
        <w:rPr>
          <w:b/>
          <w:sz w:val="24"/>
        </w:rPr>
        <w:t>of the</w:t>
      </w:r>
      <w:r w:rsidRPr="007D79D7">
        <w:rPr>
          <w:b/>
          <w:spacing w:val="-2"/>
          <w:sz w:val="24"/>
        </w:rPr>
        <w:t xml:space="preserve"> </w:t>
      </w:r>
      <w:r w:rsidRPr="007D79D7">
        <w:rPr>
          <w:b/>
          <w:sz w:val="24"/>
        </w:rPr>
        <w:t>Examiners</w:t>
      </w:r>
      <w:r w:rsidRPr="007D79D7">
        <w:rPr>
          <w:b/>
          <w:sz w:val="24"/>
        </w:rPr>
        <w:tab/>
        <w:t>Signature with Date</w:t>
      </w:r>
      <w:r w:rsidRPr="007D79D7">
        <w:rPr>
          <w:b/>
          <w:spacing w:val="-57"/>
          <w:sz w:val="24"/>
        </w:rPr>
        <w:t xml:space="preserve"> </w:t>
      </w:r>
      <w:r w:rsidRPr="007D79D7">
        <w:rPr>
          <w:b/>
          <w:sz w:val="24"/>
        </w:rPr>
        <w:t>1.</w:t>
      </w:r>
    </w:p>
    <w:p w14:paraId="65CC2073" w14:textId="77777777" w:rsidR="00F11F2E" w:rsidRPr="007D79D7" w:rsidRDefault="00F11F2E" w:rsidP="00F11F2E">
      <w:pPr>
        <w:pStyle w:val="BodyText"/>
        <w:spacing w:before="5"/>
        <w:rPr>
          <w:b/>
          <w:sz w:val="27"/>
        </w:rPr>
      </w:pPr>
    </w:p>
    <w:p w14:paraId="6305CE57" w14:textId="77777777" w:rsidR="00F11F2E" w:rsidRPr="007D79D7" w:rsidRDefault="00F11F2E" w:rsidP="00F11F2E">
      <w:pPr>
        <w:pStyle w:val="Heading4"/>
      </w:pPr>
      <w:r w:rsidRPr="007D79D7">
        <w:t>2.</w:t>
      </w:r>
    </w:p>
    <w:p w14:paraId="70C9D564" w14:textId="77777777" w:rsidR="00F11F2E" w:rsidRDefault="00F11F2E" w:rsidP="00F11F2E"/>
    <w:p w14:paraId="22E53176" w14:textId="77777777" w:rsidR="00F11F2E" w:rsidRPr="00F11F2E" w:rsidRDefault="00F11F2E" w:rsidP="00F11F2E"/>
    <w:p w14:paraId="75F44B33" w14:textId="435BD38B" w:rsidR="00F11F2E" w:rsidRPr="007D79D7" w:rsidRDefault="00F11F2E">
      <w:pPr>
        <w:sectPr w:rsidR="00F11F2E" w:rsidRPr="007D79D7">
          <w:pgSz w:w="11920" w:h="16850"/>
          <w:pgMar w:top="1240" w:right="1220" w:bottom="280" w:left="1200" w:header="720" w:footer="720" w:gutter="0"/>
          <w:cols w:space="720"/>
        </w:sectPr>
      </w:pPr>
    </w:p>
    <w:p w14:paraId="37F5D019" w14:textId="77777777" w:rsidR="00123847" w:rsidRPr="007D79D7" w:rsidRDefault="00123847">
      <w:pPr>
        <w:pStyle w:val="BodyText"/>
        <w:rPr>
          <w:b/>
          <w:sz w:val="20"/>
        </w:rPr>
      </w:pPr>
    </w:p>
    <w:p w14:paraId="6F82B0B2" w14:textId="77777777" w:rsidR="00AC3328" w:rsidRDefault="00AC3328" w:rsidP="00AC3328">
      <w:pPr>
        <w:pStyle w:val="BodyText"/>
        <w:spacing w:line="14" w:lineRule="auto"/>
        <w:rPr>
          <w:sz w:val="20"/>
        </w:rPr>
      </w:pPr>
      <w:r>
        <w:rPr>
          <w:noProof/>
        </w:rPr>
        <mc:AlternateContent>
          <mc:Choice Requires="wps">
            <w:drawing>
              <wp:anchor distT="0" distB="0" distL="114300" distR="114300" simplePos="0" relativeHeight="251704320" behindDoc="1" locked="0" layoutInCell="1" allowOverlap="1" wp14:anchorId="03C18BC9" wp14:editId="331C5FE2">
                <wp:simplePos x="0" y="0"/>
                <wp:positionH relativeFrom="page">
                  <wp:posOffset>2561590</wp:posOffset>
                </wp:positionH>
                <wp:positionV relativeFrom="page">
                  <wp:posOffset>912495</wp:posOffset>
                </wp:positionV>
                <wp:extent cx="2588895" cy="278765"/>
                <wp:effectExtent l="0" t="0" r="0" b="0"/>
                <wp:wrapNone/>
                <wp:docPr id="206332217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889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01C03" w14:textId="77777777" w:rsidR="00AC3328" w:rsidRDefault="00AC3328" w:rsidP="00AC3328">
                            <w:pPr>
                              <w:spacing w:before="4"/>
                              <w:ind w:left="20"/>
                              <w:rPr>
                                <w:b/>
                                <w:sz w:val="36"/>
                              </w:rPr>
                            </w:pPr>
                            <w:r>
                              <w:rPr>
                                <w:b/>
                                <w:sz w:val="36"/>
                              </w:rPr>
                              <w:t>ACKNOWLEDGEMENT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03C18BC9" id="_x0000_t202" coordsize="21600,21600" o:spt="202" path="m,l,21600r21600,l21600,xe">
                <v:stroke joinstyle="miter"/>
                <v:path gradientshapeok="t" o:connecttype="rect"/>
              </v:shapetype>
              <v:shape id="Text Box 1" o:spid="_x0000_s1026" type="#_x0000_t202" style="position:absolute;margin-left:201.7pt;margin-top:71.85pt;width:203.85pt;height:21.95pt;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" filled="f" stroked="f">
                <v:textbox inset="0,0,0,0">
                  <w:txbxContent>
                    <w:p w14:paraId="60601C03" w14:textId="77777777" w:rsidR="00AC3328" w:rsidRDefault="00AC3328" w:rsidP="00AC3328">
                      <w:pPr>
                        <w:spacing w:before="4"/>
                        <w:ind w:left="20"/>
                        <w:rPr>
                          <w:b/>
                          <w:sz w:val="36"/>
                        </w:rPr>
                      </w:pPr>
                      <w:r>
                        <w:rPr>
                          <w:b/>
                          <w:sz w:val="36"/>
                        </w:rPr>
                        <w:t>ACKNOWLEDGEMENT</w:t>
                      </w:r>
                    </w:p>
                  </w:txbxContent>
                </v:textbox>
                <w10:wrap anchorx="page" anchory="page"/>
              </v:shape>
            </w:pict>
          </mc:Fallback>
        </mc:AlternateContent>
      </w:r>
    </w:p>
    <w:p w14:paraId="6C3D3090" w14:textId="77777777" w:rsidR="00123847" w:rsidRPr="007D79D7" w:rsidRDefault="00123847">
      <w:pPr>
        <w:pStyle w:val="BodyText"/>
        <w:rPr>
          <w:b/>
          <w:sz w:val="20"/>
        </w:rPr>
      </w:pPr>
    </w:p>
    <w:p w14:paraId="027CEA38" w14:textId="77777777" w:rsidR="00123847" w:rsidRPr="007D79D7" w:rsidRDefault="00123847">
      <w:pPr>
        <w:pStyle w:val="BodyText"/>
        <w:spacing w:before="6"/>
        <w:rPr>
          <w:b/>
          <w:sz w:val="21"/>
        </w:rPr>
      </w:pPr>
    </w:p>
    <w:p w14:paraId="0D321B06" w14:textId="77777777" w:rsidR="00123847" w:rsidRPr="007D79D7" w:rsidRDefault="0029402E">
      <w:pPr>
        <w:pStyle w:val="BodyText"/>
        <w:spacing w:before="90" w:line="360" w:lineRule="auto"/>
        <w:ind w:left="138" w:right="138"/>
        <w:jc w:val="both"/>
      </w:pPr>
      <w:r w:rsidRPr="007D79D7">
        <w:rPr>
          <w:spacing w:val="-1"/>
        </w:rPr>
        <w:t>We</w:t>
      </w:r>
      <w:r w:rsidRPr="007D79D7">
        <w:rPr>
          <w:spacing w:val="-13"/>
        </w:rPr>
        <w:t xml:space="preserve"> </w:t>
      </w:r>
      <w:r w:rsidRPr="007D79D7">
        <w:rPr>
          <w:spacing w:val="-1"/>
        </w:rPr>
        <w:t>are</w:t>
      </w:r>
      <w:r w:rsidRPr="007D79D7">
        <w:rPr>
          <w:spacing w:val="-14"/>
        </w:rPr>
        <w:t xml:space="preserve"> </w:t>
      </w:r>
      <w:r w:rsidRPr="007D79D7">
        <w:rPr>
          <w:spacing w:val="-1"/>
        </w:rPr>
        <w:t>grateful</w:t>
      </w:r>
      <w:r w:rsidRPr="007D79D7">
        <w:rPr>
          <w:spacing w:val="-15"/>
        </w:rPr>
        <w:t xml:space="preserve"> </w:t>
      </w:r>
      <w:r w:rsidRPr="007D79D7">
        <w:t>to</w:t>
      </w:r>
      <w:r w:rsidRPr="007D79D7">
        <w:rPr>
          <w:spacing w:val="-13"/>
        </w:rPr>
        <w:t xml:space="preserve"> </w:t>
      </w:r>
      <w:r w:rsidRPr="007D79D7">
        <w:t>our</w:t>
      </w:r>
      <w:r w:rsidRPr="007D79D7">
        <w:rPr>
          <w:spacing w:val="-16"/>
        </w:rPr>
        <w:t xml:space="preserve"> </w:t>
      </w:r>
      <w:r w:rsidR="0080088E" w:rsidRPr="007D79D7">
        <w:t>institution,</w:t>
      </w:r>
      <w:r w:rsidRPr="007D79D7">
        <w:rPr>
          <w:spacing w:val="-14"/>
        </w:rPr>
        <w:t xml:space="preserve"> </w:t>
      </w:r>
      <w:r w:rsidRPr="007D79D7">
        <w:t>K.V.G</w:t>
      </w:r>
      <w:r w:rsidRPr="007D79D7">
        <w:rPr>
          <w:spacing w:val="-14"/>
        </w:rPr>
        <w:t xml:space="preserve"> </w:t>
      </w:r>
      <w:r w:rsidRPr="007D79D7">
        <w:t>College</w:t>
      </w:r>
      <w:r w:rsidRPr="007D79D7">
        <w:rPr>
          <w:spacing w:val="-16"/>
        </w:rPr>
        <w:t xml:space="preserve"> </w:t>
      </w:r>
      <w:r w:rsidRPr="007D79D7">
        <w:t>of</w:t>
      </w:r>
      <w:r w:rsidRPr="007D79D7">
        <w:rPr>
          <w:spacing w:val="-13"/>
        </w:rPr>
        <w:t xml:space="preserve"> </w:t>
      </w:r>
      <w:r w:rsidRPr="007D79D7">
        <w:t>Engineering,</w:t>
      </w:r>
      <w:r w:rsidRPr="007D79D7">
        <w:rPr>
          <w:spacing w:val="-12"/>
        </w:rPr>
        <w:t xml:space="preserve"> </w:t>
      </w:r>
      <w:r w:rsidRPr="007D79D7">
        <w:t>Sullia</w:t>
      </w:r>
      <w:r w:rsidRPr="007D79D7">
        <w:rPr>
          <w:spacing w:val="-15"/>
        </w:rPr>
        <w:t xml:space="preserve"> </w:t>
      </w:r>
      <w:r w:rsidRPr="007D79D7">
        <w:t>with</w:t>
      </w:r>
      <w:r w:rsidRPr="007D79D7">
        <w:rPr>
          <w:spacing w:val="-12"/>
        </w:rPr>
        <w:t xml:space="preserve"> </w:t>
      </w:r>
      <w:r w:rsidRPr="007D79D7">
        <w:t>its</w:t>
      </w:r>
      <w:r w:rsidRPr="007D79D7">
        <w:rPr>
          <w:spacing w:val="-15"/>
        </w:rPr>
        <w:t xml:space="preserve"> </w:t>
      </w:r>
      <w:r w:rsidRPr="007D79D7">
        <w:t>ideas</w:t>
      </w:r>
      <w:r w:rsidRPr="007D79D7">
        <w:rPr>
          <w:spacing w:val="-14"/>
        </w:rPr>
        <w:t xml:space="preserve"> </w:t>
      </w:r>
      <w:r w:rsidRPr="007D79D7">
        <w:t>and</w:t>
      </w:r>
      <w:r w:rsidRPr="007D79D7">
        <w:rPr>
          <w:spacing w:val="-13"/>
        </w:rPr>
        <w:t xml:space="preserve"> </w:t>
      </w:r>
      <w:r w:rsidRPr="007D79D7">
        <w:t>inspiration</w:t>
      </w:r>
      <w:r w:rsidRPr="007D79D7">
        <w:rPr>
          <w:spacing w:val="-58"/>
        </w:rPr>
        <w:t xml:space="preserve"> </w:t>
      </w:r>
      <w:r w:rsidRPr="007D79D7">
        <w:t>for</w:t>
      </w:r>
      <w:r w:rsidRPr="007D79D7">
        <w:rPr>
          <w:spacing w:val="-3"/>
        </w:rPr>
        <w:t xml:space="preserve"> </w:t>
      </w:r>
      <w:r w:rsidRPr="007D79D7">
        <w:t>having provided us the</w:t>
      </w:r>
      <w:r w:rsidRPr="007D79D7">
        <w:rPr>
          <w:spacing w:val="-1"/>
        </w:rPr>
        <w:t xml:space="preserve"> </w:t>
      </w:r>
      <w:r w:rsidRPr="007D79D7">
        <w:t>facilities that have</w:t>
      </w:r>
      <w:r w:rsidRPr="007D79D7">
        <w:rPr>
          <w:spacing w:val="-2"/>
        </w:rPr>
        <w:t xml:space="preserve"> </w:t>
      </w:r>
      <w:r w:rsidRPr="007D79D7">
        <w:t>made</w:t>
      </w:r>
      <w:r w:rsidRPr="007D79D7">
        <w:rPr>
          <w:spacing w:val="-1"/>
        </w:rPr>
        <w:t xml:space="preserve"> </w:t>
      </w:r>
      <w:r w:rsidRPr="007D79D7">
        <w:t>this project</w:t>
      </w:r>
      <w:r w:rsidRPr="007D79D7">
        <w:rPr>
          <w:spacing w:val="-1"/>
        </w:rPr>
        <w:t xml:space="preserve"> </w:t>
      </w:r>
      <w:r w:rsidRPr="007D79D7">
        <w:t>a success.</w:t>
      </w:r>
    </w:p>
    <w:p w14:paraId="56435CE5" w14:textId="77777777" w:rsidR="00123847" w:rsidRPr="007D79D7" w:rsidRDefault="0029402E">
      <w:pPr>
        <w:pStyle w:val="BodyText"/>
        <w:spacing w:before="158" w:line="360" w:lineRule="auto"/>
        <w:ind w:left="138" w:right="134"/>
        <w:jc w:val="both"/>
      </w:pPr>
      <w:r w:rsidRPr="007D79D7">
        <w:t xml:space="preserve">We express our sincere </w:t>
      </w:r>
      <w:r w:rsidR="0080088E" w:rsidRPr="007D79D7">
        <w:t>gratitude</w:t>
      </w:r>
      <w:r w:rsidRPr="007D79D7">
        <w:t xml:space="preserve"> to our Project Guide </w:t>
      </w:r>
      <w:r w:rsidR="008336A9" w:rsidRPr="007D79D7">
        <w:rPr>
          <w:b/>
        </w:rPr>
        <w:t>Prof. VENKATESH U.C</w:t>
      </w:r>
      <w:r w:rsidRPr="007D79D7">
        <w:t>,</w:t>
      </w:r>
      <w:r w:rsidRPr="007D79D7">
        <w:rPr>
          <w:lang w:val="en-IN"/>
        </w:rPr>
        <w:t xml:space="preserve"> </w:t>
      </w:r>
      <w:r w:rsidR="009D0FD4">
        <w:rPr>
          <w:lang w:val="en-IN"/>
        </w:rPr>
        <w:t xml:space="preserve">Associate </w:t>
      </w:r>
      <w:r w:rsidRPr="007D79D7">
        <w:t>Professor, Department of Computer Science and Engineering for guiding the work carried out by</w:t>
      </w:r>
      <w:r w:rsidRPr="007D79D7">
        <w:rPr>
          <w:spacing w:val="1"/>
        </w:rPr>
        <w:t xml:space="preserve"> </w:t>
      </w:r>
      <w:r w:rsidRPr="007D79D7">
        <w:t>us</w:t>
      </w:r>
      <w:r w:rsidRPr="007D79D7">
        <w:rPr>
          <w:spacing w:val="-1"/>
        </w:rPr>
        <w:t xml:space="preserve"> </w:t>
      </w:r>
      <w:r w:rsidRPr="007D79D7">
        <w:t>and for his encouragement and support.</w:t>
      </w:r>
    </w:p>
    <w:p w14:paraId="714F9200" w14:textId="77777777" w:rsidR="00123847" w:rsidRPr="007D79D7" w:rsidRDefault="0029402E">
      <w:pPr>
        <w:pStyle w:val="BodyText"/>
        <w:spacing w:before="160" w:line="360" w:lineRule="auto"/>
        <w:ind w:left="138" w:right="132"/>
        <w:jc w:val="both"/>
      </w:pPr>
      <w:r w:rsidRPr="007D79D7">
        <w:t xml:space="preserve">We are deeply indebted to project coordinator </w:t>
      </w:r>
      <w:proofErr w:type="spellStart"/>
      <w:r w:rsidRPr="007D79D7">
        <w:rPr>
          <w:b/>
          <w:lang w:val="en-IN"/>
        </w:rPr>
        <w:t>Dr.</w:t>
      </w:r>
      <w:proofErr w:type="spellEnd"/>
      <w:r w:rsidRPr="007D79D7">
        <w:rPr>
          <w:b/>
          <w:lang w:val="en-IN"/>
        </w:rPr>
        <w:t xml:space="preserve"> SMITHA M L</w:t>
      </w:r>
      <w:r w:rsidRPr="007D79D7">
        <w:t>, Professor,</w:t>
      </w:r>
      <w:r w:rsidRPr="007D79D7">
        <w:rPr>
          <w:spacing w:val="1"/>
        </w:rPr>
        <w:t xml:space="preserve"> </w:t>
      </w:r>
      <w:r w:rsidRPr="007D79D7">
        <w:t xml:space="preserve">Department of CS&amp;E and project coordinator </w:t>
      </w:r>
      <w:r w:rsidRPr="007D79D7">
        <w:rPr>
          <w:b/>
        </w:rPr>
        <w:t>Prof. VENKATESH U.C</w:t>
      </w:r>
      <w:r w:rsidRPr="007D79D7">
        <w:t>, Associate Professor,</w:t>
      </w:r>
      <w:r w:rsidRPr="007D79D7">
        <w:rPr>
          <w:spacing w:val="1"/>
        </w:rPr>
        <w:t xml:space="preserve"> </w:t>
      </w:r>
      <w:r w:rsidRPr="007D79D7">
        <w:t>Department</w:t>
      </w:r>
      <w:r w:rsidRPr="007D79D7">
        <w:rPr>
          <w:spacing w:val="-1"/>
        </w:rPr>
        <w:t xml:space="preserve"> </w:t>
      </w:r>
      <w:r w:rsidRPr="007D79D7">
        <w:t>of CS&amp;E, who guided us</w:t>
      </w:r>
      <w:r w:rsidRPr="007D79D7">
        <w:rPr>
          <w:spacing w:val="-1"/>
        </w:rPr>
        <w:t xml:space="preserve"> </w:t>
      </w:r>
      <w:r w:rsidRPr="007D79D7">
        <w:t>in the</w:t>
      </w:r>
      <w:r w:rsidRPr="007D79D7">
        <w:rPr>
          <w:spacing w:val="-1"/>
        </w:rPr>
        <w:t xml:space="preserve"> </w:t>
      </w:r>
      <w:r w:rsidRPr="007D79D7">
        <w:t>successful completion of</w:t>
      </w:r>
      <w:r w:rsidRPr="007D79D7">
        <w:rPr>
          <w:spacing w:val="-2"/>
        </w:rPr>
        <w:t xml:space="preserve"> </w:t>
      </w:r>
      <w:r w:rsidRPr="007D79D7">
        <w:t>this project.</w:t>
      </w:r>
    </w:p>
    <w:p w14:paraId="14A0EC3C" w14:textId="77777777" w:rsidR="00123847" w:rsidRPr="007D79D7" w:rsidRDefault="0029402E">
      <w:pPr>
        <w:pStyle w:val="BodyText"/>
        <w:spacing w:before="160" w:line="360" w:lineRule="auto"/>
        <w:ind w:left="138" w:right="136"/>
        <w:jc w:val="both"/>
      </w:pPr>
      <w:r w:rsidRPr="007D79D7">
        <w:t>We</w:t>
      </w:r>
      <w:r w:rsidR="0080088E">
        <w:t xml:space="preserve"> are</w:t>
      </w:r>
      <w:r w:rsidRPr="007D79D7">
        <w:t xml:space="preserve"> thankful </w:t>
      </w:r>
      <w:r w:rsidRPr="007D79D7">
        <w:rPr>
          <w:b/>
        </w:rPr>
        <w:t>Dr. UJWAL U.J</w:t>
      </w:r>
      <w:r w:rsidRPr="007D79D7">
        <w:t>, Head of the Dept. of Computer Science and Engineering, for</w:t>
      </w:r>
      <w:r w:rsidRPr="007D79D7">
        <w:rPr>
          <w:spacing w:val="1"/>
        </w:rPr>
        <w:t xml:space="preserve"> </w:t>
      </w:r>
      <w:r w:rsidRPr="007D79D7">
        <w:t>extending their</w:t>
      </w:r>
      <w:r w:rsidRPr="007D79D7">
        <w:rPr>
          <w:spacing w:val="-1"/>
        </w:rPr>
        <w:t xml:space="preserve"> </w:t>
      </w:r>
      <w:r w:rsidRPr="007D79D7">
        <w:t>support during course</w:t>
      </w:r>
      <w:r w:rsidRPr="007D79D7">
        <w:rPr>
          <w:spacing w:val="-2"/>
        </w:rPr>
        <w:t xml:space="preserve"> </w:t>
      </w:r>
      <w:r w:rsidRPr="007D79D7">
        <w:t>of this investigation.</w:t>
      </w:r>
    </w:p>
    <w:p w14:paraId="7C93725D" w14:textId="77777777" w:rsidR="00123847" w:rsidRPr="007D79D7" w:rsidRDefault="0029402E">
      <w:pPr>
        <w:pStyle w:val="BodyText"/>
        <w:spacing w:before="161" w:line="360" w:lineRule="auto"/>
        <w:ind w:left="138" w:right="136"/>
        <w:jc w:val="both"/>
      </w:pPr>
      <w:r w:rsidRPr="007D79D7">
        <w:t>We</w:t>
      </w:r>
      <w:r w:rsidRPr="007D79D7">
        <w:rPr>
          <w:spacing w:val="-14"/>
        </w:rPr>
        <w:t xml:space="preserve"> </w:t>
      </w:r>
      <w:r w:rsidRPr="007D79D7">
        <w:t>express</w:t>
      </w:r>
      <w:r w:rsidRPr="007D79D7">
        <w:rPr>
          <w:spacing w:val="-12"/>
        </w:rPr>
        <w:t xml:space="preserve"> </w:t>
      </w:r>
      <w:r w:rsidRPr="007D79D7">
        <w:t>our</w:t>
      </w:r>
      <w:r w:rsidRPr="007D79D7">
        <w:rPr>
          <w:spacing w:val="-13"/>
        </w:rPr>
        <w:t xml:space="preserve"> </w:t>
      </w:r>
      <w:r w:rsidRPr="007D79D7">
        <w:t>heart</w:t>
      </w:r>
      <w:r w:rsidRPr="007D79D7">
        <w:rPr>
          <w:spacing w:val="-14"/>
        </w:rPr>
        <w:t xml:space="preserve"> </w:t>
      </w:r>
      <w:r w:rsidRPr="007D79D7">
        <w:t>full</w:t>
      </w:r>
      <w:r w:rsidRPr="007D79D7">
        <w:rPr>
          <w:spacing w:val="-12"/>
        </w:rPr>
        <w:t xml:space="preserve"> </w:t>
      </w:r>
      <w:r w:rsidRPr="007D79D7">
        <w:t>thanks</w:t>
      </w:r>
      <w:r w:rsidRPr="007D79D7">
        <w:rPr>
          <w:spacing w:val="-13"/>
        </w:rPr>
        <w:t xml:space="preserve"> </w:t>
      </w:r>
      <w:r w:rsidRPr="007D79D7">
        <w:t>to</w:t>
      </w:r>
      <w:r w:rsidRPr="007D79D7">
        <w:rPr>
          <w:spacing w:val="-12"/>
        </w:rPr>
        <w:t xml:space="preserve"> </w:t>
      </w:r>
      <w:r w:rsidRPr="007D79D7">
        <w:t>the</w:t>
      </w:r>
      <w:r w:rsidRPr="007D79D7">
        <w:rPr>
          <w:spacing w:val="-14"/>
        </w:rPr>
        <w:t xml:space="preserve"> </w:t>
      </w:r>
      <w:r w:rsidRPr="007D79D7">
        <w:t>principal,</w:t>
      </w:r>
      <w:r w:rsidRPr="007D79D7">
        <w:rPr>
          <w:spacing w:val="-11"/>
        </w:rPr>
        <w:t xml:space="preserve"> </w:t>
      </w:r>
      <w:r w:rsidRPr="007D79D7">
        <w:rPr>
          <w:b/>
        </w:rPr>
        <w:t>Dr.</w:t>
      </w:r>
      <w:r w:rsidRPr="007D79D7">
        <w:rPr>
          <w:b/>
          <w:spacing w:val="-12"/>
        </w:rPr>
        <w:t xml:space="preserve"> </w:t>
      </w:r>
      <w:r w:rsidRPr="007D79D7">
        <w:rPr>
          <w:b/>
        </w:rPr>
        <w:t>SURESHA</w:t>
      </w:r>
      <w:r w:rsidRPr="007D79D7">
        <w:rPr>
          <w:b/>
          <w:spacing w:val="-12"/>
        </w:rPr>
        <w:t xml:space="preserve"> </w:t>
      </w:r>
      <w:r w:rsidRPr="007D79D7">
        <w:rPr>
          <w:b/>
        </w:rPr>
        <w:t>V</w:t>
      </w:r>
      <w:r w:rsidRPr="007D79D7">
        <w:rPr>
          <w:b/>
          <w:spacing w:val="-13"/>
        </w:rPr>
        <w:t xml:space="preserve"> </w:t>
      </w:r>
      <w:r w:rsidRPr="007D79D7">
        <w:t>for</w:t>
      </w:r>
      <w:r w:rsidRPr="007D79D7">
        <w:rPr>
          <w:spacing w:val="-14"/>
        </w:rPr>
        <w:t xml:space="preserve"> </w:t>
      </w:r>
      <w:r w:rsidRPr="007D79D7">
        <w:t>providing</w:t>
      </w:r>
      <w:r w:rsidRPr="007D79D7">
        <w:rPr>
          <w:spacing w:val="-12"/>
        </w:rPr>
        <w:t xml:space="preserve"> </w:t>
      </w:r>
      <w:r w:rsidRPr="007D79D7">
        <w:t>congenial</w:t>
      </w:r>
      <w:r w:rsidRPr="007D79D7">
        <w:rPr>
          <w:spacing w:val="-13"/>
        </w:rPr>
        <w:t xml:space="preserve"> </w:t>
      </w:r>
      <w:r w:rsidRPr="007D79D7">
        <w:t>to</w:t>
      </w:r>
      <w:r w:rsidRPr="007D79D7">
        <w:rPr>
          <w:spacing w:val="-12"/>
        </w:rPr>
        <w:t xml:space="preserve"> </w:t>
      </w:r>
      <w:r w:rsidRPr="007D79D7">
        <w:t>work</w:t>
      </w:r>
      <w:r w:rsidRPr="007D79D7">
        <w:rPr>
          <w:spacing w:val="-57"/>
        </w:rPr>
        <w:t xml:space="preserve"> </w:t>
      </w:r>
      <w:r w:rsidRPr="007D79D7">
        <w:t>on it.</w:t>
      </w:r>
    </w:p>
    <w:p w14:paraId="3F975F4F" w14:textId="77777777" w:rsidR="00123847" w:rsidRPr="007D79D7" w:rsidRDefault="0029402E">
      <w:pPr>
        <w:pStyle w:val="BodyText"/>
        <w:spacing w:before="161" w:line="360" w:lineRule="auto"/>
        <w:ind w:left="138" w:right="134"/>
        <w:jc w:val="both"/>
      </w:pPr>
      <w:r w:rsidRPr="007D79D7">
        <w:t>We</w:t>
      </w:r>
      <w:r w:rsidRPr="007D79D7">
        <w:rPr>
          <w:spacing w:val="-14"/>
        </w:rPr>
        <w:t xml:space="preserve"> </w:t>
      </w:r>
      <w:r w:rsidRPr="007D79D7">
        <w:t>express</w:t>
      </w:r>
      <w:r w:rsidRPr="007D79D7">
        <w:rPr>
          <w:spacing w:val="-13"/>
        </w:rPr>
        <w:t xml:space="preserve"> </w:t>
      </w:r>
      <w:r w:rsidRPr="007D79D7">
        <w:t>our</w:t>
      </w:r>
      <w:r w:rsidRPr="007D79D7">
        <w:rPr>
          <w:spacing w:val="-12"/>
        </w:rPr>
        <w:t xml:space="preserve"> </w:t>
      </w:r>
      <w:r w:rsidRPr="007D79D7">
        <w:t>heart</w:t>
      </w:r>
      <w:r w:rsidRPr="007D79D7">
        <w:rPr>
          <w:spacing w:val="-13"/>
        </w:rPr>
        <w:t xml:space="preserve"> </w:t>
      </w:r>
      <w:r w:rsidRPr="007D79D7">
        <w:t>full</w:t>
      </w:r>
      <w:r w:rsidRPr="007D79D7">
        <w:rPr>
          <w:spacing w:val="-11"/>
        </w:rPr>
        <w:t xml:space="preserve"> </w:t>
      </w:r>
      <w:r w:rsidRPr="007D79D7">
        <w:t>thanks</w:t>
      </w:r>
      <w:r w:rsidRPr="007D79D7">
        <w:rPr>
          <w:spacing w:val="-14"/>
        </w:rPr>
        <w:t xml:space="preserve"> </w:t>
      </w:r>
      <w:r w:rsidRPr="007D79D7">
        <w:t>to</w:t>
      </w:r>
      <w:r w:rsidRPr="007D79D7">
        <w:rPr>
          <w:spacing w:val="-12"/>
        </w:rPr>
        <w:t xml:space="preserve"> </w:t>
      </w:r>
      <w:r w:rsidRPr="007D79D7">
        <w:rPr>
          <w:b/>
        </w:rPr>
        <w:t>Dr.</w:t>
      </w:r>
      <w:r w:rsidRPr="007D79D7">
        <w:rPr>
          <w:b/>
          <w:spacing w:val="-12"/>
        </w:rPr>
        <w:t xml:space="preserve"> </w:t>
      </w:r>
      <w:r w:rsidRPr="007D79D7">
        <w:rPr>
          <w:b/>
        </w:rPr>
        <w:t>RENUKA</w:t>
      </w:r>
      <w:r w:rsidRPr="007D79D7">
        <w:rPr>
          <w:b/>
          <w:spacing w:val="-12"/>
        </w:rPr>
        <w:t xml:space="preserve"> </w:t>
      </w:r>
      <w:r w:rsidRPr="007D79D7">
        <w:rPr>
          <w:b/>
        </w:rPr>
        <w:t>PRASAD</w:t>
      </w:r>
      <w:r w:rsidRPr="007D79D7">
        <w:rPr>
          <w:b/>
          <w:spacing w:val="-14"/>
        </w:rPr>
        <w:t xml:space="preserve"> </w:t>
      </w:r>
      <w:r w:rsidRPr="007D79D7">
        <w:rPr>
          <w:b/>
        </w:rPr>
        <w:t>K.V</w:t>
      </w:r>
      <w:r w:rsidRPr="007D79D7">
        <w:t>,</w:t>
      </w:r>
      <w:r w:rsidRPr="007D79D7">
        <w:rPr>
          <w:spacing w:val="-13"/>
        </w:rPr>
        <w:t xml:space="preserve"> </w:t>
      </w:r>
      <w:r w:rsidRPr="007D79D7">
        <w:t>General</w:t>
      </w:r>
      <w:r w:rsidRPr="007D79D7">
        <w:rPr>
          <w:spacing w:val="-10"/>
        </w:rPr>
        <w:t xml:space="preserve"> </w:t>
      </w:r>
      <w:r w:rsidRPr="007D79D7">
        <w:t>Secretory</w:t>
      </w:r>
      <w:r w:rsidRPr="007D79D7">
        <w:rPr>
          <w:spacing w:val="-11"/>
        </w:rPr>
        <w:t xml:space="preserve"> </w:t>
      </w:r>
      <w:r w:rsidRPr="007D79D7">
        <w:t>AOLE,</w:t>
      </w:r>
      <w:r w:rsidRPr="007D79D7">
        <w:rPr>
          <w:spacing w:val="-14"/>
        </w:rPr>
        <w:t xml:space="preserve"> </w:t>
      </w:r>
      <w:r w:rsidRPr="007D79D7">
        <w:t>Sullia</w:t>
      </w:r>
      <w:r w:rsidRPr="007D79D7">
        <w:rPr>
          <w:spacing w:val="-57"/>
        </w:rPr>
        <w:t xml:space="preserve"> </w:t>
      </w:r>
      <w:r w:rsidR="0080088E">
        <w:rPr>
          <w:spacing w:val="-57"/>
        </w:rPr>
        <w:t xml:space="preserve">               </w:t>
      </w:r>
      <w:r w:rsidRPr="007D79D7">
        <w:t>for</w:t>
      </w:r>
      <w:r w:rsidRPr="007D79D7">
        <w:rPr>
          <w:spacing w:val="-3"/>
        </w:rPr>
        <w:t xml:space="preserve"> </w:t>
      </w:r>
      <w:r w:rsidRPr="007D79D7">
        <w:t>providing congenial to work on it.</w:t>
      </w:r>
    </w:p>
    <w:p w14:paraId="2D30278D" w14:textId="77777777" w:rsidR="00123847" w:rsidRPr="007D79D7" w:rsidRDefault="0029402E">
      <w:pPr>
        <w:pStyle w:val="BodyText"/>
        <w:spacing w:before="159" w:line="360" w:lineRule="auto"/>
        <w:ind w:left="138" w:right="135"/>
        <w:jc w:val="both"/>
      </w:pPr>
      <w:r w:rsidRPr="007D79D7">
        <w:t xml:space="preserve">We are deeply indebted to late </w:t>
      </w:r>
      <w:r w:rsidRPr="007D79D7">
        <w:rPr>
          <w:b/>
        </w:rPr>
        <w:t>Dr. KURUNJI VENKATARAMANA GOWDA</w:t>
      </w:r>
      <w:r w:rsidRPr="007D79D7">
        <w:t>, President of</w:t>
      </w:r>
      <w:r w:rsidRPr="007D79D7">
        <w:rPr>
          <w:spacing w:val="1"/>
        </w:rPr>
        <w:t xml:space="preserve"> </w:t>
      </w:r>
      <w:r w:rsidRPr="007D79D7">
        <w:t>AOLE,</w:t>
      </w:r>
      <w:r w:rsidRPr="007D79D7">
        <w:rPr>
          <w:spacing w:val="-12"/>
        </w:rPr>
        <w:t xml:space="preserve"> </w:t>
      </w:r>
      <w:r w:rsidRPr="007D79D7">
        <w:t>for</w:t>
      </w:r>
      <w:r w:rsidRPr="007D79D7">
        <w:rPr>
          <w:spacing w:val="-13"/>
        </w:rPr>
        <w:t xml:space="preserve"> </w:t>
      </w:r>
      <w:r w:rsidRPr="007D79D7">
        <w:t>having</w:t>
      </w:r>
      <w:r w:rsidRPr="007D79D7">
        <w:rPr>
          <w:spacing w:val="-10"/>
        </w:rPr>
        <w:t xml:space="preserve"> </w:t>
      </w:r>
      <w:r w:rsidRPr="007D79D7">
        <w:t>provided</w:t>
      </w:r>
      <w:r w:rsidRPr="007D79D7">
        <w:rPr>
          <w:spacing w:val="-11"/>
        </w:rPr>
        <w:t xml:space="preserve"> </w:t>
      </w:r>
      <w:r w:rsidRPr="007D79D7">
        <w:t>environment</w:t>
      </w:r>
      <w:r w:rsidRPr="007D79D7">
        <w:rPr>
          <w:spacing w:val="-10"/>
        </w:rPr>
        <w:t xml:space="preserve"> </w:t>
      </w:r>
      <w:r w:rsidRPr="007D79D7">
        <w:t>with</w:t>
      </w:r>
      <w:r w:rsidRPr="007D79D7">
        <w:rPr>
          <w:spacing w:val="-11"/>
        </w:rPr>
        <w:t xml:space="preserve"> </w:t>
      </w:r>
      <w:r w:rsidRPr="007D79D7">
        <w:t>all</w:t>
      </w:r>
      <w:r w:rsidRPr="007D79D7">
        <w:rPr>
          <w:spacing w:val="-9"/>
        </w:rPr>
        <w:t xml:space="preserve"> </w:t>
      </w:r>
      <w:r w:rsidRPr="007D79D7">
        <w:t>facilities</w:t>
      </w:r>
      <w:r w:rsidRPr="007D79D7">
        <w:rPr>
          <w:spacing w:val="-11"/>
        </w:rPr>
        <w:t xml:space="preserve"> </w:t>
      </w:r>
      <w:r w:rsidRPr="007D79D7">
        <w:t>that</w:t>
      </w:r>
      <w:r w:rsidRPr="007D79D7">
        <w:rPr>
          <w:spacing w:val="-11"/>
        </w:rPr>
        <w:t xml:space="preserve"> </w:t>
      </w:r>
      <w:r w:rsidRPr="007D79D7">
        <w:t>helped</w:t>
      </w:r>
      <w:r w:rsidRPr="007D79D7">
        <w:rPr>
          <w:spacing w:val="-11"/>
        </w:rPr>
        <w:t xml:space="preserve"> </w:t>
      </w:r>
      <w:r w:rsidRPr="007D79D7">
        <w:t>us</w:t>
      </w:r>
      <w:r w:rsidRPr="007D79D7">
        <w:rPr>
          <w:spacing w:val="-11"/>
        </w:rPr>
        <w:t xml:space="preserve"> </w:t>
      </w:r>
      <w:r w:rsidRPr="007D79D7">
        <w:t>in</w:t>
      </w:r>
      <w:r w:rsidRPr="007D79D7">
        <w:rPr>
          <w:spacing w:val="-10"/>
        </w:rPr>
        <w:t xml:space="preserve"> </w:t>
      </w:r>
      <w:r w:rsidRPr="007D79D7">
        <w:t>completing</w:t>
      </w:r>
      <w:r w:rsidRPr="007D79D7">
        <w:rPr>
          <w:spacing w:val="-11"/>
        </w:rPr>
        <w:t xml:space="preserve"> </w:t>
      </w:r>
      <w:r w:rsidRPr="007D79D7">
        <w:t>this</w:t>
      </w:r>
      <w:r w:rsidRPr="007D79D7">
        <w:rPr>
          <w:spacing w:val="-10"/>
        </w:rPr>
        <w:t xml:space="preserve"> </w:t>
      </w:r>
      <w:r w:rsidRPr="007D79D7">
        <w:t>project.</w:t>
      </w:r>
    </w:p>
    <w:p w14:paraId="2B6A1B80" w14:textId="77777777" w:rsidR="00123847" w:rsidRPr="007D79D7" w:rsidRDefault="0029402E">
      <w:pPr>
        <w:pStyle w:val="BodyText"/>
        <w:spacing w:before="160" w:line="360" w:lineRule="auto"/>
        <w:ind w:left="138" w:right="134"/>
        <w:jc w:val="both"/>
      </w:pPr>
      <w:r w:rsidRPr="007D79D7">
        <w:t>We</w:t>
      </w:r>
      <w:r w:rsidR="0080088E">
        <w:t xml:space="preserve"> would</w:t>
      </w:r>
      <w:r w:rsidRPr="007D79D7">
        <w:t xml:space="preserve"> like to extend our thanks to all the teaching and non-teaching staff members and the</w:t>
      </w:r>
      <w:r w:rsidRPr="007D79D7">
        <w:rPr>
          <w:spacing w:val="1"/>
        </w:rPr>
        <w:t xml:space="preserve"> </w:t>
      </w:r>
      <w:r w:rsidRPr="007D79D7">
        <w:t>students</w:t>
      </w:r>
      <w:r w:rsidRPr="007D79D7">
        <w:rPr>
          <w:spacing w:val="-1"/>
        </w:rPr>
        <w:t xml:space="preserve"> </w:t>
      </w:r>
      <w:r w:rsidRPr="007D79D7">
        <w:t>of CS&amp;E department for</w:t>
      </w:r>
      <w:r w:rsidRPr="007D79D7">
        <w:rPr>
          <w:spacing w:val="-1"/>
        </w:rPr>
        <w:t xml:space="preserve"> </w:t>
      </w:r>
      <w:r w:rsidRPr="007D79D7">
        <w:t>their</w:t>
      </w:r>
      <w:r w:rsidRPr="007D79D7">
        <w:rPr>
          <w:spacing w:val="-1"/>
        </w:rPr>
        <w:t xml:space="preserve"> </w:t>
      </w:r>
      <w:r w:rsidRPr="007D79D7">
        <w:t xml:space="preserve">help, </w:t>
      </w:r>
      <w:r w:rsidR="0080088E" w:rsidRPr="007D79D7">
        <w:t>advice,</w:t>
      </w:r>
      <w:r w:rsidRPr="007D79D7">
        <w:rPr>
          <w:spacing w:val="-1"/>
        </w:rPr>
        <w:t xml:space="preserve"> </w:t>
      </w:r>
      <w:r w:rsidRPr="007D79D7">
        <w:t>and support.</w:t>
      </w:r>
    </w:p>
    <w:p w14:paraId="20ADB7B9" w14:textId="77777777" w:rsidR="00123847" w:rsidRPr="007D79D7" w:rsidRDefault="00123847">
      <w:pPr>
        <w:spacing w:line="360" w:lineRule="auto"/>
        <w:jc w:val="both"/>
        <w:sectPr w:rsidR="00123847" w:rsidRPr="007D79D7" w:rsidSect="0080088E">
          <w:headerReference w:type="default" r:id="rId55"/>
          <w:footerReference w:type="default" r:id="rId56"/>
          <w:pgSz w:w="11910" w:h="16840"/>
          <w:pgMar w:top="1080" w:right="1440" w:bottom="1080" w:left="1800" w:header="1458" w:footer="1042" w:gutter="0"/>
          <w:pgNumType w:start="1"/>
          <w:cols w:space="720"/>
          <w:docGrid w:linePitch="299"/>
        </w:sectPr>
      </w:pPr>
    </w:p>
    <w:p w14:paraId="436DECDA" w14:textId="77777777" w:rsidR="00123847" w:rsidRPr="007D79D7" w:rsidRDefault="0029402E">
      <w:pPr>
        <w:pStyle w:val="Heading1"/>
        <w:spacing w:before="64"/>
        <w:ind w:right="538"/>
        <w:jc w:val="center"/>
      </w:pPr>
      <w:r w:rsidRPr="007D79D7">
        <w:lastRenderedPageBreak/>
        <w:t>ABSTRACT</w:t>
      </w:r>
    </w:p>
    <w:p w14:paraId="6B244D52" w14:textId="77777777" w:rsidR="00123847" w:rsidRPr="007D79D7" w:rsidRDefault="00123847">
      <w:pPr>
        <w:spacing w:line="360" w:lineRule="auto"/>
        <w:jc w:val="both"/>
      </w:pPr>
    </w:p>
    <w:p w14:paraId="6AB732BB" w14:textId="77777777" w:rsidR="005B09D3" w:rsidRPr="007D79D7" w:rsidRDefault="0029402E" w:rsidP="008336A9">
      <w:pPr>
        <w:spacing w:line="360" w:lineRule="auto"/>
        <w:jc w:val="both"/>
        <w:rPr>
          <w:sz w:val="24"/>
          <w:szCs w:val="24"/>
        </w:rPr>
      </w:pPr>
      <w:r w:rsidRPr="007D79D7">
        <w:rPr>
          <w:sz w:val="24"/>
          <w:szCs w:val="24"/>
        </w:rPr>
        <w:t xml:space="preserve">A sign language recognition system built using computer vision and machine learning methods is presented in this research. Hand gestures are recognized by the system, which then translates them into written language. The suggested method extracts elements from video input and categorizes them as Sign Language motions using a convolutional neural network (CNN) architecture. The system is an effective tool for communication between the deaf and hearing communities because of its excellent precision and real-time performance. The suggested system has </w:t>
      </w:r>
      <w:r w:rsidR="0083719A" w:rsidRPr="007D79D7">
        <w:rPr>
          <w:sz w:val="24"/>
          <w:szCs w:val="24"/>
        </w:rPr>
        <w:t>several</w:t>
      </w:r>
      <w:r w:rsidRPr="007D79D7">
        <w:rPr>
          <w:sz w:val="24"/>
          <w:szCs w:val="24"/>
        </w:rPr>
        <w:t xml:space="preserve"> potential uses, including assistive technology for the deaf, automatic sign language translation, and instructional aids for teaching sign language. The testing findings show how proficiently and reliably the suggested system can recognize Hand Gestures.</w:t>
      </w:r>
    </w:p>
    <w:p w14:paraId="11221829" w14:textId="77777777" w:rsidR="005B09D3" w:rsidRPr="007D79D7" w:rsidRDefault="005B09D3" w:rsidP="008336A9">
      <w:pPr>
        <w:spacing w:line="360" w:lineRule="auto"/>
        <w:jc w:val="both"/>
      </w:pPr>
    </w:p>
    <w:p w14:paraId="6405A9C5" w14:textId="77777777" w:rsidR="005B09D3" w:rsidRPr="007D79D7" w:rsidRDefault="005B09D3" w:rsidP="005B09D3">
      <w:pPr>
        <w:sectPr w:rsidR="005B09D3" w:rsidRPr="007D79D7" w:rsidSect="0080088E">
          <w:headerReference w:type="default" r:id="rId57"/>
          <w:footerReference w:type="default" r:id="rId58"/>
          <w:pgSz w:w="11910" w:h="16840"/>
          <w:pgMar w:top="1080" w:right="1440" w:bottom="1080" w:left="1800" w:header="0" w:footer="1042" w:gutter="0"/>
          <w:cols w:space="720"/>
          <w:docGrid w:linePitch="299"/>
        </w:sectPr>
      </w:pPr>
    </w:p>
    <w:p w14:paraId="484ED258" w14:textId="21190B60" w:rsidR="007D79D7" w:rsidRDefault="007D79D7" w:rsidP="007D79D7">
      <w:pPr>
        <w:widowControl/>
        <w:autoSpaceDE/>
        <w:autoSpaceDN/>
        <w:spacing w:after="160"/>
        <w:jc w:val="center"/>
        <w:rPr>
          <w:b/>
          <w:bCs/>
          <w:color w:val="333333"/>
          <w:sz w:val="36"/>
          <w:szCs w:val="36"/>
          <w:shd w:val="clear" w:color="auto" w:fill="FFFFFF"/>
          <w:lang w:val="en-IN" w:eastAsia="en-IN"/>
        </w:rPr>
      </w:pPr>
      <w:r w:rsidRPr="007D79D7">
        <w:rPr>
          <w:b/>
          <w:bCs/>
          <w:color w:val="333333"/>
          <w:sz w:val="36"/>
          <w:szCs w:val="36"/>
          <w:shd w:val="clear" w:color="auto" w:fill="FFFFFF"/>
          <w:lang w:val="en-IN" w:eastAsia="en-IN"/>
        </w:rPr>
        <w:lastRenderedPageBreak/>
        <w:t>TABLE OF CONTENTS</w:t>
      </w:r>
    </w:p>
    <w:p w14:paraId="58D625E9" w14:textId="77777777" w:rsidR="008F1FC6" w:rsidRPr="007D79D7" w:rsidRDefault="008F1FC6" w:rsidP="007D79D7">
      <w:pPr>
        <w:widowControl/>
        <w:autoSpaceDE/>
        <w:autoSpaceDN/>
        <w:spacing w:after="160"/>
        <w:jc w:val="center"/>
        <w:rPr>
          <w:sz w:val="24"/>
          <w:szCs w:val="24"/>
          <w:lang w:val="en-IN" w:eastAsia="en-IN"/>
        </w:rPr>
      </w:pPr>
    </w:p>
    <w:tbl>
      <w:tblPr>
        <w:tblW w:w="9388" w:type="dxa"/>
        <w:jc w:val="center"/>
        <w:tblCellMar>
          <w:top w:w="15" w:type="dxa"/>
          <w:left w:w="15" w:type="dxa"/>
          <w:bottom w:w="15" w:type="dxa"/>
          <w:right w:w="15" w:type="dxa"/>
        </w:tblCellMar>
        <w:tblLook w:val="04A0" w:firstRow="1" w:lastRow="0" w:firstColumn="1" w:lastColumn="0" w:noHBand="0" w:noVBand="1"/>
      </w:tblPr>
      <w:tblGrid>
        <w:gridCol w:w="1585"/>
        <w:gridCol w:w="6121"/>
        <w:gridCol w:w="1682"/>
      </w:tblGrid>
      <w:tr w:rsidR="007D79D7" w:rsidRPr="007D79D7" w14:paraId="2B84FA64" w14:textId="77777777" w:rsidTr="00954545">
        <w:trPr>
          <w:trHeight w:val="556"/>
          <w:jc w:val="center"/>
        </w:trPr>
        <w:tc>
          <w:tcPr>
            <w:tcW w:w="1585" w:type="dxa"/>
            <w:tcBorders>
              <w:top w:val="single" w:sz="4" w:space="0" w:color="auto"/>
              <w:bottom w:val="single" w:sz="4" w:space="0" w:color="auto"/>
            </w:tcBorders>
            <w:tcMar>
              <w:top w:w="0" w:type="dxa"/>
              <w:left w:w="108" w:type="dxa"/>
              <w:bottom w:w="0" w:type="dxa"/>
              <w:right w:w="108" w:type="dxa"/>
            </w:tcMar>
            <w:vAlign w:val="center"/>
            <w:hideMark/>
          </w:tcPr>
          <w:p w14:paraId="12E84367" w14:textId="77777777" w:rsidR="007D79D7" w:rsidRPr="007D79D7" w:rsidRDefault="007D79D7" w:rsidP="00F11F2E">
            <w:pPr>
              <w:widowControl/>
              <w:autoSpaceDE/>
              <w:autoSpaceDN/>
              <w:jc w:val="center"/>
              <w:rPr>
                <w:sz w:val="24"/>
                <w:szCs w:val="24"/>
                <w:lang w:val="en-IN" w:eastAsia="en-IN"/>
              </w:rPr>
            </w:pPr>
            <w:r w:rsidRPr="007D79D7">
              <w:rPr>
                <w:b/>
                <w:bCs/>
                <w:color w:val="333333"/>
                <w:sz w:val="28"/>
                <w:szCs w:val="28"/>
                <w:shd w:val="clear" w:color="auto" w:fill="FFFFFF"/>
                <w:lang w:val="en-IN" w:eastAsia="en-IN"/>
              </w:rPr>
              <w:t>CHAPTER</w:t>
            </w:r>
          </w:p>
        </w:tc>
        <w:tc>
          <w:tcPr>
            <w:tcW w:w="6121" w:type="dxa"/>
            <w:tcBorders>
              <w:top w:val="single" w:sz="4" w:space="0" w:color="auto"/>
              <w:bottom w:val="single" w:sz="4" w:space="0" w:color="auto"/>
            </w:tcBorders>
            <w:tcMar>
              <w:top w:w="0" w:type="dxa"/>
              <w:left w:w="108" w:type="dxa"/>
              <w:bottom w:w="0" w:type="dxa"/>
              <w:right w:w="108" w:type="dxa"/>
            </w:tcMar>
            <w:vAlign w:val="center"/>
            <w:hideMark/>
          </w:tcPr>
          <w:p w14:paraId="736E7A31" w14:textId="77777777" w:rsidR="007D79D7" w:rsidRPr="007D79D7" w:rsidRDefault="007D79D7" w:rsidP="00AA79F2">
            <w:pPr>
              <w:widowControl/>
              <w:autoSpaceDE/>
              <w:autoSpaceDN/>
              <w:rPr>
                <w:sz w:val="24"/>
                <w:szCs w:val="24"/>
                <w:lang w:val="en-IN" w:eastAsia="en-IN"/>
              </w:rPr>
            </w:pPr>
            <w:r w:rsidRPr="007D79D7">
              <w:rPr>
                <w:b/>
                <w:bCs/>
                <w:color w:val="333333"/>
                <w:sz w:val="28"/>
                <w:szCs w:val="28"/>
                <w:shd w:val="clear" w:color="auto" w:fill="FFFFFF"/>
                <w:lang w:val="en-IN" w:eastAsia="en-IN"/>
              </w:rPr>
              <w:t>CONTENTS</w:t>
            </w:r>
          </w:p>
        </w:tc>
        <w:tc>
          <w:tcPr>
            <w:tcW w:w="1682" w:type="dxa"/>
            <w:tcBorders>
              <w:top w:val="single" w:sz="4" w:space="0" w:color="auto"/>
              <w:bottom w:val="single" w:sz="4" w:space="0" w:color="auto"/>
            </w:tcBorders>
            <w:tcMar>
              <w:top w:w="0" w:type="dxa"/>
              <w:left w:w="108" w:type="dxa"/>
              <w:bottom w:w="0" w:type="dxa"/>
              <w:right w:w="108" w:type="dxa"/>
            </w:tcMar>
            <w:vAlign w:val="center"/>
            <w:hideMark/>
          </w:tcPr>
          <w:p w14:paraId="70529758" w14:textId="77777777" w:rsidR="007D79D7" w:rsidRPr="007D79D7" w:rsidRDefault="007D79D7" w:rsidP="00F11F2E">
            <w:pPr>
              <w:widowControl/>
              <w:autoSpaceDE/>
              <w:autoSpaceDN/>
              <w:jc w:val="center"/>
              <w:rPr>
                <w:sz w:val="24"/>
                <w:szCs w:val="24"/>
                <w:lang w:val="en-IN" w:eastAsia="en-IN"/>
              </w:rPr>
            </w:pPr>
            <w:r w:rsidRPr="007D79D7">
              <w:rPr>
                <w:b/>
                <w:bCs/>
                <w:color w:val="333333"/>
                <w:sz w:val="28"/>
                <w:szCs w:val="28"/>
                <w:shd w:val="clear" w:color="auto" w:fill="FFFFFF"/>
                <w:lang w:val="en-IN" w:eastAsia="en-IN"/>
              </w:rPr>
              <w:t>PAGE NO</w:t>
            </w:r>
          </w:p>
        </w:tc>
      </w:tr>
      <w:tr w:rsidR="007D79D7" w:rsidRPr="007D79D7" w14:paraId="0180FF3F" w14:textId="77777777" w:rsidTr="00954545">
        <w:trPr>
          <w:trHeight w:val="558"/>
          <w:jc w:val="center"/>
        </w:trPr>
        <w:tc>
          <w:tcPr>
            <w:tcW w:w="1585" w:type="dxa"/>
            <w:tcBorders>
              <w:top w:val="single" w:sz="4" w:space="0" w:color="auto"/>
            </w:tcBorders>
            <w:tcMar>
              <w:top w:w="0" w:type="dxa"/>
              <w:left w:w="108" w:type="dxa"/>
              <w:bottom w:w="0" w:type="dxa"/>
              <w:right w:w="108" w:type="dxa"/>
            </w:tcMar>
            <w:vAlign w:val="center"/>
            <w:hideMark/>
          </w:tcPr>
          <w:p w14:paraId="278685B4" w14:textId="77777777" w:rsidR="007D79D7" w:rsidRPr="004F7CD3" w:rsidRDefault="007D79D7" w:rsidP="00AA79F2">
            <w:pPr>
              <w:widowControl/>
              <w:autoSpaceDE/>
              <w:autoSpaceDN/>
              <w:rPr>
                <w:b/>
                <w:bCs/>
                <w:sz w:val="24"/>
                <w:szCs w:val="24"/>
                <w:lang w:val="en-IN" w:eastAsia="en-IN"/>
              </w:rPr>
            </w:pPr>
            <w:r w:rsidRPr="004F7CD3">
              <w:rPr>
                <w:b/>
                <w:bCs/>
                <w:color w:val="333333"/>
                <w:sz w:val="24"/>
                <w:szCs w:val="24"/>
                <w:shd w:val="clear" w:color="auto" w:fill="FFFFFF"/>
                <w:lang w:val="en-IN" w:eastAsia="en-IN"/>
              </w:rPr>
              <w:t>1</w:t>
            </w:r>
          </w:p>
        </w:tc>
        <w:tc>
          <w:tcPr>
            <w:tcW w:w="6121" w:type="dxa"/>
            <w:tcBorders>
              <w:top w:val="single" w:sz="4" w:space="0" w:color="auto"/>
            </w:tcBorders>
            <w:tcMar>
              <w:top w:w="0" w:type="dxa"/>
              <w:left w:w="108" w:type="dxa"/>
              <w:bottom w:w="0" w:type="dxa"/>
              <w:right w:w="108" w:type="dxa"/>
            </w:tcMar>
            <w:vAlign w:val="center"/>
            <w:hideMark/>
          </w:tcPr>
          <w:p w14:paraId="6EC406C8" w14:textId="77777777" w:rsidR="007D79D7" w:rsidRPr="00AC3328" w:rsidRDefault="007D79D7" w:rsidP="00AA79F2">
            <w:pPr>
              <w:widowControl/>
              <w:autoSpaceDE/>
              <w:autoSpaceDN/>
              <w:rPr>
                <w:b/>
                <w:bCs/>
                <w:sz w:val="24"/>
                <w:szCs w:val="24"/>
                <w:lang w:val="en-IN" w:eastAsia="en-IN"/>
              </w:rPr>
            </w:pPr>
            <w:r w:rsidRPr="00AC3328">
              <w:rPr>
                <w:b/>
                <w:bCs/>
                <w:color w:val="333333"/>
                <w:sz w:val="24"/>
                <w:szCs w:val="24"/>
                <w:shd w:val="clear" w:color="auto" w:fill="FFFFFF"/>
                <w:lang w:val="en-IN" w:eastAsia="en-IN"/>
              </w:rPr>
              <w:t>INTRODUCTION</w:t>
            </w:r>
          </w:p>
        </w:tc>
        <w:tc>
          <w:tcPr>
            <w:tcW w:w="1682" w:type="dxa"/>
            <w:tcBorders>
              <w:top w:val="single" w:sz="4" w:space="0" w:color="auto"/>
            </w:tcBorders>
            <w:tcMar>
              <w:top w:w="0" w:type="dxa"/>
              <w:left w:w="108" w:type="dxa"/>
              <w:bottom w:w="0" w:type="dxa"/>
              <w:right w:w="108" w:type="dxa"/>
            </w:tcMar>
            <w:vAlign w:val="center"/>
            <w:hideMark/>
          </w:tcPr>
          <w:p w14:paraId="305448C1" w14:textId="77777777" w:rsidR="007D79D7" w:rsidRPr="00AC3328" w:rsidRDefault="007D79D7" w:rsidP="00F11F2E">
            <w:pPr>
              <w:widowControl/>
              <w:autoSpaceDE/>
              <w:autoSpaceDN/>
              <w:jc w:val="center"/>
              <w:rPr>
                <w:b/>
                <w:bCs/>
                <w:color w:val="333333"/>
                <w:sz w:val="24"/>
                <w:szCs w:val="24"/>
                <w:shd w:val="clear" w:color="auto" w:fill="FFFFFF"/>
                <w:lang w:val="en-IN" w:eastAsia="en-IN"/>
              </w:rPr>
            </w:pPr>
            <w:r w:rsidRPr="00AC3328">
              <w:rPr>
                <w:b/>
                <w:bCs/>
                <w:color w:val="333333"/>
                <w:sz w:val="24"/>
                <w:szCs w:val="24"/>
                <w:shd w:val="clear" w:color="auto" w:fill="FFFFFF"/>
                <w:lang w:val="en-IN" w:eastAsia="en-IN"/>
              </w:rPr>
              <w:t>1</w:t>
            </w:r>
          </w:p>
          <w:p w14:paraId="71450FEE" w14:textId="2C77EEC7" w:rsidR="00AC3328" w:rsidRPr="007D79D7" w:rsidRDefault="00AC3328" w:rsidP="00F11F2E">
            <w:pPr>
              <w:widowControl/>
              <w:autoSpaceDE/>
              <w:autoSpaceDN/>
              <w:jc w:val="center"/>
              <w:rPr>
                <w:sz w:val="24"/>
                <w:szCs w:val="24"/>
                <w:lang w:val="en-IN" w:eastAsia="en-IN"/>
              </w:rPr>
            </w:pPr>
          </w:p>
        </w:tc>
      </w:tr>
      <w:tr w:rsidR="007D79D7" w:rsidRPr="007D79D7" w14:paraId="49DB7917" w14:textId="77777777" w:rsidTr="00954545">
        <w:trPr>
          <w:trHeight w:val="558"/>
          <w:jc w:val="center"/>
        </w:trPr>
        <w:tc>
          <w:tcPr>
            <w:tcW w:w="1585" w:type="dxa"/>
            <w:tcMar>
              <w:top w:w="0" w:type="dxa"/>
              <w:left w:w="108" w:type="dxa"/>
              <w:bottom w:w="0" w:type="dxa"/>
              <w:right w:w="108" w:type="dxa"/>
            </w:tcMar>
            <w:vAlign w:val="center"/>
          </w:tcPr>
          <w:p w14:paraId="4CCCC903" w14:textId="49B3E96E" w:rsidR="007D79D7" w:rsidRPr="007D79D7" w:rsidRDefault="00AC3328" w:rsidP="00AA79F2">
            <w:pPr>
              <w:widowControl/>
              <w:autoSpaceDE/>
              <w:autoSpaceDN/>
              <w:jc w:val="center"/>
              <w:rPr>
                <w:sz w:val="24"/>
                <w:szCs w:val="24"/>
                <w:lang w:val="en-IN" w:eastAsia="en-IN"/>
              </w:rPr>
            </w:pPr>
            <w:r>
              <w:rPr>
                <w:sz w:val="24"/>
                <w:szCs w:val="24"/>
                <w:lang w:val="en-IN" w:eastAsia="en-IN"/>
              </w:rPr>
              <w:t>1.1</w:t>
            </w:r>
          </w:p>
        </w:tc>
        <w:tc>
          <w:tcPr>
            <w:tcW w:w="6121" w:type="dxa"/>
            <w:tcMar>
              <w:top w:w="0" w:type="dxa"/>
              <w:left w:w="108" w:type="dxa"/>
              <w:bottom w:w="0" w:type="dxa"/>
              <w:right w:w="108" w:type="dxa"/>
            </w:tcMar>
            <w:vAlign w:val="center"/>
          </w:tcPr>
          <w:p w14:paraId="6748499C" w14:textId="60803083" w:rsidR="007D79D7" w:rsidRPr="007D79D7" w:rsidRDefault="00AC3328" w:rsidP="00AA79F2">
            <w:pPr>
              <w:widowControl/>
              <w:autoSpaceDE/>
              <w:autoSpaceDN/>
              <w:rPr>
                <w:sz w:val="24"/>
                <w:szCs w:val="24"/>
                <w:lang w:val="en-IN" w:eastAsia="en-IN"/>
              </w:rPr>
            </w:pPr>
            <w:r>
              <w:rPr>
                <w:sz w:val="24"/>
                <w:szCs w:val="24"/>
                <w:lang w:val="en-IN" w:eastAsia="en-IN"/>
              </w:rPr>
              <w:t>PROBLEM STATEMENT</w:t>
            </w:r>
          </w:p>
        </w:tc>
        <w:tc>
          <w:tcPr>
            <w:tcW w:w="1682" w:type="dxa"/>
            <w:tcMar>
              <w:top w:w="0" w:type="dxa"/>
              <w:left w:w="108" w:type="dxa"/>
              <w:bottom w:w="0" w:type="dxa"/>
              <w:right w:w="108" w:type="dxa"/>
            </w:tcMar>
            <w:vAlign w:val="center"/>
          </w:tcPr>
          <w:p w14:paraId="5B3CE2F3" w14:textId="30D1FE9D" w:rsidR="007D79D7" w:rsidRPr="007D79D7" w:rsidRDefault="00AC3328" w:rsidP="00F11F2E">
            <w:pPr>
              <w:widowControl/>
              <w:autoSpaceDE/>
              <w:autoSpaceDN/>
              <w:jc w:val="center"/>
              <w:rPr>
                <w:sz w:val="24"/>
                <w:szCs w:val="24"/>
                <w:lang w:val="en-IN" w:eastAsia="en-IN"/>
              </w:rPr>
            </w:pPr>
            <w:r>
              <w:rPr>
                <w:sz w:val="24"/>
                <w:szCs w:val="24"/>
                <w:lang w:val="en-IN" w:eastAsia="en-IN"/>
              </w:rPr>
              <w:t>1</w:t>
            </w:r>
          </w:p>
        </w:tc>
      </w:tr>
      <w:tr w:rsidR="00AC3328" w:rsidRPr="007D79D7" w14:paraId="680F2AA7" w14:textId="77777777" w:rsidTr="00954545">
        <w:trPr>
          <w:trHeight w:val="558"/>
          <w:jc w:val="center"/>
        </w:trPr>
        <w:tc>
          <w:tcPr>
            <w:tcW w:w="1585" w:type="dxa"/>
            <w:tcMar>
              <w:top w:w="0" w:type="dxa"/>
              <w:left w:w="108" w:type="dxa"/>
              <w:bottom w:w="0" w:type="dxa"/>
              <w:right w:w="108" w:type="dxa"/>
            </w:tcMar>
            <w:vAlign w:val="center"/>
          </w:tcPr>
          <w:p w14:paraId="675F4FDD" w14:textId="161AB94C" w:rsidR="00AC3328" w:rsidRPr="004F7CD3" w:rsidRDefault="00AC3328" w:rsidP="00AA79F2">
            <w:pPr>
              <w:widowControl/>
              <w:autoSpaceDE/>
              <w:autoSpaceDN/>
              <w:rPr>
                <w:b/>
                <w:bCs/>
                <w:color w:val="333333"/>
                <w:sz w:val="24"/>
                <w:szCs w:val="24"/>
                <w:shd w:val="clear" w:color="auto" w:fill="FFFFFF"/>
                <w:lang w:val="en-IN" w:eastAsia="en-IN"/>
              </w:rPr>
            </w:pPr>
            <w:r w:rsidRPr="004F7CD3">
              <w:rPr>
                <w:b/>
                <w:bCs/>
                <w:color w:val="333333"/>
                <w:sz w:val="24"/>
                <w:szCs w:val="24"/>
                <w:shd w:val="clear" w:color="auto" w:fill="FFFFFF"/>
                <w:lang w:val="en-IN" w:eastAsia="en-IN"/>
              </w:rPr>
              <w:t>2</w:t>
            </w:r>
          </w:p>
        </w:tc>
        <w:tc>
          <w:tcPr>
            <w:tcW w:w="6121" w:type="dxa"/>
            <w:tcMar>
              <w:top w:w="0" w:type="dxa"/>
              <w:left w:w="108" w:type="dxa"/>
              <w:bottom w:w="0" w:type="dxa"/>
              <w:right w:w="108" w:type="dxa"/>
            </w:tcMar>
            <w:vAlign w:val="center"/>
          </w:tcPr>
          <w:p w14:paraId="4E87C6C6" w14:textId="1A435082" w:rsidR="00AC3328" w:rsidRPr="00AC3328" w:rsidRDefault="00AC3328" w:rsidP="00AA79F2">
            <w:pPr>
              <w:widowControl/>
              <w:autoSpaceDE/>
              <w:autoSpaceDN/>
              <w:rPr>
                <w:b/>
                <w:bCs/>
                <w:sz w:val="24"/>
                <w:szCs w:val="24"/>
                <w:lang w:val="en-IN" w:eastAsia="en-IN"/>
              </w:rPr>
            </w:pPr>
            <w:r w:rsidRPr="00AC3328">
              <w:rPr>
                <w:b/>
                <w:bCs/>
                <w:sz w:val="24"/>
                <w:szCs w:val="24"/>
                <w:lang w:val="en-IN" w:eastAsia="en-IN"/>
              </w:rPr>
              <w:t>LITRATURE SURVEY</w:t>
            </w:r>
          </w:p>
        </w:tc>
        <w:tc>
          <w:tcPr>
            <w:tcW w:w="1682" w:type="dxa"/>
            <w:tcMar>
              <w:top w:w="0" w:type="dxa"/>
              <w:left w:w="108" w:type="dxa"/>
              <w:bottom w:w="0" w:type="dxa"/>
              <w:right w:w="108" w:type="dxa"/>
            </w:tcMar>
            <w:vAlign w:val="center"/>
          </w:tcPr>
          <w:p w14:paraId="49E16C93" w14:textId="23745209" w:rsidR="00AC3328" w:rsidRPr="00AC3328" w:rsidRDefault="00AC3328" w:rsidP="00F11F2E">
            <w:pPr>
              <w:widowControl/>
              <w:autoSpaceDE/>
              <w:autoSpaceDN/>
              <w:jc w:val="center"/>
              <w:rPr>
                <w:b/>
                <w:bCs/>
                <w:color w:val="333333"/>
                <w:sz w:val="24"/>
                <w:szCs w:val="24"/>
                <w:shd w:val="clear" w:color="auto" w:fill="FFFFFF"/>
                <w:lang w:val="en-IN" w:eastAsia="en-IN"/>
              </w:rPr>
            </w:pPr>
            <w:r w:rsidRPr="00AC3328">
              <w:rPr>
                <w:b/>
                <w:bCs/>
                <w:color w:val="333333"/>
                <w:sz w:val="24"/>
                <w:szCs w:val="24"/>
                <w:shd w:val="clear" w:color="auto" w:fill="FFFFFF"/>
                <w:lang w:val="en-IN" w:eastAsia="en-IN"/>
              </w:rPr>
              <w:t>2</w:t>
            </w:r>
          </w:p>
        </w:tc>
      </w:tr>
      <w:tr w:rsidR="00AC3328" w:rsidRPr="007D79D7" w14:paraId="24391408" w14:textId="77777777" w:rsidTr="00954545">
        <w:trPr>
          <w:trHeight w:val="558"/>
          <w:jc w:val="center"/>
        </w:trPr>
        <w:tc>
          <w:tcPr>
            <w:tcW w:w="1585" w:type="dxa"/>
            <w:tcMar>
              <w:top w:w="0" w:type="dxa"/>
              <w:left w:w="108" w:type="dxa"/>
              <w:bottom w:w="0" w:type="dxa"/>
              <w:right w:w="108" w:type="dxa"/>
            </w:tcMar>
            <w:vAlign w:val="center"/>
            <w:hideMark/>
          </w:tcPr>
          <w:p w14:paraId="03C14804" w14:textId="77777777" w:rsidR="00AC3328" w:rsidRPr="004F7CD3" w:rsidRDefault="00AC3328" w:rsidP="00AA79F2">
            <w:pPr>
              <w:widowControl/>
              <w:autoSpaceDE/>
              <w:autoSpaceDN/>
              <w:rPr>
                <w:b/>
                <w:bCs/>
                <w:sz w:val="24"/>
                <w:szCs w:val="24"/>
                <w:lang w:val="en-IN" w:eastAsia="en-IN"/>
              </w:rPr>
            </w:pPr>
            <w:r w:rsidRPr="004F7CD3">
              <w:rPr>
                <w:b/>
                <w:bCs/>
                <w:color w:val="333333"/>
                <w:sz w:val="24"/>
                <w:szCs w:val="24"/>
                <w:shd w:val="clear" w:color="auto" w:fill="FFFFFF"/>
                <w:lang w:val="en-IN" w:eastAsia="en-IN"/>
              </w:rPr>
              <w:t>3</w:t>
            </w:r>
          </w:p>
        </w:tc>
        <w:tc>
          <w:tcPr>
            <w:tcW w:w="6121" w:type="dxa"/>
            <w:tcMar>
              <w:top w:w="0" w:type="dxa"/>
              <w:left w:w="108" w:type="dxa"/>
              <w:bottom w:w="0" w:type="dxa"/>
              <w:right w:w="108" w:type="dxa"/>
            </w:tcMar>
            <w:vAlign w:val="center"/>
            <w:hideMark/>
          </w:tcPr>
          <w:p w14:paraId="28F48112" w14:textId="77777777" w:rsidR="00AC3328" w:rsidRPr="00AC3328" w:rsidRDefault="00AC3328" w:rsidP="00AA79F2">
            <w:pPr>
              <w:widowControl/>
              <w:autoSpaceDE/>
              <w:autoSpaceDN/>
              <w:rPr>
                <w:b/>
                <w:bCs/>
                <w:sz w:val="24"/>
                <w:szCs w:val="24"/>
                <w:lang w:val="en-IN" w:eastAsia="en-IN"/>
              </w:rPr>
            </w:pPr>
            <w:r w:rsidRPr="00AC3328">
              <w:rPr>
                <w:b/>
                <w:bCs/>
                <w:color w:val="333333"/>
                <w:sz w:val="24"/>
                <w:szCs w:val="24"/>
                <w:shd w:val="clear" w:color="auto" w:fill="FFFFFF"/>
                <w:lang w:val="en-IN" w:eastAsia="en-IN"/>
              </w:rPr>
              <w:t>SYSTEM ANALYSIS</w:t>
            </w:r>
          </w:p>
        </w:tc>
        <w:tc>
          <w:tcPr>
            <w:tcW w:w="1682" w:type="dxa"/>
            <w:tcMar>
              <w:top w:w="0" w:type="dxa"/>
              <w:left w:w="108" w:type="dxa"/>
              <w:bottom w:w="0" w:type="dxa"/>
              <w:right w:w="108" w:type="dxa"/>
            </w:tcMar>
            <w:vAlign w:val="center"/>
            <w:hideMark/>
          </w:tcPr>
          <w:p w14:paraId="47084B2F" w14:textId="77777777" w:rsidR="00AC3328" w:rsidRPr="00AC3328" w:rsidRDefault="00AC3328" w:rsidP="00F11F2E">
            <w:pPr>
              <w:widowControl/>
              <w:autoSpaceDE/>
              <w:autoSpaceDN/>
              <w:jc w:val="center"/>
              <w:rPr>
                <w:b/>
                <w:bCs/>
                <w:sz w:val="24"/>
                <w:szCs w:val="24"/>
                <w:lang w:val="en-IN" w:eastAsia="en-IN"/>
              </w:rPr>
            </w:pPr>
            <w:r w:rsidRPr="00AC3328">
              <w:rPr>
                <w:b/>
                <w:bCs/>
                <w:sz w:val="24"/>
                <w:szCs w:val="24"/>
                <w:lang w:val="en-IN" w:eastAsia="en-IN"/>
              </w:rPr>
              <w:t>5</w:t>
            </w:r>
          </w:p>
        </w:tc>
      </w:tr>
      <w:tr w:rsidR="00AC3328" w:rsidRPr="007D79D7" w14:paraId="7C0089FD" w14:textId="77777777" w:rsidTr="00954545">
        <w:trPr>
          <w:trHeight w:val="558"/>
          <w:jc w:val="center"/>
        </w:trPr>
        <w:tc>
          <w:tcPr>
            <w:tcW w:w="1585" w:type="dxa"/>
            <w:tcMar>
              <w:top w:w="0" w:type="dxa"/>
              <w:left w:w="108" w:type="dxa"/>
              <w:bottom w:w="0" w:type="dxa"/>
              <w:right w:w="108" w:type="dxa"/>
            </w:tcMar>
            <w:vAlign w:val="center"/>
          </w:tcPr>
          <w:p w14:paraId="07063AF9" w14:textId="5DC775AF" w:rsidR="00AC3328" w:rsidRPr="007D79D7" w:rsidRDefault="00AC3328" w:rsidP="00AA79F2">
            <w:pPr>
              <w:widowControl/>
              <w:autoSpaceDE/>
              <w:autoSpaceDN/>
              <w:jc w:val="center"/>
              <w:rPr>
                <w:color w:val="333333"/>
                <w:sz w:val="24"/>
                <w:szCs w:val="24"/>
                <w:shd w:val="clear" w:color="auto" w:fill="FFFFFF"/>
                <w:lang w:val="en-IN" w:eastAsia="en-IN"/>
              </w:rPr>
            </w:pPr>
            <w:r>
              <w:rPr>
                <w:color w:val="333333"/>
                <w:sz w:val="24"/>
                <w:szCs w:val="24"/>
                <w:shd w:val="clear" w:color="auto" w:fill="FFFFFF"/>
                <w:lang w:val="en-IN" w:eastAsia="en-IN"/>
              </w:rPr>
              <w:t>3.1</w:t>
            </w:r>
          </w:p>
        </w:tc>
        <w:tc>
          <w:tcPr>
            <w:tcW w:w="6121" w:type="dxa"/>
            <w:tcMar>
              <w:top w:w="0" w:type="dxa"/>
              <w:left w:w="108" w:type="dxa"/>
              <w:bottom w:w="0" w:type="dxa"/>
              <w:right w:w="108" w:type="dxa"/>
            </w:tcMar>
            <w:vAlign w:val="center"/>
          </w:tcPr>
          <w:p w14:paraId="15111230" w14:textId="02CDF105" w:rsidR="00AC3328" w:rsidRPr="007D79D7" w:rsidRDefault="00AC3328" w:rsidP="00AA79F2">
            <w:pPr>
              <w:widowControl/>
              <w:autoSpaceDE/>
              <w:autoSpaceDN/>
              <w:rPr>
                <w:color w:val="333333"/>
                <w:sz w:val="24"/>
                <w:szCs w:val="24"/>
                <w:shd w:val="clear" w:color="auto" w:fill="FFFFFF"/>
                <w:lang w:val="en-IN" w:eastAsia="en-IN"/>
              </w:rPr>
            </w:pPr>
            <w:r>
              <w:rPr>
                <w:color w:val="333333"/>
                <w:sz w:val="24"/>
                <w:szCs w:val="24"/>
                <w:shd w:val="clear" w:color="auto" w:fill="FFFFFF"/>
                <w:lang w:val="en-IN" w:eastAsia="en-IN"/>
              </w:rPr>
              <w:t>REQUISITES ACCUMULATING AND ANALYSIS</w:t>
            </w:r>
          </w:p>
        </w:tc>
        <w:tc>
          <w:tcPr>
            <w:tcW w:w="1682" w:type="dxa"/>
            <w:tcMar>
              <w:top w:w="0" w:type="dxa"/>
              <w:left w:w="108" w:type="dxa"/>
              <w:bottom w:w="0" w:type="dxa"/>
              <w:right w:w="108" w:type="dxa"/>
            </w:tcMar>
            <w:vAlign w:val="center"/>
          </w:tcPr>
          <w:p w14:paraId="4AF389F6" w14:textId="31A3F31B" w:rsidR="00AC3328" w:rsidRDefault="00AC3328" w:rsidP="00F11F2E">
            <w:pPr>
              <w:widowControl/>
              <w:autoSpaceDE/>
              <w:autoSpaceDN/>
              <w:jc w:val="center"/>
              <w:rPr>
                <w:sz w:val="24"/>
                <w:szCs w:val="24"/>
                <w:lang w:val="en-IN" w:eastAsia="en-IN"/>
              </w:rPr>
            </w:pPr>
            <w:r>
              <w:rPr>
                <w:sz w:val="24"/>
                <w:szCs w:val="24"/>
                <w:lang w:val="en-IN" w:eastAsia="en-IN"/>
              </w:rPr>
              <w:t>5</w:t>
            </w:r>
          </w:p>
        </w:tc>
      </w:tr>
      <w:tr w:rsidR="00AC3328" w:rsidRPr="007D79D7" w14:paraId="45638627" w14:textId="77777777" w:rsidTr="00954545">
        <w:trPr>
          <w:trHeight w:val="558"/>
          <w:jc w:val="center"/>
        </w:trPr>
        <w:tc>
          <w:tcPr>
            <w:tcW w:w="1585" w:type="dxa"/>
            <w:tcMar>
              <w:top w:w="0" w:type="dxa"/>
              <w:left w:w="108" w:type="dxa"/>
              <w:bottom w:w="0" w:type="dxa"/>
              <w:right w:w="108" w:type="dxa"/>
            </w:tcMar>
            <w:vAlign w:val="center"/>
          </w:tcPr>
          <w:p w14:paraId="0A13A46C" w14:textId="039D8345" w:rsidR="00AC3328" w:rsidRDefault="00AC3328" w:rsidP="00AA79F2">
            <w:pPr>
              <w:widowControl/>
              <w:autoSpaceDE/>
              <w:autoSpaceDN/>
              <w:jc w:val="center"/>
              <w:rPr>
                <w:color w:val="333333"/>
                <w:sz w:val="24"/>
                <w:szCs w:val="24"/>
                <w:shd w:val="clear" w:color="auto" w:fill="FFFFFF"/>
                <w:lang w:val="en-IN" w:eastAsia="en-IN"/>
              </w:rPr>
            </w:pPr>
            <w:r>
              <w:rPr>
                <w:color w:val="333333"/>
                <w:sz w:val="24"/>
                <w:szCs w:val="24"/>
                <w:shd w:val="clear" w:color="auto" w:fill="FFFFFF"/>
                <w:lang w:val="en-IN" w:eastAsia="en-IN"/>
              </w:rPr>
              <w:t>3.2</w:t>
            </w:r>
          </w:p>
        </w:tc>
        <w:tc>
          <w:tcPr>
            <w:tcW w:w="6121" w:type="dxa"/>
            <w:tcMar>
              <w:top w:w="0" w:type="dxa"/>
              <w:left w:w="108" w:type="dxa"/>
              <w:bottom w:w="0" w:type="dxa"/>
              <w:right w:w="108" w:type="dxa"/>
            </w:tcMar>
            <w:vAlign w:val="center"/>
          </w:tcPr>
          <w:p w14:paraId="2E977D4E" w14:textId="6D4BE733" w:rsidR="00AC3328" w:rsidRDefault="00AC3328" w:rsidP="00AA79F2">
            <w:pPr>
              <w:widowControl/>
              <w:autoSpaceDE/>
              <w:autoSpaceDN/>
              <w:rPr>
                <w:color w:val="333333"/>
                <w:sz w:val="24"/>
                <w:szCs w:val="24"/>
                <w:shd w:val="clear" w:color="auto" w:fill="FFFFFF"/>
                <w:lang w:val="en-IN" w:eastAsia="en-IN"/>
              </w:rPr>
            </w:pPr>
            <w:r>
              <w:rPr>
                <w:color w:val="333333"/>
                <w:sz w:val="24"/>
                <w:szCs w:val="24"/>
                <w:shd w:val="clear" w:color="auto" w:fill="FFFFFF"/>
                <w:lang w:val="en-IN" w:eastAsia="en-IN"/>
              </w:rPr>
              <w:t>SYSTEM DESIGN</w:t>
            </w:r>
          </w:p>
        </w:tc>
        <w:tc>
          <w:tcPr>
            <w:tcW w:w="1682" w:type="dxa"/>
            <w:tcMar>
              <w:top w:w="0" w:type="dxa"/>
              <w:left w:w="108" w:type="dxa"/>
              <w:bottom w:w="0" w:type="dxa"/>
              <w:right w:w="108" w:type="dxa"/>
            </w:tcMar>
            <w:vAlign w:val="center"/>
          </w:tcPr>
          <w:p w14:paraId="04AEEA6A" w14:textId="13F184A5" w:rsidR="00AC3328" w:rsidRDefault="00AC3328" w:rsidP="00F11F2E">
            <w:pPr>
              <w:widowControl/>
              <w:autoSpaceDE/>
              <w:autoSpaceDN/>
              <w:jc w:val="center"/>
              <w:rPr>
                <w:sz w:val="24"/>
                <w:szCs w:val="24"/>
                <w:lang w:val="en-IN" w:eastAsia="en-IN"/>
              </w:rPr>
            </w:pPr>
            <w:r>
              <w:rPr>
                <w:sz w:val="24"/>
                <w:szCs w:val="24"/>
                <w:lang w:val="en-IN" w:eastAsia="en-IN"/>
              </w:rPr>
              <w:t>6</w:t>
            </w:r>
          </w:p>
        </w:tc>
      </w:tr>
      <w:tr w:rsidR="00AC3328" w:rsidRPr="007D79D7" w14:paraId="71ECC47B" w14:textId="77777777" w:rsidTr="00954545">
        <w:trPr>
          <w:trHeight w:val="558"/>
          <w:jc w:val="center"/>
        </w:trPr>
        <w:tc>
          <w:tcPr>
            <w:tcW w:w="1585" w:type="dxa"/>
            <w:tcMar>
              <w:top w:w="0" w:type="dxa"/>
              <w:left w:w="108" w:type="dxa"/>
              <w:bottom w:w="0" w:type="dxa"/>
              <w:right w:w="108" w:type="dxa"/>
            </w:tcMar>
            <w:vAlign w:val="center"/>
          </w:tcPr>
          <w:p w14:paraId="248EB109" w14:textId="7F6303F3" w:rsidR="00AC3328" w:rsidRDefault="00AC3328" w:rsidP="00AA79F2">
            <w:pPr>
              <w:widowControl/>
              <w:autoSpaceDE/>
              <w:autoSpaceDN/>
              <w:jc w:val="center"/>
              <w:rPr>
                <w:color w:val="333333"/>
                <w:sz w:val="24"/>
                <w:szCs w:val="24"/>
                <w:shd w:val="clear" w:color="auto" w:fill="FFFFFF"/>
                <w:lang w:val="en-IN" w:eastAsia="en-IN"/>
              </w:rPr>
            </w:pPr>
            <w:r>
              <w:rPr>
                <w:color w:val="333333"/>
                <w:sz w:val="24"/>
                <w:szCs w:val="24"/>
                <w:shd w:val="clear" w:color="auto" w:fill="FFFFFF"/>
                <w:lang w:val="en-IN" w:eastAsia="en-IN"/>
              </w:rPr>
              <w:t>3.3</w:t>
            </w:r>
          </w:p>
        </w:tc>
        <w:tc>
          <w:tcPr>
            <w:tcW w:w="6121" w:type="dxa"/>
            <w:tcMar>
              <w:top w:w="0" w:type="dxa"/>
              <w:left w:w="108" w:type="dxa"/>
              <w:bottom w:w="0" w:type="dxa"/>
              <w:right w:w="108" w:type="dxa"/>
            </w:tcMar>
            <w:vAlign w:val="center"/>
          </w:tcPr>
          <w:p w14:paraId="112A6237" w14:textId="4DD8B0D5" w:rsidR="00AC3328" w:rsidRDefault="00AC3328" w:rsidP="00AA79F2">
            <w:pPr>
              <w:widowControl/>
              <w:autoSpaceDE/>
              <w:autoSpaceDN/>
              <w:rPr>
                <w:color w:val="333333"/>
                <w:sz w:val="24"/>
                <w:szCs w:val="24"/>
                <w:shd w:val="clear" w:color="auto" w:fill="FFFFFF"/>
                <w:lang w:val="en-IN" w:eastAsia="en-IN"/>
              </w:rPr>
            </w:pPr>
            <w:r>
              <w:rPr>
                <w:color w:val="333333"/>
                <w:sz w:val="24"/>
                <w:szCs w:val="24"/>
                <w:shd w:val="clear" w:color="auto" w:fill="FFFFFF"/>
                <w:lang w:val="en-IN" w:eastAsia="en-IN"/>
              </w:rPr>
              <w:t>IMPLEMENTATION</w:t>
            </w:r>
          </w:p>
        </w:tc>
        <w:tc>
          <w:tcPr>
            <w:tcW w:w="1682" w:type="dxa"/>
            <w:tcMar>
              <w:top w:w="0" w:type="dxa"/>
              <w:left w:w="108" w:type="dxa"/>
              <w:bottom w:w="0" w:type="dxa"/>
              <w:right w:w="108" w:type="dxa"/>
            </w:tcMar>
            <w:vAlign w:val="center"/>
          </w:tcPr>
          <w:p w14:paraId="22069772" w14:textId="43E4F760" w:rsidR="00AC3328" w:rsidRDefault="000B4A8A" w:rsidP="00F11F2E">
            <w:pPr>
              <w:widowControl/>
              <w:autoSpaceDE/>
              <w:autoSpaceDN/>
              <w:jc w:val="center"/>
              <w:rPr>
                <w:sz w:val="24"/>
                <w:szCs w:val="24"/>
                <w:lang w:val="en-IN" w:eastAsia="en-IN"/>
              </w:rPr>
            </w:pPr>
            <w:r>
              <w:rPr>
                <w:sz w:val="24"/>
                <w:szCs w:val="24"/>
                <w:lang w:val="en-IN" w:eastAsia="en-IN"/>
              </w:rPr>
              <w:t>7</w:t>
            </w:r>
          </w:p>
        </w:tc>
      </w:tr>
      <w:tr w:rsidR="000B4A8A" w:rsidRPr="007D79D7" w14:paraId="4CB3473C" w14:textId="77777777" w:rsidTr="00954545">
        <w:trPr>
          <w:trHeight w:val="558"/>
          <w:jc w:val="center"/>
        </w:trPr>
        <w:tc>
          <w:tcPr>
            <w:tcW w:w="1585" w:type="dxa"/>
            <w:tcMar>
              <w:top w:w="0" w:type="dxa"/>
              <w:left w:w="108" w:type="dxa"/>
              <w:bottom w:w="0" w:type="dxa"/>
              <w:right w:w="108" w:type="dxa"/>
            </w:tcMar>
            <w:vAlign w:val="center"/>
          </w:tcPr>
          <w:p w14:paraId="346921B7" w14:textId="225FB1BD" w:rsidR="000B4A8A" w:rsidRDefault="000B4A8A" w:rsidP="00AA79F2">
            <w:pPr>
              <w:widowControl/>
              <w:autoSpaceDE/>
              <w:autoSpaceDN/>
              <w:jc w:val="center"/>
              <w:rPr>
                <w:color w:val="333333"/>
                <w:sz w:val="24"/>
                <w:szCs w:val="24"/>
                <w:shd w:val="clear" w:color="auto" w:fill="FFFFFF"/>
                <w:lang w:val="en-IN" w:eastAsia="en-IN"/>
              </w:rPr>
            </w:pPr>
            <w:r>
              <w:rPr>
                <w:color w:val="333333"/>
                <w:sz w:val="24"/>
                <w:szCs w:val="24"/>
                <w:shd w:val="clear" w:color="auto" w:fill="FFFFFF"/>
                <w:lang w:val="en-IN" w:eastAsia="en-IN"/>
              </w:rPr>
              <w:t>3.4</w:t>
            </w:r>
          </w:p>
        </w:tc>
        <w:tc>
          <w:tcPr>
            <w:tcW w:w="6121" w:type="dxa"/>
            <w:tcMar>
              <w:top w:w="0" w:type="dxa"/>
              <w:left w:w="108" w:type="dxa"/>
              <w:bottom w:w="0" w:type="dxa"/>
              <w:right w:w="108" w:type="dxa"/>
            </w:tcMar>
            <w:vAlign w:val="center"/>
          </w:tcPr>
          <w:p w14:paraId="403F390E" w14:textId="59439078" w:rsidR="000B4A8A" w:rsidRDefault="000B4A8A" w:rsidP="00AA79F2">
            <w:pPr>
              <w:widowControl/>
              <w:autoSpaceDE/>
              <w:autoSpaceDN/>
              <w:rPr>
                <w:color w:val="333333"/>
                <w:sz w:val="24"/>
                <w:szCs w:val="24"/>
                <w:shd w:val="clear" w:color="auto" w:fill="FFFFFF"/>
                <w:lang w:val="en-IN" w:eastAsia="en-IN"/>
              </w:rPr>
            </w:pPr>
            <w:r>
              <w:rPr>
                <w:color w:val="333333"/>
                <w:sz w:val="24"/>
                <w:szCs w:val="24"/>
                <w:shd w:val="clear" w:color="auto" w:fill="FFFFFF"/>
                <w:lang w:val="en-IN" w:eastAsia="en-IN"/>
              </w:rPr>
              <w:t>UNIT TESTING</w:t>
            </w:r>
          </w:p>
        </w:tc>
        <w:tc>
          <w:tcPr>
            <w:tcW w:w="1682" w:type="dxa"/>
            <w:tcMar>
              <w:top w:w="0" w:type="dxa"/>
              <w:left w:w="108" w:type="dxa"/>
              <w:bottom w:w="0" w:type="dxa"/>
              <w:right w:w="108" w:type="dxa"/>
            </w:tcMar>
            <w:vAlign w:val="center"/>
          </w:tcPr>
          <w:p w14:paraId="547CA42D" w14:textId="100A2A88" w:rsidR="000B4A8A" w:rsidRDefault="000B4A8A" w:rsidP="00F11F2E">
            <w:pPr>
              <w:widowControl/>
              <w:autoSpaceDE/>
              <w:autoSpaceDN/>
              <w:jc w:val="center"/>
              <w:rPr>
                <w:sz w:val="24"/>
                <w:szCs w:val="24"/>
                <w:lang w:val="en-IN" w:eastAsia="en-IN"/>
              </w:rPr>
            </w:pPr>
            <w:r>
              <w:rPr>
                <w:sz w:val="24"/>
                <w:szCs w:val="24"/>
                <w:lang w:val="en-IN" w:eastAsia="en-IN"/>
              </w:rPr>
              <w:t>7</w:t>
            </w:r>
          </w:p>
        </w:tc>
      </w:tr>
      <w:tr w:rsidR="000B4A8A" w:rsidRPr="007D79D7" w14:paraId="450FBF06" w14:textId="77777777" w:rsidTr="00954545">
        <w:trPr>
          <w:trHeight w:val="558"/>
          <w:jc w:val="center"/>
        </w:trPr>
        <w:tc>
          <w:tcPr>
            <w:tcW w:w="1585" w:type="dxa"/>
            <w:tcMar>
              <w:top w:w="0" w:type="dxa"/>
              <w:left w:w="108" w:type="dxa"/>
              <w:bottom w:w="0" w:type="dxa"/>
              <w:right w:w="108" w:type="dxa"/>
            </w:tcMar>
            <w:vAlign w:val="center"/>
          </w:tcPr>
          <w:p w14:paraId="5DC89C48" w14:textId="501EEA30" w:rsidR="000B4A8A" w:rsidRDefault="000B4A8A" w:rsidP="00AA79F2">
            <w:pPr>
              <w:widowControl/>
              <w:autoSpaceDE/>
              <w:autoSpaceDN/>
              <w:jc w:val="center"/>
              <w:rPr>
                <w:color w:val="333333"/>
                <w:sz w:val="24"/>
                <w:szCs w:val="24"/>
                <w:shd w:val="clear" w:color="auto" w:fill="FFFFFF"/>
                <w:lang w:val="en-IN" w:eastAsia="en-IN"/>
              </w:rPr>
            </w:pPr>
            <w:r>
              <w:rPr>
                <w:color w:val="333333"/>
                <w:sz w:val="24"/>
                <w:szCs w:val="24"/>
                <w:shd w:val="clear" w:color="auto" w:fill="FFFFFF"/>
                <w:lang w:val="en-IN" w:eastAsia="en-IN"/>
              </w:rPr>
              <w:t>3.5</w:t>
            </w:r>
          </w:p>
        </w:tc>
        <w:tc>
          <w:tcPr>
            <w:tcW w:w="6121" w:type="dxa"/>
            <w:tcMar>
              <w:top w:w="0" w:type="dxa"/>
              <w:left w:w="108" w:type="dxa"/>
              <w:bottom w:w="0" w:type="dxa"/>
              <w:right w:w="108" w:type="dxa"/>
            </w:tcMar>
            <w:vAlign w:val="center"/>
          </w:tcPr>
          <w:p w14:paraId="7420504B" w14:textId="398B0384" w:rsidR="000B4A8A" w:rsidRDefault="000B4A8A" w:rsidP="00AA79F2">
            <w:pPr>
              <w:widowControl/>
              <w:autoSpaceDE/>
              <w:autoSpaceDN/>
              <w:rPr>
                <w:color w:val="333333"/>
                <w:sz w:val="24"/>
                <w:szCs w:val="24"/>
                <w:shd w:val="clear" w:color="auto" w:fill="FFFFFF"/>
                <w:lang w:val="en-IN" w:eastAsia="en-IN"/>
              </w:rPr>
            </w:pPr>
            <w:r>
              <w:rPr>
                <w:color w:val="333333"/>
                <w:sz w:val="24"/>
                <w:szCs w:val="24"/>
                <w:shd w:val="clear" w:color="auto" w:fill="FFFFFF"/>
                <w:lang w:val="en-IN" w:eastAsia="en-IN"/>
              </w:rPr>
              <w:t>DEPLOYMENT OF SYSTEM</w:t>
            </w:r>
          </w:p>
        </w:tc>
        <w:tc>
          <w:tcPr>
            <w:tcW w:w="1682" w:type="dxa"/>
            <w:tcMar>
              <w:top w:w="0" w:type="dxa"/>
              <w:left w:w="108" w:type="dxa"/>
              <w:bottom w:w="0" w:type="dxa"/>
              <w:right w:w="108" w:type="dxa"/>
            </w:tcMar>
            <w:vAlign w:val="center"/>
          </w:tcPr>
          <w:p w14:paraId="16B551CC" w14:textId="2512AB4F" w:rsidR="000B4A8A" w:rsidRDefault="000B4A8A" w:rsidP="00F11F2E">
            <w:pPr>
              <w:widowControl/>
              <w:autoSpaceDE/>
              <w:autoSpaceDN/>
              <w:jc w:val="center"/>
              <w:rPr>
                <w:sz w:val="24"/>
                <w:szCs w:val="24"/>
                <w:lang w:val="en-IN" w:eastAsia="en-IN"/>
              </w:rPr>
            </w:pPr>
            <w:r>
              <w:rPr>
                <w:sz w:val="24"/>
                <w:szCs w:val="24"/>
                <w:lang w:val="en-IN" w:eastAsia="en-IN"/>
              </w:rPr>
              <w:t>7</w:t>
            </w:r>
          </w:p>
        </w:tc>
      </w:tr>
      <w:tr w:rsidR="000B4A8A" w:rsidRPr="007D79D7" w14:paraId="4CFA64E6" w14:textId="77777777" w:rsidTr="00954545">
        <w:trPr>
          <w:trHeight w:val="558"/>
          <w:jc w:val="center"/>
        </w:trPr>
        <w:tc>
          <w:tcPr>
            <w:tcW w:w="1585" w:type="dxa"/>
            <w:tcMar>
              <w:top w:w="0" w:type="dxa"/>
              <w:left w:w="108" w:type="dxa"/>
              <w:bottom w:w="0" w:type="dxa"/>
              <w:right w:w="108" w:type="dxa"/>
            </w:tcMar>
            <w:vAlign w:val="center"/>
          </w:tcPr>
          <w:p w14:paraId="4ABF6B02" w14:textId="1C2731FF" w:rsidR="000B4A8A" w:rsidRDefault="000B4A8A" w:rsidP="00AA79F2">
            <w:pPr>
              <w:widowControl/>
              <w:autoSpaceDE/>
              <w:autoSpaceDN/>
              <w:jc w:val="center"/>
              <w:rPr>
                <w:color w:val="333333"/>
                <w:sz w:val="24"/>
                <w:szCs w:val="24"/>
                <w:shd w:val="clear" w:color="auto" w:fill="FFFFFF"/>
                <w:lang w:val="en-IN" w:eastAsia="en-IN"/>
              </w:rPr>
            </w:pPr>
            <w:r>
              <w:rPr>
                <w:color w:val="333333"/>
                <w:sz w:val="24"/>
                <w:szCs w:val="24"/>
                <w:shd w:val="clear" w:color="auto" w:fill="FFFFFF"/>
                <w:lang w:val="en-IN" w:eastAsia="en-IN"/>
              </w:rPr>
              <w:t>3.6</w:t>
            </w:r>
          </w:p>
        </w:tc>
        <w:tc>
          <w:tcPr>
            <w:tcW w:w="6121" w:type="dxa"/>
            <w:tcMar>
              <w:top w:w="0" w:type="dxa"/>
              <w:left w:w="108" w:type="dxa"/>
              <w:bottom w:w="0" w:type="dxa"/>
              <w:right w:w="108" w:type="dxa"/>
            </w:tcMar>
            <w:vAlign w:val="center"/>
          </w:tcPr>
          <w:p w14:paraId="2C7911C8" w14:textId="3F251194" w:rsidR="000B4A8A" w:rsidRDefault="000B4A8A" w:rsidP="00AA79F2">
            <w:pPr>
              <w:widowControl/>
              <w:autoSpaceDE/>
              <w:autoSpaceDN/>
              <w:rPr>
                <w:color w:val="333333"/>
                <w:sz w:val="24"/>
                <w:szCs w:val="24"/>
                <w:shd w:val="clear" w:color="auto" w:fill="FFFFFF"/>
                <w:lang w:val="en-IN" w:eastAsia="en-IN"/>
              </w:rPr>
            </w:pPr>
            <w:r>
              <w:rPr>
                <w:color w:val="333333"/>
                <w:sz w:val="24"/>
                <w:szCs w:val="24"/>
                <w:shd w:val="clear" w:color="auto" w:fill="FFFFFF"/>
                <w:lang w:val="en-IN" w:eastAsia="en-IN"/>
              </w:rPr>
              <w:t>MAINTENANCE</w:t>
            </w:r>
          </w:p>
        </w:tc>
        <w:tc>
          <w:tcPr>
            <w:tcW w:w="1682" w:type="dxa"/>
            <w:tcMar>
              <w:top w:w="0" w:type="dxa"/>
              <w:left w:w="108" w:type="dxa"/>
              <w:bottom w:w="0" w:type="dxa"/>
              <w:right w:w="108" w:type="dxa"/>
            </w:tcMar>
            <w:vAlign w:val="center"/>
          </w:tcPr>
          <w:p w14:paraId="3BABE845" w14:textId="0C202E17" w:rsidR="000B4A8A" w:rsidRDefault="000B4A8A" w:rsidP="00F11F2E">
            <w:pPr>
              <w:widowControl/>
              <w:autoSpaceDE/>
              <w:autoSpaceDN/>
              <w:jc w:val="center"/>
              <w:rPr>
                <w:sz w:val="24"/>
                <w:szCs w:val="24"/>
                <w:lang w:val="en-IN" w:eastAsia="en-IN"/>
              </w:rPr>
            </w:pPr>
            <w:r>
              <w:rPr>
                <w:sz w:val="24"/>
                <w:szCs w:val="24"/>
                <w:lang w:val="en-IN" w:eastAsia="en-IN"/>
              </w:rPr>
              <w:t>7</w:t>
            </w:r>
          </w:p>
        </w:tc>
      </w:tr>
      <w:tr w:rsidR="00AC3328" w:rsidRPr="007D79D7" w14:paraId="157B6C84" w14:textId="77777777" w:rsidTr="00954545">
        <w:trPr>
          <w:trHeight w:val="558"/>
          <w:jc w:val="center"/>
        </w:trPr>
        <w:tc>
          <w:tcPr>
            <w:tcW w:w="1585" w:type="dxa"/>
            <w:tcMar>
              <w:top w:w="0" w:type="dxa"/>
              <w:left w:w="108" w:type="dxa"/>
              <w:bottom w:w="0" w:type="dxa"/>
              <w:right w:w="108" w:type="dxa"/>
            </w:tcMar>
            <w:vAlign w:val="center"/>
            <w:hideMark/>
          </w:tcPr>
          <w:p w14:paraId="3CC23519" w14:textId="77777777" w:rsidR="00AC3328" w:rsidRPr="004F7CD3" w:rsidRDefault="00AC3328" w:rsidP="00AA79F2">
            <w:pPr>
              <w:widowControl/>
              <w:autoSpaceDE/>
              <w:autoSpaceDN/>
              <w:rPr>
                <w:b/>
                <w:bCs/>
                <w:sz w:val="24"/>
                <w:szCs w:val="24"/>
                <w:lang w:val="en-IN" w:eastAsia="en-IN"/>
              </w:rPr>
            </w:pPr>
            <w:r w:rsidRPr="004F7CD3">
              <w:rPr>
                <w:b/>
                <w:bCs/>
                <w:color w:val="333333"/>
                <w:sz w:val="24"/>
                <w:szCs w:val="24"/>
                <w:shd w:val="clear" w:color="auto" w:fill="FFFFFF"/>
                <w:lang w:val="en-IN" w:eastAsia="en-IN"/>
              </w:rPr>
              <w:t>4</w:t>
            </w:r>
          </w:p>
        </w:tc>
        <w:tc>
          <w:tcPr>
            <w:tcW w:w="6121" w:type="dxa"/>
            <w:tcMar>
              <w:top w:w="0" w:type="dxa"/>
              <w:left w:w="108" w:type="dxa"/>
              <w:bottom w:w="0" w:type="dxa"/>
              <w:right w:w="108" w:type="dxa"/>
            </w:tcMar>
            <w:vAlign w:val="center"/>
            <w:hideMark/>
          </w:tcPr>
          <w:p w14:paraId="017BD0C9" w14:textId="46F05055" w:rsidR="00AC3328" w:rsidRPr="000B4A8A" w:rsidRDefault="00634DA7" w:rsidP="00AA79F2">
            <w:pPr>
              <w:widowControl/>
              <w:autoSpaceDE/>
              <w:autoSpaceDN/>
              <w:rPr>
                <w:b/>
                <w:bCs/>
                <w:sz w:val="24"/>
                <w:szCs w:val="24"/>
                <w:lang w:val="en-IN" w:eastAsia="en-IN"/>
              </w:rPr>
            </w:pPr>
            <w:r>
              <w:rPr>
                <w:b/>
                <w:bCs/>
                <w:sz w:val="24"/>
                <w:szCs w:val="24"/>
                <w:lang w:val="en-IN" w:eastAsia="en-IN"/>
              </w:rPr>
              <w:t xml:space="preserve">SYSTEM </w:t>
            </w:r>
            <w:r w:rsidR="00AC3328" w:rsidRPr="000B4A8A">
              <w:rPr>
                <w:b/>
                <w:bCs/>
                <w:sz w:val="24"/>
                <w:szCs w:val="24"/>
                <w:lang w:val="en-IN" w:eastAsia="en-IN"/>
              </w:rPr>
              <w:t>REQUIREMENTS</w:t>
            </w:r>
            <w:r>
              <w:rPr>
                <w:b/>
                <w:bCs/>
                <w:sz w:val="24"/>
                <w:szCs w:val="24"/>
                <w:lang w:val="en-IN" w:eastAsia="en-IN"/>
              </w:rPr>
              <w:t xml:space="preserve"> AND SPECIFICATIONS</w:t>
            </w:r>
          </w:p>
        </w:tc>
        <w:tc>
          <w:tcPr>
            <w:tcW w:w="1682" w:type="dxa"/>
            <w:tcMar>
              <w:top w:w="0" w:type="dxa"/>
              <w:left w:w="108" w:type="dxa"/>
              <w:bottom w:w="0" w:type="dxa"/>
              <w:right w:w="108" w:type="dxa"/>
            </w:tcMar>
            <w:vAlign w:val="center"/>
            <w:hideMark/>
          </w:tcPr>
          <w:p w14:paraId="06055430" w14:textId="77777777" w:rsidR="00AC3328" w:rsidRPr="000B4A8A" w:rsidRDefault="00AC3328" w:rsidP="00F11F2E">
            <w:pPr>
              <w:widowControl/>
              <w:autoSpaceDE/>
              <w:autoSpaceDN/>
              <w:jc w:val="center"/>
              <w:rPr>
                <w:b/>
                <w:bCs/>
                <w:sz w:val="24"/>
                <w:szCs w:val="24"/>
                <w:lang w:val="en-IN" w:eastAsia="en-IN"/>
              </w:rPr>
            </w:pPr>
            <w:r w:rsidRPr="000B4A8A">
              <w:rPr>
                <w:b/>
                <w:bCs/>
                <w:sz w:val="24"/>
                <w:szCs w:val="24"/>
                <w:lang w:val="en-IN" w:eastAsia="en-IN"/>
              </w:rPr>
              <w:t>8</w:t>
            </w:r>
          </w:p>
        </w:tc>
      </w:tr>
      <w:tr w:rsidR="000B4A8A" w:rsidRPr="007D79D7" w14:paraId="118D59B5" w14:textId="77777777" w:rsidTr="00954545">
        <w:trPr>
          <w:trHeight w:val="558"/>
          <w:jc w:val="center"/>
        </w:trPr>
        <w:tc>
          <w:tcPr>
            <w:tcW w:w="1585" w:type="dxa"/>
            <w:tcMar>
              <w:top w:w="0" w:type="dxa"/>
              <w:left w:w="108" w:type="dxa"/>
              <w:bottom w:w="0" w:type="dxa"/>
              <w:right w:w="108" w:type="dxa"/>
            </w:tcMar>
            <w:vAlign w:val="center"/>
          </w:tcPr>
          <w:p w14:paraId="38E2297B" w14:textId="6356C85A" w:rsidR="000B4A8A" w:rsidRPr="007D79D7" w:rsidRDefault="000B4A8A" w:rsidP="00AA79F2">
            <w:pPr>
              <w:widowControl/>
              <w:autoSpaceDE/>
              <w:autoSpaceDN/>
              <w:jc w:val="center"/>
              <w:rPr>
                <w:color w:val="333333"/>
                <w:sz w:val="24"/>
                <w:szCs w:val="24"/>
                <w:shd w:val="clear" w:color="auto" w:fill="FFFFFF"/>
                <w:lang w:val="en-IN" w:eastAsia="en-IN"/>
              </w:rPr>
            </w:pPr>
            <w:r>
              <w:rPr>
                <w:color w:val="333333"/>
                <w:sz w:val="24"/>
                <w:szCs w:val="24"/>
                <w:shd w:val="clear" w:color="auto" w:fill="FFFFFF"/>
                <w:lang w:val="en-IN" w:eastAsia="en-IN"/>
              </w:rPr>
              <w:t>4.1</w:t>
            </w:r>
          </w:p>
        </w:tc>
        <w:tc>
          <w:tcPr>
            <w:tcW w:w="6121" w:type="dxa"/>
            <w:tcMar>
              <w:top w:w="0" w:type="dxa"/>
              <w:left w:w="108" w:type="dxa"/>
              <w:bottom w:w="0" w:type="dxa"/>
              <w:right w:w="108" w:type="dxa"/>
            </w:tcMar>
            <w:vAlign w:val="center"/>
          </w:tcPr>
          <w:p w14:paraId="575E2222" w14:textId="67D5A0F9" w:rsidR="000B4A8A" w:rsidRPr="000B4A8A" w:rsidRDefault="000B4A8A" w:rsidP="00AA79F2">
            <w:pPr>
              <w:widowControl/>
              <w:autoSpaceDE/>
              <w:autoSpaceDN/>
              <w:rPr>
                <w:sz w:val="24"/>
                <w:szCs w:val="24"/>
                <w:lang w:val="en-IN" w:eastAsia="en-IN"/>
              </w:rPr>
            </w:pPr>
            <w:r w:rsidRPr="000B4A8A">
              <w:rPr>
                <w:sz w:val="24"/>
                <w:szCs w:val="24"/>
                <w:lang w:val="en-IN" w:eastAsia="en-IN"/>
              </w:rPr>
              <w:t xml:space="preserve">FUNCTIONAL </w:t>
            </w:r>
            <w:r>
              <w:rPr>
                <w:sz w:val="24"/>
                <w:szCs w:val="24"/>
                <w:lang w:val="en-IN" w:eastAsia="en-IN"/>
              </w:rPr>
              <w:t>REQUIREMENTS</w:t>
            </w:r>
          </w:p>
        </w:tc>
        <w:tc>
          <w:tcPr>
            <w:tcW w:w="1682" w:type="dxa"/>
            <w:tcMar>
              <w:top w:w="0" w:type="dxa"/>
              <w:left w:w="108" w:type="dxa"/>
              <w:bottom w:w="0" w:type="dxa"/>
              <w:right w:w="108" w:type="dxa"/>
            </w:tcMar>
            <w:vAlign w:val="center"/>
          </w:tcPr>
          <w:p w14:paraId="51505302" w14:textId="098D4DE5" w:rsidR="000B4A8A" w:rsidRPr="000B4A8A" w:rsidRDefault="000B4A8A" w:rsidP="00F11F2E">
            <w:pPr>
              <w:widowControl/>
              <w:autoSpaceDE/>
              <w:autoSpaceDN/>
              <w:jc w:val="center"/>
              <w:rPr>
                <w:sz w:val="24"/>
                <w:szCs w:val="24"/>
                <w:lang w:val="en-IN" w:eastAsia="en-IN"/>
              </w:rPr>
            </w:pPr>
            <w:r w:rsidRPr="000B4A8A">
              <w:rPr>
                <w:sz w:val="24"/>
                <w:szCs w:val="24"/>
                <w:lang w:val="en-IN" w:eastAsia="en-IN"/>
              </w:rPr>
              <w:t>8</w:t>
            </w:r>
          </w:p>
        </w:tc>
      </w:tr>
      <w:tr w:rsidR="000B4A8A" w:rsidRPr="007D79D7" w14:paraId="6A48DF03" w14:textId="77777777" w:rsidTr="00954545">
        <w:trPr>
          <w:trHeight w:val="558"/>
          <w:jc w:val="center"/>
        </w:trPr>
        <w:tc>
          <w:tcPr>
            <w:tcW w:w="1585" w:type="dxa"/>
            <w:tcMar>
              <w:top w:w="0" w:type="dxa"/>
              <w:left w:w="108" w:type="dxa"/>
              <w:bottom w:w="0" w:type="dxa"/>
              <w:right w:w="108" w:type="dxa"/>
            </w:tcMar>
            <w:vAlign w:val="center"/>
          </w:tcPr>
          <w:p w14:paraId="24006D37" w14:textId="52EE18D1" w:rsidR="000B4A8A" w:rsidRPr="007D79D7" w:rsidRDefault="000B4A8A" w:rsidP="00AA79F2">
            <w:pPr>
              <w:widowControl/>
              <w:autoSpaceDE/>
              <w:autoSpaceDN/>
              <w:jc w:val="center"/>
              <w:rPr>
                <w:color w:val="333333"/>
                <w:sz w:val="24"/>
                <w:szCs w:val="24"/>
                <w:shd w:val="clear" w:color="auto" w:fill="FFFFFF"/>
                <w:lang w:val="en-IN" w:eastAsia="en-IN"/>
              </w:rPr>
            </w:pPr>
            <w:r>
              <w:rPr>
                <w:color w:val="333333"/>
                <w:sz w:val="24"/>
                <w:szCs w:val="24"/>
                <w:shd w:val="clear" w:color="auto" w:fill="FFFFFF"/>
                <w:lang w:val="en-IN" w:eastAsia="en-IN"/>
              </w:rPr>
              <w:t>4.2</w:t>
            </w:r>
          </w:p>
        </w:tc>
        <w:tc>
          <w:tcPr>
            <w:tcW w:w="6121" w:type="dxa"/>
            <w:tcMar>
              <w:top w:w="0" w:type="dxa"/>
              <w:left w:w="108" w:type="dxa"/>
              <w:bottom w:w="0" w:type="dxa"/>
              <w:right w:w="108" w:type="dxa"/>
            </w:tcMar>
            <w:vAlign w:val="center"/>
          </w:tcPr>
          <w:p w14:paraId="3F6A9F83" w14:textId="1D5D8D7F" w:rsidR="000B4A8A" w:rsidRPr="000B4A8A" w:rsidRDefault="000B4A8A" w:rsidP="00AA79F2">
            <w:pPr>
              <w:widowControl/>
              <w:autoSpaceDE/>
              <w:autoSpaceDN/>
              <w:rPr>
                <w:sz w:val="24"/>
                <w:szCs w:val="24"/>
                <w:lang w:val="en-IN" w:eastAsia="en-IN"/>
              </w:rPr>
            </w:pPr>
            <w:r>
              <w:rPr>
                <w:sz w:val="24"/>
                <w:szCs w:val="24"/>
                <w:lang w:val="en-IN" w:eastAsia="en-IN"/>
              </w:rPr>
              <w:t>NON-FUNCTIONAL REQUIRMENTS</w:t>
            </w:r>
          </w:p>
        </w:tc>
        <w:tc>
          <w:tcPr>
            <w:tcW w:w="1682" w:type="dxa"/>
            <w:tcMar>
              <w:top w:w="0" w:type="dxa"/>
              <w:left w:w="108" w:type="dxa"/>
              <w:bottom w:w="0" w:type="dxa"/>
              <w:right w:w="108" w:type="dxa"/>
            </w:tcMar>
            <w:vAlign w:val="center"/>
          </w:tcPr>
          <w:p w14:paraId="787637D5" w14:textId="290A0566" w:rsidR="000B4A8A" w:rsidRPr="000B4A8A" w:rsidRDefault="000B4A8A" w:rsidP="00F11F2E">
            <w:pPr>
              <w:widowControl/>
              <w:autoSpaceDE/>
              <w:autoSpaceDN/>
              <w:jc w:val="center"/>
              <w:rPr>
                <w:sz w:val="24"/>
                <w:szCs w:val="24"/>
                <w:lang w:val="en-IN" w:eastAsia="en-IN"/>
              </w:rPr>
            </w:pPr>
            <w:r>
              <w:rPr>
                <w:sz w:val="24"/>
                <w:szCs w:val="24"/>
                <w:lang w:val="en-IN" w:eastAsia="en-IN"/>
              </w:rPr>
              <w:t>8</w:t>
            </w:r>
          </w:p>
        </w:tc>
      </w:tr>
      <w:tr w:rsidR="00954545" w:rsidRPr="007D79D7" w14:paraId="1C7A1489" w14:textId="77777777" w:rsidTr="00954545">
        <w:trPr>
          <w:trHeight w:val="558"/>
          <w:jc w:val="center"/>
        </w:trPr>
        <w:tc>
          <w:tcPr>
            <w:tcW w:w="1585" w:type="dxa"/>
            <w:tcMar>
              <w:top w:w="0" w:type="dxa"/>
              <w:left w:w="108" w:type="dxa"/>
              <w:bottom w:w="0" w:type="dxa"/>
              <w:right w:w="108" w:type="dxa"/>
            </w:tcMar>
            <w:vAlign w:val="center"/>
          </w:tcPr>
          <w:p w14:paraId="2E40B01A" w14:textId="1F8BAB73" w:rsidR="00954545" w:rsidRDefault="00954545" w:rsidP="00AA79F2">
            <w:pPr>
              <w:widowControl/>
              <w:autoSpaceDE/>
              <w:autoSpaceDN/>
              <w:jc w:val="center"/>
              <w:rPr>
                <w:color w:val="333333"/>
                <w:sz w:val="24"/>
                <w:szCs w:val="24"/>
                <w:shd w:val="clear" w:color="auto" w:fill="FFFFFF"/>
                <w:lang w:val="en-IN" w:eastAsia="en-IN"/>
              </w:rPr>
            </w:pPr>
            <w:r>
              <w:rPr>
                <w:color w:val="333333"/>
                <w:sz w:val="24"/>
                <w:szCs w:val="24"/>
                <w:shd w:val="clear" w:color="auto" w:fill="FFFFFF"/>
                <w:lang w:val="en-IN" w:eastAsia="en-IN"/>
              </w:rPr>
              <w:t>4.3</w:t>
            </w:r>
          </w:p>
        </w:tc>
        <w:tc>
          <w:tcPr>
            <w:tcW w:w="6121" w:type="dxa"/>
            <w:tcMar>
              <w:top w:w="0" w:type="dxa"/>
              <w:left w:w="108" w:type="dxa"/>
              <w:bottom w:w="0" w:type="dxa"/>
              <w:right w:w="108" w:type="dxa"/>
            </w:tcMar>
            <w:vAlign w:val="center"/>
          </w:tcPr>
          <w:p w14:paraId="02B0AAF1" w14:textId="0409A094" w:rsidR="00954545" w:rsidRDefault="00954545" w:rsidP="00AA79F2">
            <w:pPr>
              <w:widowControl/>
              <w:autoSpaceDE/>
              <w:autoSpaceDN/>
              <w:rPr>
                <w:sz w:val="24"/>
                <w:szCs w:val="24"/>
                <w:lang w:val="en-IN" w:eastAsia="en-IN"/>
              </w:rPr>
            </w:pPr>
            <w:r>
              <w:rPr>
                <w:sz w:val="24"/>
                <w:szCs w:val="24"/>
                <w:lang w:val="en-IN" w:eastAsia="en-IN"/>
              </w:rPr>
              <w:t>EXISTING SYSTEM</w:t>
            </w:r>
          </w:p>
        </w:tc>
        <w:tc>
          <w:tcPr>
            <w:tcW w:w="1682" w:type="dxa"/>
            <w:tcMar>
              <w:top w:w="0" w:type="dxa"/>
              <w:left w:w="108" w:type="dxa"/>
              <w:bottom w:w="0" w:type="dxa"/>
              <w:right w:w="108" w:type="dxa"/>
            </w:tcMar>
            <w:vAlign w:val="center"/>
          </w:tcPr>
          <w:p w14:paraId="4E9A9CB1" w14:textId="0061FE40" w:rsidR="00954545" w:rsidRDefault="00954545" w:rsidP="00F11F2E">
            <w:pPr>
              <w:widowControl/>
              <w:autoSpaceDE/>
              <w:autoSpaceDN/>
              <w:jc w:val="center"/>
              <w:rPr>
                <w:sz w:val="24"/>
                <w:szCs w:val="24"/>
                <w:lang w:val="en-IN" w:eastAsia="en-IN"/>
              </w:rPr>
            </w:pPr>
            <w:r>
              <w:rPr>
                <w:sz w:val="24"/>
                <w:szCs w:val="24"/>
                <w:lang w:val="en-IN" w:eastAsia="en-IN"/>
              </w:rPr>
              <w:t>8</w:t>
            </w:r>
          </w:p>
        </w:tc>
      </w:tr>
      <w:tr w:rsidR="00954545" w:rsidRPr="007D79D7" w14:paraId="6B90AB27" w14:textId="77777777" w:rsidTr="00954545">
        <w:trPr>
          <w:trHeight w:val="558"/>
          <w:jc w:val="center"/>
        </w:trPr>
        <w:tc>
          <w:tcPr>
            <w:tcW w:w="1585" w:type="dxa"/>
            <w:tcMar>
              <w:top w:w="0" w:type="dxa"/>
              <w:left w:w="108" w:type="dxa"/>
              <w:bottom w:w="0" w:type="dxa"/>
              <w:right w:w="108" w:type="dxa"/>
            </w:tcMar>
            <w:vAlign w:val="center"/>
          </w:tcPr>
          <w:p w14:paraId="6E9D84B9" w14:textId="53D3FEDD" w:rsidR="00954545" w:rsidRDefault="00954545" w:rsidP="00AA79F2">
            <w:pPr>
              <w:widowControl/>
              <w:autoSpaceDE/>
              <w:autoSpaceDN/>
              <w:jc w:val="center"/>
              <w:rPr>
                <w:color w:val="333333"/>
                <w:sz w:val="24"/>
                <w:szCs w:val="24"/>
                <w:shd w:val="clear" w:color="auto" w:fill="FFFFFF"/>
                <w:lang w:val="en-IN" w:eastAsia="en-IN"/>
              </w:rPr>
            </w:pPr>
            <w:r>
              <w:rPr>
                <w:color w:val="333333"/>
                <w:sz w:val="24"/>
                <w:szCs w:val="24"/>
                <w:shd w:val="clear" w:color="auto" w:fill="FFFFFF"/>
                <w:lang w:val="en-IN" w:eastAsia="en-IN"/>
              </w:rPr>
              <w:t>4.4</w:t>
            </w:r>
          </w:p>
        </w:tc>
        <w:tc>
          <w:tcPr>
            <w:tcW w:w="6121" w:type="dxa"/>
            <w:tcMar>
              <w:top w:w="0" w:type="dxa"/>
              <w:left w:w="108" w:type="dxa"/>
              <w:bottom w:w="0" w:type="dxa"/>
              <w:right w:w="108" w:type="dxa"/>
            </w:tcMar>
            <w:vAlign w:val="center"/>
          </w:tcPr>
          <w:p w14:paraId="2BF99A28" w14:textId="1045210F" w:rsidR="00954545" w:rsidRDefault="00954545" w:rsidP="00AA79F2">
            <w:pPr>
              <w:widowControl/>
              <w:autoSpaceDE/>
              <w:autoSpaceDN/>
              <w:rPr>
                <w:sz w:val="24"/>
                <w:szCs w:val="24"/>
                <w:lang w:val="en-IN" w:eastAsia="en-IN"/>
              </w:rPr>
            </w:pPr>
            <w:r>
              <w:rPr>
                <w:sz w:val="24"/>
                <w:szCs w:val="24"/>
                <w:lang w:val="en-IN" w:eastAsia="en-IN"/>
              </w:rPr>
              <w:t>PROPOSED SYSTEM</w:t>
            </w:r>
          </w:p>
        </w:tc>
        <w:tc>
          <w:tcPr>
            <w:tcW w:w="1682" w:type="dxa"/>
            <w:tcMar>
              <w:top w:w="0" w:type="dxa"/>
              <w:left w:w="108" w:type="dxa"/>
              <w:bottom w:w="0" w:type="dxa"/>
              <w:right w:w="108" w:type="dxa"/>
            </w:tcMar>
            <w:vAlign w:val="center"/>
          </w:tcPr>
          <w:p w14:paraId="219BA835" w14:textId="4711EDC0" w:rsidR="00954545" w:rsidRDefault="00954545" w:rsidP="00F11F2E">
            <w:pPr>
              <w:widowControl/>
              <w:autoSpaceDE/>
              <w:autoSpaceDN/>
              <w:jc w:val="center"/>
              <w:rPr>
                <w:sz w:val="24"/>
                <w:szCs w:val="24"/>
                <w:lang w:val="en-IN" w:eastAsia="en-IN"/>
              </w:rPr>
            </w:pPr>
            <w:r>
              <w:rPr>
                <w:sz w:val="24"/>
                <w:szCs w:val="24"/>
                <w:lang w:val="en-IN" w:eastAsia="en-IN"/>
              </w:rPr>
              <w:t>8</w:t>
            </w:r>
          </w:p>
        </w:tc>
      </w:tr>
      <w:tr w:rsidR="00954545" w:rsidRPr="007D79D7" w14:paraId="222C6814" w14:textId="77777777" w:rsidTr="00954545">
        <w:trPr>
          <w:trHeight w:val="558"/>
          <w:jc w:val="center"/>
        </w:trPr>
        <w:tc>
          <w:tcPr>
            <w:tcW w:w="1585" w:type="dxa"/>
            <w:tcMar>
              <w:top w:w="0" w:type="dxa"/>
              <w:left w:w="108" w:type="dxa"/>
              <w:bottom w:w="0" w:type="dxa"/>
              <w:right w:w="108" w:type="dxa"/>
            </w:tcMar>
            <w:vAlign w:val="center"/>
          </w:tcPr>
          <w:p w14:paraId="4969247C" w14:textId="78A394DD" w:rsidR="00954545" w:rsidRDefault="00954545" w:rsidP="00AA79F2">
            <w:pPr>
              <w:widowControl/>
              <w:autoSpaceDE/>
              <w:autoSpaceDN/>
              <w:jc w:val="center"/>
              <w:rPr>
                <w:color w:val="333333"/>
                <w:sz w:val="24"/>
                <w:szCs w:val="24"/>
                <w:shd w:val="clear" w:color="auto" w:fill="FFFFFF"/>
                <w:lang w:val="en-IN" w:eastAsia="en-IN"/>
              </w:rPr>
            </w:pPr>
            <w:r>
              <w:rPr>
                <w:color w:val="333333"/>
                <w:sz w:val="24"/>
                <w:szCs w:val="24"/>
                <w:shd w:val="clear" w:color="auto" w:fill="FFFFFF"/>
                <w:lang w:val="en-IN" w:eastAsia="en-IN"/>
              </w:rPr>
              <w:t>4.5</w:t>
            </w:r>
          </w:p>
        </w:tc>
        <w:tc>
          <w:tcPr>
            <w:tcW w:w="6121" w:type="dxa"/>
            <w:tcMar>
              <w:top w:w="0" w:type="dxa"/>
              <w:left w:w="108" w:type="dxa"/>
              <w:bottom w:w="0" w:type="dxa"/>
              <w:right w:w="108" w:type="dxa"/>
            </w:tcMar>
            <w:vAlign w:val="center"/>
          </w:tcPr>
          <w:p w14:paraId="61A98B20" w14:textId="6DADE53B" w:rsidR="00954545" w:rsidRDefault="00954545" w:rsidP="00AA79F2">
            <w:pPr>
              <w:widowControl/>
              <w:autoSpaceDE/>
              <w:autoSpaceDN/>
              <w:rPr>
                <w:sz w:val="24"/>
                <w:szCs w:val="24"/>
                <w:lang w:val="en-IN" w:eastAsia="en-IN"/>
              </w:rPr>
            </w:pPr>
            <w:r>
              <w:rPr>
                <w:sz w:val="24"/>
                <w:szCs w:val="24"/>
                <w:lang w:val="en-IN" w:eastAsia="en-IN"/>
              </w:rPr>
              <w:t>DEVELOPMENT TOOLS</w:t>
            </w:r>
          </w:p>
        </w:tc>
        <w:tc>
          <w:tcPr>
            <w:tcW w:w="1682" w:type="dxa"/>
            <w:tcMar>
              <w:top w:w="0" w:type="dxa"/>
              <w:left w:w="108" w:type="dxa"/>
              <w:bottom w:w="0" w:type="dxa"/>
              <w:right w:w="108" w:type="dxa"/>
            </w:tcMar>
            <w:vAlign w:val="center"/>
          </w:tcPr>
          <w:p w14:paraId="404B41E9" w14:textId="4340027E" w:rsidR="00954545" w:rsidRDefault="00954545" w:rsidP="00F11F2E">
            <w:pPr>
              <w:widowControl/>
              <w:autoSpaceDE/>
              <w:autoSpaceDN/>
              <w:jc w:val="center"/>
              <w:rPr>
                <w:sz w:val="24"/>
                <w:szCs w:val="24"/>
                <w:lang w:val="en-IN" w:eastAsia="en-IN"/>
              </w:rPr>
            </w:pPr>
            <w:r>
              <w:rPr>
                <w:sz w:val="24"/>
                <w:szCs w:val="24"/>
                <w:lang w:val="en-IN" w:eastAsia="en-IN"/>
              </w:rPr>
              <w:t>8</w:t>
            </w:r>
          </w:p>
        </w:tc>
      </w:tr>
      <w:tr w:rsidR="00AC3328" w:rsidRPr="007D79D7" w14:paraId="6AA5EE25" w14:textId="77777777" w:rsidTr="00954545">
        <w:trPr>
          <w:trHeight w:val="558"/>
          <w:jc w:val="center"/>
        </w:trPr>
        <w:tc>
          <w:tcPr>
            <w:tcW w:w="1585" w:type="dxa"/>
            <w:tcMar>
              <w:top w:w="0" w:type="dxa"/>
              <w:left w:w="108" w:type="dxa"/>
              <w:bottom w:w="0" w:type="dxa"/>
              <w:right w:w="108" w:type="dxa"/>
            </w:tcMar>
            <w:vAlign w:val="center"/>
            <w:hideMark/>
          </w:tcPr>
          <w:p w14:paraId="3AFEAFF8" w14:textId="77777777" w:rsidR="00AC3328" w:rsidRPr="004F7CD3" w:rsidRDefault="00AC3328" w:rsidP="00AA79F2">
            <w:pPr>
              <w:widowControl/>
              <w:autoSpaceDE/>
              <w:autoSpaceDN/>
              <w:rPr>
                <w:b/>
                <w:bCs/>
                <w:sz w:val="24"/>
                <w:szCs w:val="24"/>
                <w:lang w:val="en-IN" w:eastAsia="en-IN"/>
              </w:rPr>
            </w:pPr>
            <w:r w:rsidRPr="004F7CD3">
              <w:rPr>
                <w:b/>
                <w:bCs/>
                <w:color w:val="333333"/>
                <w:sz w:val="24"/>
                <w:szCs w:val="24"/>
                <w:shd w:val="clear" w:color="auto" w:fill="FFFFFF"/>
                <w:lang w:val="en-IN" w:eastAsia="en-IN"/>
              </w:rPr>
              <w:t>5</w:t>
            </w:r>
          </w:p>
        </w:tc>
        <w:tc>
          <w:tcPr>
            <w:tcW w:w="6121" w:type="dxa"/>
            <w:tcMar>
              <w:top w:w="0" w:type="dxa"/>
              <w:left w:w="108" w:type="dxa"/>
              <w:bottom w:w="0" w:type="dxa"/>
              <w:right w:w="108" w:type="dxa"/>
            </w:tcMar>
            <w:vAlign w:val="center"/>
            <w:hideMark/>
          </w:tcPr>
          <w:p w14:paraId="57B19783" w14:textId="15A7476D" w:rsidR="00AC3328" w:rsidRPr="000B4A8A" w:rsidRDefault="00954545" w:rsidP="00AA79F2">
            <w:pPr>
              <w:widowControl/>
              <w:autoSpaceDE/>
              <w:autoSpaceDN/>
              <w:rPr>
                <w:b/>
                <w:bCs/>
                <w:sz w:val="24"/>
                <w:szCs w:val="24"/>
                <w:lang w:val="en-IN" w:eastAsia="en-IN"/>
              </w:rPr>
            </w:pPr>
            <w:r>
              <w:rPr>
                <w:b/>
                <w:bCs/>
                <w:sz w:val="24"/>
                <w:szCs w:val="24"/>
                <w:lang w:val="en-IN" w:eastAsia="en-IN"/>
              </w:rPr>
              <w:t>SYSTEM DESIGN</w:t>
            </w:r>
          </w:p>
        </w:tc>
        <w:tc>
          <w:tcPr>
            <w:tcW w:w="1682" w:type="dxa"/>
            <w:tcMar>
              <w:top w:w="0" w:type="dxa"/>
              <w:left w:w="108" w:type="dxa"/>
              <w:bottom w:w="0" w:type="dxa"/>
              <w:right w:w="108" w:type="dxa"/>
            </w:tcMar>
            <w:vAlign w:val="center"/>
            <w:hideMark/>
          </w:tcPr>
          <w:p w14:paraId="530E6783" w14:textId="77777777" w:rsidR="00AC3328" w:rsidRPr="000B4A8A" w:rsidRDefault="00AC3328" w:rsidP="00F11F2E">
            <w:pPr>
              <w:widowControl/>
              <w:autoSpaceDE/>
              <w:autoSpaceDN/>
              <w:jc w:val="center"/>
              <w:rPr>
                <w:sz w:val="24"/>
                <w:szCs w:val="24"/>
                <w:lang w:val="en-IN" w:eastAsia="en-IN"/>
              </w:rPr>
            </w:pPr>
            <w:r w:rsidRPr="000B4A8A">
              <w:rPr>
                <w:b/>
                <w:bCs/>
                <w:sz w:val="24"/>
                <w:szCs w:val="24"/>
                <w:lang w:val="en-IN" w:eastAsia="en-IN"/>
              </w:rPr>
              <w:t>9</w:t>
            </w:r>
          </w:p>
        </w:tc>
      </w:tr>
      <w:tr w:rsidR="000B4A8A" w:rsidRPr="007D79D7" w14:paraId="7F51B4D9" w14:textId="77777777" w:rsidTr="00954545">
        <w:trPr>
          <w:trHeight w:val="558"/>
          <w:jc w:val="center"/>
        </w:trPr>
        <w:tc>
          <w:tcPr>
            <w:tcW w:w="1585" w:type="dxa"/>
            <w:tcMar>
              <w:top w:w="0" w:type="dxa"/>
              <w:left w:w="108" w:type="dxa"/>
              <w:bottom w:w="0" w:type="dxa"/>
              <w:right w:w="108" w:type="dxa"/>
            </w:tcMar>
            <w:vAlign w:val="center"/>
          </w:tcPr>
          <w:p w14:paraId="2621ED7B" w14:textId="54035798" w:rsidR="000B4A8A" w:rsidRPr="007D79D7" w:rsidRDefault="000B4A8A" w:rsidP="00AA79F2">
            <w:pPr>
              <w:widowControl/>
              <w:autoSpaceDE/>
              <w:autoSpaceDN/>
              <w:jc w:val="center"/>
              <w:rPr>
                <w:color w:val="333333"/>
                <w:sz w:val="24"/>
                <w:szCs w:val="24"/>
                <w:shd w:val="clear" w:color="auto" w:fill="FFFFFF"/>
                <w:lang w:val="en-IN" w:eastAsia="en-IN"/>
              </w:rPr>
            </w:pPr>
            <w:r>
              <w:rPr>
                <w:color w:val="333333"/>
                <w:sz w:val="24"/>
                <w:szCs w:val="24"/>
                <w:shd w:val="clear" w:color="auto" w:fill="FFFFFF"/>
                <w:lang w:val="en-IN" w:eastAsia="en-IN"/>
              </w:rPr>
              <w:t>5.1</w:t>
            </w:r>
          </w:p>
        </w:tc>
        <w:tc>
          <w:tcPr>
            <w:tcW w:w="6121" w:type="dxa"/>
            <w:tcMar>
              <w:top w:w="0" w:type="dxa"/>
              <w:left w:w="108" w:type="dxa"/>
              <w:bottom w:w="0" w:type="dxa"/>
              <w:right w:w="108" w:type="dxa"/>
            </w:tcMar>
            <w:vAlign w:val="center"/>
          </w:tcPr>
          <w:p w14:paraId="7EA05156" w14:textId="1B01E821" w:rsidR="000B4A8A" w:rsidRPr="000B4A8A" w:rsidRDefault="00954545" w:rsidP="00AA79F2">
            <w:pPr>
              <w:widowControl/>
              <w:autoSpaceDE/>
              <w:autoSpaceDN/>
              <w:rPr>
                <w:sz w:val="24"/>
                <w:szCs w:val="24"/>
                <w:lang w:val="en-IN" w:eastAsia="en-IN"/>
              </w:rPr>
            </w:pPr>
            <w:r>
              <w:rPr>
                <w:sz w:val="24"/>
                <w:szCs w:val="24"/>
                <w:lang w:val="en-IN" w:eastAsia="en-IN"/>
              </w:rPr>
              <w:t>USE CASE DIAGRAMS</w:t>
            </w:r>
          </w:p>
        </w:tc>
        <w:tc>
          <w:tcPr>
            <w:tcW w:w="1682" w:type="dxa"/>
            <w:tcMar>
              <w:top w:w="0" w:type="dxa"/>
              <w:left w:w="108" w:type="dxa"/>
              <w:bottom w:w="0" w:type="dxa"/>
              <w:right w:w="108" w:type="dxa"/>
            </w:tcMar>
            <w:vAlign w:val="center"/>
          </w:tcPr>
          <w:p w14:paraId="675D3F49" w14:textId="2AAF1279" w:rsidR="000B4A8A" w:rsidRPr="000B4A8A" w:rsidRDefault="000B4A8A" w:rsidP="00F11F2E">
            <w:pPr>
              <w:widowControl/>
              <w:autoSpaceDE/>
              <w:autoSpaceDN/>
              <w:jc w:val="center"/>
              <w:rPr>
                <w:sz w:val="24"/>
                <w:szCs w:val="24"/>
                <w:lang w:val="en-IN" w:eastAsia="en-IN"/>
              </w:rPr>
            </w:pPr>
            <w:r>
              <w:rPr>
                <w:sz w:val="24"/>
                <w:szCs w:val="24"/>
                <w:lang w:val="en-IN" w:eastAsia="en-IN"/>
              </w:rPr>
              <w:t>9</w:t>
            </w:r>
          </w:p>
        </w:tc>
      </w:tr>
      <w:tr w:rsidR="000B4A8A" w:rsidRPr="007D79D7" w14:paraId="778A1B68" w14:textId="77777777" w:rsidTr="00954545">
        <w:trPr>
          <w:trHeight w:val="558"/>
          <w:jc w:val="center"/>
        </w:trPr>
        <w:tc>
          <w:tcPr>
            <w:tcW w:w="1585" w:type="dxa"/>
            <w:tcMar>
              <w:top w:w="0" w:type="dxa"/>
              <w:left w:w="108" w:type="dxa"/>
              <w:bottom w:w="0" w:type="dxa"/>
              <w:right w:w="108" w:type="dxa"/>
            </w:tcMar>
            <w:vAlign w:val="center"/>
          </w:tcPr>
          <w:p w14:paraId="1290313A" w14:textId="149B6CA7" w:rsidR="000B4A8A" w:rsidRPr="007D79D7" w:rsidRDefault="000B4A8A" w:rsidP="00AA79F2">
            <w:pPr>
              <w:widowControl/>
              <w:autoSpaceDE/>
              <w:autoSpaceDN/>
              <w:jc w:val="center"/>
              <w:rPr>
                <w:color w:val="333333"/>
                <w:sz w:val="24"/>
                <w:szCs w:val="24"/>
                <w:shd w:val="clear" w:color="auto" w:fill="FFFFFF"/>
                <w:lang w:val="en-IN" w:eastAsia="en-IN"/>
              </w:rPr>
            </w:pPr>
            <w:r>
              <w:rPr>
                <w:color w:val="333333"/>
                <w:sz w:val="24"/>
                <w:szCs w:val="24"/>
                <w:shd w:val="clear" w:color="auto" w:fill="FFFFFF"/>
                <w:lang w:val="en-IN" w:eastAsia="en-IN"/>
              </w:rPr>
              <w:t>5.2</w:t>
            </w:r>
          </w:p>
        </w:tc>
        <w:tc>
          <w:tcPr>
            <w:tcW w:w="6121" w:type="dxa"/>
            <w:tcMar>
              <w:top w:w="0" w:type="dxa"/>
              <w:left w:w="108" w:type="dxa"/>
              <w:bottom w:w="0" w:type="dxa"/>
              <w:right w:w="108" w:type="dxa"/>
            </w:tcMar>
            <w:vAlign w:val="center"/>
          </w:tcPr>
          <w:p w14:paraId="40BD38AA" w14:textId="3B005B3B" w:rsidR="000B4A8A" w:rsidRPr="000B4A8A" w:rsidRDefault="00954545" w:rsidP="00AA79F2">
            <w:pPr>
              <w:widowControl/>
              <w:autoSpaceDE/>
              <w:autoSpaceDN/>
              <w:rPr>
                <w:sz w:val="24"/>
                <w:szCs w:val="24"/>
                <w:lang w:val="en-IN" w:eastAsia="en-IN"/>
              </w:rPr>
            </w:pPr>
            <w:r>
              <w:rPr>
                <w:sz w:val="24"/>
                <w:szCs w:val="24"/>
                <w:lang w:val="en-IN" w:eastAsia="en-IN"/>
              </w:rPr>
              <w:t>DATA FLOW</w:t>
            </w:r>
          </w:p>
        </w:tc>
        <w:tc>
          <w:tcPr>
            <w:tcW w:w="1682" w:type="dxa"/>
            <w:tcMar>
              <w:top w:w="0" w:type="dxa"/>
              <w:left w:w="108" w:type="dxa"/>
              <w:bottom w:w="0" w:type="dxa"/>
              <w:right w:w="108" w:type="dxa"/>
            </w:tcMar>
            <w:vAlign w:val="center"/>
          </w:tcPr>
          <w:p w14:paraId="3633AD3F" w14:textId="44F456A8" w:rsidR="000B4A8A" w:rsidRPr="000B4A8A" w:rsidRDefault="000B4A8A" w:rsidP="00F11F2E">
            <w:pPr>
              <w:widowControl/>
              <w:autoSpaceDE/>
              <w:autoSpaceDN/>
              <w:jc w:val="center"/>
              <w:rPr>
                <w:sz w:val="24"/>
                <w:szCs w:val="24"/>
                <w:lang w:val="en-IN" w:eastAsia="en-IN"/>
              </w:rPr>
            </w:pPr>
            <w:r>
              <w:rPr>
                <w:sz w:val="24"/>
                <w:szCs w:val="24"/>
                <w:lang w:val="en-IN" w:eastAsia="en-IN"/>
              </w:rPr>
              <w:t>9</w:t>
            </w:r>
          </w:p>
        </w:tc>
      </w:tr>
      <w:tr w:rsidR="000B4A8A" w:rsidRPr="007D79D7" w14:paraId="0D316164" w14:textId="77777777" w:rsidTr="00954545">
        <w:trPr>
          <w:trHeight w:val="558"/>
          <w:jc w:val="center"/>
        </w:trPr>
        <w:tc>
          <w:tcPr>
            <w:tcW w:w="1585" w:type="dxa"/>
            <w:tcMar>
              <w:top w:w="0" w:type="dxa"/>
              <w:left w:w="108" w:type="dxa"/>
              <w:bottom w:w="0" w:type="dxa"/>
              <w:right w:w="108" w:type="dxa"/>
            </w:tcMar>
            <w:vAlign w:val="center"/>
          </w:tcPr>
          <w:p w14:paraId="34F88750" w14:textId="67222B5A" w:rsidR="000B4A8A" w:rsidRDefault="000B4A8A" w:rsidP="00AA79F2">
            <w:pPr>
              <w:widowControl/>
              <w:autoSpaceDE/>
              <w:autoSpaceDN/>
              <w:jc w:val="center"/>
              <w:rPr>
                <w:color w:val="333333"/>
                <w:sz w:val="24"/>
                <w:szCs w:val="24"/>
                <w:shd w:val="clear" w:color="auto" w:fill="FFFFFF"/>
                <w:lang w:val="en-IN" w:eastAsia="en-IN"/>
              </w:rPr>
            </w:pPr>
            <w:r>
              <w:rPr>
                <w:color w:val="333333"/>
                <w:sz w:val="24"/>
                <w:szCs w:val="24"/>
                <w:shd w:val="clear" w:color="auto" w:fill="FFFFFF"/>
                <w:lang w:val="en-IN" w:eastAsia="en-IN"/>
              </w:rPr>
              <w:t>5.3</w:t>
            </w:r>
          </w:p>
        </w:tc>
        <w:tc>
          <w:tcPr>
            <w:tcW w:w="6121" w:type="dxa"/>
            <w:tcMar>
              <w:top w:w="0" w:type="dxa"/>
              <w:left w:w="108" w:type="dxa"/>
              <w:bottom w:w="0" w:type="dxa"/>
              <w:right w:w="108" w:type="dxa"/>
            </w:tcMar>
            <w:vAlign w:val="center"/>
          </w:tcPr>
          <w:p w14:paraId="3D6BC714" w14:textId="24E6B5CF" w:rsidR="000B4A8A" w:rsidRDefault="00954545" w:rsidP="00AA79F2">
            <w:pPr>
              <w:widowControl/>
              <w:autoSpaceDE/>
              <w:autoSpaceDN/>
              <w:rPr>
                <w:sz w:val="24"/>
                <w:szCs w:val="24"/>
                <w:lang w:val="en-IN" w:eastAsia="en-IN"/>
              </w:rPr>
            </w:pPr>
            <w:r>
              <w:rPr>
                <w:sz w:val="24"/>
                <w:szCs w:val="24"/>
                <w:lang w:val="en-IN" w:eastAsia="en-IN"/>
              </w:rPr>
              <w:t>SEQUENCE DIAGRAMS</w:t>
            </w:r>
          </w:p>
        </w:tc>
        <w:tc>
          <w:tcPr>
            <w:tcW w:w="1682" w:type="dxa"/>
            <w:tcMar>
              <w:top w:w="0" w:type="dxa"/>
              <w:left w:w="108" w:type="dxa"/>
              <w:bottom w:w="0" w:type="dxa"/>
              <w:right w:w="108" w:type="dxa"/>
            </w:tcMar>
            <w:vAlign w:val="center"/>
          </w:tcPr>
          <w:p w14:paraId="6AC11AE3" w14:textId="2F5D97CC" w:rsidR="000B4A8A" w:rsidRDefault="00954545" w:rsidP="00F11F2E">
            <w:pPr>
              <w:widowControl/>
              <w:autoSpaceDE/>
              <w:autoSpaceDN/>
              <w:jc w:val="center"/>
              <w:rPr>
                <w:sz w:val="24"/>
                <w:szCs w:val="24"/>
                <w:lang w:val="en-IN" w:eastAsia="en-IN"/>
              </w:rPr>
            </w:pPr>
            <w:r>
              <w:rPr>
                <w:sz w:val="24"/>
                <w:szCs w:val="24"/>
                <w:lang w:val="en-IN" w:eastAsia="en-IN"/>
              </w:rPr>
              <w:t>11</w:t>
            </w:r>
          </w:p>
        </w:tc>
      </w:tr>
      <w:tr w:rsidR="000B4A8A" w:rsidRPr="007D79D7" w14:paraId="3026AF5A" w14:textId="77777777" w:rsidTr="00954545">
        <w:trPr>
          <w:trHeight w:val="558"/>
          <w:jc w:val="center"/>
        </w:trPr>
        <w:tc>
          <w:tcPr>
            <w:tcW w:w="1585" w:type="dxa"/>
            <w:tcMar>
              <w:top w:w="0" w:type="dxa"/>
              <w:left w:w="108" w:type="dxa"/>
              <w:bottom w:w="0" w:type="dxa"/>
              <w:right w:w="108" w:type="dxa"/>
            </w:tcMar>
            <w:vAlign w:val="center"/>
          </w:tcPr>
          <w:p w14:paraId="6C5F0B68" w14:textId="555F78A5" w:rsidR="000B4A8A" w:rsidRDefault="000B4A8A" w:rsidP="00954545">
            <w:pPr>
              <w:widowControl/>
              <w:autoSpaceDE/>
              <w:autoSpaceDN/>
              <w:jc w:val="center"/>
              <w:rPr>
                <w:color w:val="333333"/>
                <w:sz w:val="24"/>
                <w:szCs w:val="24"/>
                <w:shd w:val="clear" w:color="auto" w:fill="FFFFFF"/>
                <w:lang w:val="en-IN" w:eastAsia="en-IN"/>
              </w:rPr>
            </w:pPr>
            <w:r>
              <w:rPr>
                <w:color w:val="333333"/>
                <w:sz w:val="24"/>
                <w:szCs w:val="24"/>
                <w:shd w:val="clear" w:color="auto" w:fill="FFFFFF"/>
                <w:lang w:val="en-IN" w:eastAsia="en-IN"/>
              </w:rPr>
              <w:t>5.</w:t>
            </w:r>
            <w:r w:rsidR="00954545">
              <w:rPr>
                <w:color w:val="333333"/>
                <w:sz w:val="24"/>
                <w:szCs w:val="24"/>
                <w:shd w:val="clear" w:color="auto" w:fill="FFFFFF"/>
                <w:lang w:val="en-IN" w:eastAsia="en-IN"/>
              </w:rPr>
              <w:t>4</w:t>
            </w:r>
          </w:p>
        </w:tc>
        <w:tc>
          <w:tcPr>
            <w:tcW w:w="6121" w:type="dxa"/>
            <w:tcMar>
              <w:top w:w="0" w:type="dxa"/>
              <w:left w:w="108" w:type="dxa"/>
              <w:bottom w:w="0" w:type="dxa"/>
              <w:right w:w="108" w:type="dxa"/>
            </w:tcMar>
            <w:vAlign w:val="center"/>
          </w:tcPr>
          <w:p w14:paraId="154585A1" w14:textId="6896A0E2" w:rsidR="000B4A8A" w:rsidRDefault="00954545" w:rsidP="00AA79F2">
            <w:pPr>
              <w:widowControl/>
              <w:autoSpaceDE/>
              <w:autoSpaceDN/>
              <w:rPr>
                <w:sz w:val="24"/>
                <w:szCs w:val="24"/>
                <w:lang w:val="en-IN" w:eastAsia="en-IN"/>
              </w:rPr>
            </w:pPr>
            <w:r>
              <w:rPr>
                <w:sz w:val="24"/>
                <w:szCs w:val="24"/>
                <w:lang w:val="en-IN" w:eastAsia="en-IN"/>
              </w:rPr>
              <w:t>CLASS DIAGRAM</w:t>
            </w:r>
          </w:p>
        </w:tc>
        <w:tc>
          <w:tcPr>
            <w:tcW w:w="1682" w:type="dxa"/>
            <w:tcMar>
              <w:top w:w="0" w:type="dxa"/>
              <w:left w:w="108" w:type="dxa"/>
              <w:bottom w:w="0" w:type="dxa"/>
              <w:right w:w="108" w:type="dxa"/>
            </w:tcMar>
            <w:vAlign w:val="center"/>
          </w:tcPr>
          <w:p w14:paraId="27242185" w14:textId="5419D8BA" w:rsidR="000B4A8A" w:rsidRDefault="00954545" w:rsidP="00F11F2E">
            <w:pPr>
              <w:widowControl/>
              <w:autoSpaceDE/>
              <w:autoSpaceDN/>
              <w:jc w:val="center"/>
              <w:rPr>
                <w:sz w:val="24"/>
                <w:szCs w:val="24"/>
                <w:lang w:val="en-IN" w:eastAsia="en-IN"/>
              </w:rPr>
            </w:pPr>
            <w:r>
              <w:rPr>
                <w:sz w:val="24"/>
                <w:szCs w:val="24"/>
                <w:lang w:val="en-IN" w:eastAsia="en-IN"/>
              </w:rPr>
              <w:t>12</w:t>
            </w:r>
          </w:p>
        </w:tc>
      </w:tr>
      <w:tr w:rsidR="00AC3328" w:rsidRPr="007D79D7" w14:paraId="70F25795" w14:textId="77777777" w:rsidTr="00954545">
        <w:trPr>
          <w:trHeight w:val="569"/>
          <w:jc w:val="center"/>
        </w:trPr>
        <w:tc>
          <w:tcPr>
            <w:tcW w:w="1585" w:type="dxa"/>
            <w:tcMar>
              <w:top w:w="0" w:type="dxa"/>
              <w:left w:w="108" w:type="dxa"/>
              <w:bottom w:w="0" w:type="dxa"/>
              <w:right w:w="108" w:type="dxa"/>
            </w:tcMar>
            <w:vAlign w:val="center"/>
            <w:hideMark/>
          </w:tcPr>
          <w:p w14:paraId="7AADEE4F" w14:textId="77777777" w:rsidR="00AC3328" w:rsidRPr="004F7CD3" w:rsidRDefault="00AC3328" w:rsidP="00AA79F2">
            <w:pPr>
              <w:widowControl/>
              <w:autoSpaceDE/>
              <w:autoSpaceDN/>
              <w:rPr>
                <w:b/>
                <w:bCs/>
                <w:sz w:val="24"/>
                <w:szCs w:val="24"/>
                <w:lang w:val="en-IN" w:eastAsia="en-IN"/>
              </w:rPr>
            </w:pPr>
            <w:r w:rsidRPr="004F7CD3">
              <w:rPr>
                <w:b/>
                <w:bCs/>
                <w:color w:val="333333"/>
                <w:sz w:val="24"/>
                <w:szCs w:val="24"/>
                <w:shd w:val="clear" w:color="auto" w:fill="FFFFFF"/>
                <w:lang w:val="en-IN" w:eastAsia="en-IN"/>
              </w:rPr>
              <w:lastRenderedPageBreak/>
              <w:t>6</w:t>
            </w:r>
          </w:p>
        </w:tc>
        <w:tc>
          <w:tcPr>
            <w:tcW w:w="6121" w:type="dxa"/>
            <w:tcMar>
              <w:top w:w="0" w:type="dxa"/>
              <w:left w:w="108" w:type="dxa"/>
              <w:bottom w:w="0" w:type="dxa"/>
              <w:right w:w="108" w:type="dxa"/>
            </w:tcMar>
            <w:vAlign w:val="center"/>
            <w:hideMark/>
          </w:tcPr>
          <w:p w14:paraId="7D9C49FA" w14:textId="77777777" w:rsidR="00AC3328" w:rsidRPr="000B4A8A" w:rsidRDefault="00AC3328" w:rsidP="00AA79F2">
            <w:pPr>
              <w:widowControl/>
              <w:autoSpaceDE/>
              <w:autoSpaceDN/>
              <w:rPr>
                <w:b/>
                <w:bCs/>
                <w:sz w:val="24"/>
                <w:szCs w:val="24"/>
                <w:lang w:val="en-IN" w:eastAsia="en-IN"/>
              </w:rPr>
            </w:pPr>
            <w:r w:rsidRPr="000B4A8A">
              <w:rPr>
                <w:b/>
                <w:bCs/>
                <w:sz w:val="24"/>
                <w:szCs w:val="24"/>
                <w:lang w:val="en-IN" w:eastAsia="en-IN"/>
              </w:rPr>
              <w:t>IMPLEMENTATION</w:t>
            </w:r>
          </w:p>
        </w:tc>
        <w:tc>
          <w:tcPr>
            <w:tcW w:w="1682" w:type="dxa"/>
            <w:tcMar>
              <w:top w:w="0" w:type="dxa"/>
              <w:left w:w="108" w:type="dxa"/>
              <w:bottom w:w="0" w:type="dxa"/>
              <w:right w:w="108" w:type="dxa"/>
            </w:tcMar>
            <w:vAlign w:val="center"/>
            <w:hideMark/>
          </w:tcPr>
          <w:p w14:paraId="6FCEF0A2" w14:textId="556B4A9A" w:rsidR="00AC3328" w:rsidRPr="000B4A8A" w:rsidRDefault="00AC3328" w:rsidP="00F11F2E">
            <w:pPr>
              <w:widowControl/>
              <w:autoSpaceDE/>
              <w:autoSpaceDN/>
              <w:jc w:val="center"/>
              <w:rPr>
                <w:b/>
                <w:bCs/>
                <w:sz w:val="24"/>
                <w:szCs w:val="24"/>
                <w:lang w:val="en-IN" w:eastAsia="en-IN"/>
              </w:rPr>
            </w:pPr>
            <w:r w:rsidRPr="000B4A8A">
              <w:rPr>
                <w:b/>
                <w:bCs/>
                <w:color w:val="333333"/>
                <w:sz w:val="24"/>
                <w:szCs w:val="24"/>
                <w:shd w:val="clear" w:color="auto" w:fill="FFFFFF"/>
                <w:lang w:val="en-IN" w:eastAsia="en-IN"/>
              </w:rPr>
              <w:t>1</w:t>
            </w:r>
            <w:r w:rsidR="00954545">
              <w:rPr>
                <w:b/>
                <w:bCs/>
                <w:color w:val="333333"/>
                <w:sz w:val="24"/>
                <w:szCs w:val="24"/>
                <w:shd w:val="clear" w:color="auto" w:fill="FFFFFF"/>
                <w:lang w:val="en-IN" w:eastAsia="en-IN"/>
              </w:rPr>
              <w:t>3</w:t>
            </w:r>
          </w:p>
        </w:tc>
      </w:tr>
      <w:tr w:rsidR="000B4A8A" w:rsidRPr="007D79D7" w14:paraId="50A6E64D" w14:textId="77777777" w:rsidTr="00954545">
        <w:trPr>
          <w:trHeight w:val="569"/>
          <w:jc w:val="center"/>
        </w:trPr>
        <w:tc>
          <w:tcPr>
            <w:tcW w:w="1585" w:type="dxa"/>
            <w:tcMar>
              <w:top w:w="0" w:type="dxa"/>
              <w:left w:w="108" w:type="dxa"/>
              <w:bottom w:w="0" w:type="dxa"/>
              <w:right w:w="108" w:type="dxa"/>
            </w:tcMar>
            <w:vAlign w:val="center"/>
          </w:tcPr>
          <w:p w14:paraId="1B7C0E74" w14:textId="6F33F84D" w:rsidR="000B4A8A" w:rsidRDefault="000B4A8A" w:rsidP="00AA79F2">
            <w:pPr>
              <w:widowControl/>
              <w:autoSpaceDE/>
              <w:autoSpaceDN/>
              <w:jc w:val="center"/>
              <w:rPr>
                <w:color w:val="333333"/>
                <w:sz w:val="24"/>
                <w:szCs w:val="24"/>
                <w:shd w:val="clear" w:color="auto" w:fill="FFFFFF"/>
                <w:lang w:val="en-IN" w:eastAsia="en-IN"/>
              </w:rPr>
            </w:pPr>
            <w:r>
              <w:rPr>
                <w:color w:val="333333"/>
                <w:sz w:val="24"/>
                <w:szCs w:val="24"/>
                <w:shd w:val="clear" w:color="auto" w:fill="FFFFFF"/>
                <w:lang w:val="en-IN" w:eastAsia="en-IN"/>
              </w:rPr>
              <w:t>6.1</w:t>
            </w:r>
          </w:p>
        </w:tc>
        <w:tc>
          <w:tcPr>
            <w:tcW w:w="6121" w:type="dxa"/>
            <w:tcMar>
              <w:top w:w="0" w:type="dxa"/>
              <w:left w:w="108" w:type="dxa"/>
              <w:bottom w:w="0" w:type="dxa"/>
              <w:right w:w="108" w:type="dxa"/>
            </w:tcMar>
            <w:vAlign w:val="center"/>
          </w:tcPr>
          <w:p w14:paraId="014328A0" w14:textId="59D767B0" w:rsidR="000B4A8A" w:rsidRDefault="000B4A8A" w:rsidP="00AA79F2">
            <w:pPr>
              <w:widowControl/>
              <w:autoSpaceDE/>
              <w:autoSpaceDN/>
              <w:rPr>
                <w:sz w:val="24"/>
                <w:szCs w:val="24"/>
                <w:lang w:val="en-IN" w:eastAsia="en-IN"/>
              </w:rPr>
            </w:pPr>
            <w:r>
              <w:rPr>
                <w:sz w:val="24"/>
                <w:szCs w:val="24"/>
                <w:lang w:val="en-IN" w:eastAsia="en-IN"/>
              </w:rPr>
              <w:t>SYSTEM ARCHITECTURE</w:t>
            </w:r>
          </w:p>
        </w:tc>
        <w:tc>
          <w:tcPr>
            <w:tcW w:w="1682" w:type="dxa"/>
            <w:tcMar>
              <w:top w:w="0" w:type="dxa"/>
              <w:left w:w="108" w:type="dxa"/>
              <w:bottom w:w="0" w:type="dxa"/>
              <w:right w:w="108" w:type="dxa"/>
            </w:tcMar>
            <w:vAlign w:val="center"/>
          </w:tcPr>
          <w:p w14:paraId="087A233F" w14:textId="4B3F0CEE" w:rsidR="000B4A8A" w:rsidRDefault="000B4A8A" w:rsidP="00F11F2E">
            <w:pPr>
              <w:widowControl/>
              <w:autoSpaceDE/>
              <w:autoSpaceDN/>
              <w:jc w:val="center"/>
              <w:rPr>
                <w:color w:val="333333"/>
                <w:sz w:val="24"/>
                <w:szCs w:val="24"/>
                <w:shd w:val="clear" w:color="auto" w:fill="FFFFFF"/>
                <w:lang w:val="en-IN" w:eastAsia="en-IN"/>
              </w:rPr>
            </w:pPr>
            <w:r>
              <w:rPr>
                <w:color w:val="333333"/>
                <w:sz w:val="24"/>
                <w:szCs w:val="24"/>
                <w:shd w:val="clear" w:color="auto" w:fill="FFFFFF"/>
                <w:lang w:val="en-IN" w:eastAsia="en-IN"/>
              </w:rPr>
              <w:t>1</w:t>
            </w:r>
            <w:r w:rsidR="00954545">
              <w:rPr>
                <w:color w:val="333333"/>
                <w:sz w:val="24"/>
                <w:szCs w:val="24"/>
                <w:shd w:val="clear" w:color="auto" w:fill="FFFFFF"/>
                <w:lang w:val="en-IN" w:eastAsia="en-IN"/>
              </w:rPr>
              <w:t>3</w:t>
            </w:r>
          </w:p>
        </w:tc>
      </w:tr>
      <w:tr w:rsidR="000B4A8A" w:rsidRPr="007D79D7" w14:paraId="28100908" w14:textId="77777777" w:rsidTr="00954545">
        <w:trPr>
          <w:trHeight w:val="569"/>
          <w:jc w:val="center"/>
        </w:trPr>
        <w:tc>
          <w:tcPr>
            <w:tcW w:w="1585" w:type="dxa"/>
            <w:tcMar>
              <w:top w:w="0" w:type="dxa"/>
              <w:left w:w="108" w:type="dxa"/>
              <w:bottom w:w="0" w:type="dxa"/>
              <w:right w:w="108" w:type="dxa"/>
            </w:tcMar>
            <w:vAlign w:val="center"/>
          </w:tcPr>
          <w:p w14:paraId="38CBFC27" w14:textId="23E8EA4E" w:rsidR="000B4A8A" w:rsidRDefault="000B4A8A" w:rsidP="00AA79F2">
            <w:pPr>
              <w:widowControl/>
              <w:autoSpaceDE/>
              <w:autoSpaceDN/>
              <w:jc w:val="center"/>
              <w:rPr>
                <w:color w:val="333333"/>
                <w:sz w:val="24"/>
                <w:szCs w:val="24"/>
                <w:shd w:val="clear" w:color="auto" w:fill="FFFFFF"/>
                <w:lang w:val="en-IN" w:eastAsia="en-IN"/>
              </w:rPr>
            </w:pPr>
            <w:r>
              <w:rPr>
                <w:color w:val="333333"/>
                <w:sz w:val="24"/>
                <w:szCs w:val="24"/>
                <w:shd w:val="clear" w:color="auto" w:fill="FFFFFF"/>
                <w:lang w:val="en-IN" w:eastAsia="en-IN"/>
              </w:rPr>
              <w:t>6.2</w:t>
            </w:r>
          </w:p>
        </w:tc>
        <w:tc>
          <w:tcPr>
            <w:tcW w:w="6121" w:type="dxa"/>
            <w:tcMar>
              <w:top w:w="0" w:type="dxa"/>
              <w:left w:w="108" w:type="dxa"/>
              <w:bottom w:w="0" w:type="dxa"/>
              <w:right w:w="108" w:type="dxa"/>
            </w:tcMar>
            <w:vAlign w:val="center"/>
          </w:tcPr>
          <w:p w14:paraId="04954893" w14:textId="416604CD" w:rsidR="000B4A8A" w:rsidRDefault="000B4A8A" w:rsidP="00AA79F2">
            <w:pPr>
              <w:widowControl/>
              <w:autoSpaceDE/>
              <w:autoSpaceDN/>
              <w:rPr>
                <w:sz w:val="24"/>
                <w:szCs w:val="24"/>
                <w:lang w:val="en-IN" w:eastAsia="en-IN"/>
              </w:rPr>
            </w:pPr>
            <w:r>
              <w:rPr>
                <w:sz w:val="24"/>
                <w:szCs w:val="24"/>
                <w:lang w:val="en-IN" w:eastAsia="en-IN"/>
              </w:rPr>
              <w:t>PRE-PROCESSING</w:t>
            </w:r>
          </w:p>
        </w:tc>
        <w:tc>
          <w:tcPr>
            <w:tcW w:w="1682" w:type="dxa"/>
            <w:tcMar>
              <w:top w:w="0" w:type="dxa"/>
              <w:left w:w="108" w:type="dxa"/>
              <w:bottom w:w="0" w:type="dxa"/>
              <w:right w:w="108" w:type="dxa"/>
            </w:tcMar>
            <w:vAlign w:val="center"/>
          </w:tcPr>
          <w:p w14:paraId="6E0DF229" w14:textId="44257636" w:rsidR="000B4A8A" w:rsidRDefault="000B4A8A" w:rsidP="00F11F2E">
            <w:pPr>
              <w:widowControl/>
              <w:autoSpaceDE/>
              <w:autoSpaceDN/>
              <w:jc w:val="center"/>
              <w:rPr>
                <w:color w:val="333333"/>
                <w:sz w:val="24"/>
                <w:szCs w:val="24"/>
                <w:shd w:val="clear" w:color="auto" w:fill="FFFFFF"/>
                <w:lang w:val="en-IN" w:eastAsia="en-IN"/>
              </w:rPr>
            </w:pPr>
            <w:r>
              <w:rPr>
                <w:color w:val="333333"/>
                <w:sz w:val="24"/>
                <w:szCs w:val="24"/>
                <w:shd w:val="clear" w:color="auto" w:fill="FFFFFF"/>
                <w:lang w:val="en-IN" w:eastAsia="en-IN"/>
              </w:rPr>
              <w:t>1</w:t>
            </w:r>
            <w:r w:rsidR="00954545">
              <w:rPr>
                <w:color w:val="333333"/>
                <w:sz w:val="24"/>
                <w:szCs w:val="24"/>
                <w:shd w:val="clear" w:color="auto" w:fill="FFFFFF"/>
                <w:lang w:val="en-IN" w:eastAsia="en-IN"/>
              </w:rPr>
              <w:t>3</w:t>
            </w:r>
          </w:p>
        </w:tc>
      </w:tr>
      <w:tr w:rsidR="000B4A8A" w:rsidRPr="007D79D7" w14:paraId="1A0EF2EE" w14:textId="77777777" w:rsidTr="00954545">
        <w:trPr>
          <w:trHeight w:val="569"/>
          <w:jc w:val="center"/>
        </w:trPr>
        <w:tc>
          <w:tcPr>
            <w:tcW w:w="1585" w:type="dxa"/>
            <w:tcMar>
              <w:top w:w="0" w:type="dxa"/>
              <w:left w:w="108" w:type="dxa"/>
              <w:bottom w:w="0" w:type="dxa"/>
              <w:right w:w="108" w:type="dxa"/>
            </w:tcMar>
            <w:vAlign w:val="center"/>
          </w:tcPr>
          <w:p w14:paraId="00D82CA2" w14:textId="152EE29B" w:rsidR="000B4A8A" w:rsidRDefault="000B4A8A" w:rsidP="00AA79F2">
            <w:pPr>
              <w:widowControl/>
              <w:autoSpaceDE/>
              <w:autoSpaceDN/>
              <w:jc w:val="center"/>
              <w:rPr>
                <w:color w:val="333333"/>
                <w:sz w:val="24"/>
                <w:szCs w:val="24"/>
                <w:shd w:val="clear" w:color="auto" w:fill="FFFFFF"/>
                <w:lang w:val="en-IN" w:eastAsia="en-IN"/>
              </w:rPr>
            </w:pPr>
            <w:r>
              <w:rPr>
                <w:color w:val="333333"/>
                <w:sz w:val="24"/>
                <w:szCs w:val="24"/>
                <w:shd w:val="clear" w:color="auto" w:fill="FFFFFF"/>
                <w:lang w:val="en-IN" w:eastAsia="en-IN"/>
              </w:rPr>
              <w:t>6.3</w:t>
            </w:r>
          </w:p>
        </w:tc>
        <w:tc>
          <w:tcPr>
            <w:tcW w:w="6121" w:type="dxa"/>
            <w:tcMar>
              <w:top w:w="0" w:type="dxa"/>
              <w:left w:w="108" w:type="dxa"/>
              <w:bottom w:w="0" w:type="dxa"/>
              <w:right w:w="108" w:type="dxa"/>
            </w:tcMar>
            <w:vAlign w:val="center"/>
          </w:tcPr>
          <w:p w14:paraId="0034E579" w14:textId="7F7E052E" w:rsidR="000B4A8A" w:rsidRDefault="000B4A8A" w:rsidP="00AA79F2">
            <w:pPr>
              <w:widowControl/>
              <w:autoSpaceDE/>
              <w:autoSpaceDN/>
              <w:rPr>
                <w:sz w:val="24"/>
                <w:szCs w:val="24"/>
                <w:lang w:val="en-IN" w:eastAsia="en-IN"/>
              </w:rPr>
            </w:pPr>
            <w:r>
              <w:rPr>
                <w:sz w:val="24"/>
                <w:szCs w:val="24"/>
                <w:lang w:val="en-IN" w:eastAsia="en-IN"/>
              </w:rPr>
              <w:t>TRAIN NEW GESTURES</w:t>
            </w:r>
          </w:p>
        </w:tc>
        <w:tc>
          <w:tcPr>
            <w:tcW w:w="1682" w:type="dxa"/>
            <w:tcMar>
              <w:top w:w="0" w:type="dxa"/>
              <w:left w:w="108" w:type="dxa"/>
              <w:bottom w:w="0" w:type="dxa"/>
              <w:right w:w="108" w:type="dxa"/>
            </w:tcMar>
            <w:vAlign w:val="center"/>
          </w:tcPr>
          <w:p w14:paraId="0854034A" w14:textId="43C4ED9F" w:rsidR="000B4A8A" w:rsidRDefault="000B4A8A" w:rsidP="00F11F2E">
            <w:pPr>
              <w:widowControl/>
              <w:autoSpaceDE/>
              <w:autoSpaceDN/>
              <w:jc w:val="center"/>
              <w:rPr>
                <w:color w:val="333333"/>
                <w:sz w:val="24"/>
                <w:szCs w:val="24"/>
                <w:shd w:val="clear" w:color="auto" w:fill="FFFFFF"/>
                <w:lang w:val="en-IN" w:eastAsia="en-IN"/>
              </w:rPr>
            </w:pPr>
            <w:r>
              <w:rPr>
                <w:color w:val="333333"/>
                <w:sz w:val="24"/>
                <w:szCs w:val="24"/>
                <w:shd w:val="clear" w:color="auto" w:fill="FFFFFF"/>
                <w:lang w:val="en-IN" w:eastAsia="en-IN"/>
              </w:rPr>
              <w:t>1</w:t>
            </w:r>
            <w:r w:rsidR="00954545">
              <w:rPr>
                <w:color w:val="333333"/>
                <w:sz w:val="24"/>
                <w:szCs w:val="24"/>
                <w:shd w:val="clear" w:color="auto" w:fill="FFFFFF"/>
                <w:lang w:val="en-IN" w:eastAsia="en-IN"/>
              </w:rPr>
              <w:t>4</w:t>
            </w:r>
          </w:p>
        </w:tc>
      </w:tr>
      <w:tr w:rsidR="000B4A8A" w:rsidRPr="007D79D7" w14:paraId="60882B4C" w14:textId="77777777" w:rsidTr="00954545">
        <w:trPr>
          <w:trHeight w:val="569"/>
          <w:jc w:val="center"/>
        </w:trPr>
        <w:tc>
          <w:tcPr>
            <w:tcW w:w="1585" w:type="dxa"/>
            <w:tcMar>
              <w:top w:w="0" w:type="dxa"/>
              <w:left w:w="108" w:type="dxa"/>
              <w:bottom w:w="0" w:type="dxa"/>
              <w:right w:w="108" w:type="dxa"/>
            </w:tcMar>
            <w:vAlign w:val="center"/>
          </w:tcPr>
          <w:p w14:paraId="024D377A" w14:textId="0CC4394E" w:rsidR="000B4A8A" w:rsidRDefault="000B4A8A" w:rsidP="00AA79F2">
            <w:pPr>
              <w:widowControl/>
              <w:autoSpaceDE/>
              <w:autoSpaceDN/>
              <w:jc w:val="center"/>
              <w:rPr>
                <w:color w:val="333333"/>
                <w:sz w:val="24"/>
                <w:szCs w:val="24"/>
                <w:shd w:val="clear" w:color="auto" w:fill="FFFFFF"/>
                <w:lang w:val="en-IN" w:eastAsia="en-IN"/>
              </w:rPr>
            </w:pPr>
            <w:r>
              <w:rPr>
                <w:color w:val="333333"/>
                <w:sz w:val="24"/>
                <w:szCs w:val="24"/>
                <w:shd w:val="clear" w:color="auto" w:fill="FFFFFF"/>
                <w:lang w:val="en-IN" w:eastAsia="en-IN"/>
              </w:rPr>
              <w:t>6.4</w:t>
            </w:r>
          </w:p>
        </w:tc>
        <w:tc>
          <w:tcPr>
            <w:tcW w:w="6121" w:type="dxa"/>
            <w:tcMar>
              <w:top w:w="0" w:type="dxa"/>
              <w:left w:w="108" w:type="dxa"/>
              <w:bottom w:w="0" w:type="dxa"/>
              <w:right w:w="108" w:type="dxa"/>
            </w:tcMar>
            <w:vAlign w:val="center"/>
          </w:tcPr>
          <w:p w14:paraId="6755F333" w14:textId="245A20FC" w:rsidR="000B4A8A" w:rsidRDefault="000B4A8A" w:rsidP="00AA79F2">
            <w:pPr>
              <w:widowControl/>
              <w:autoSpaceDE/>
              <w:autoSpaceDN/>
              <w:rPr>
                <w:sz w:val="24"/>
                <w:szCs w:val="24"/>
                <w:lang w:val="en-IN" w:eastAsia="en-IN"/>
              </w:rPr>
            </w:pPr>
            <w:r>
              <w:rPr>
                <w:sz w:val="24"/>
                <w:szCs w:val="24"/>
                <w:lang w:val="en-IN" w:eastAsia="en-IN"/>
              </w:rPr>
              <w:t>RECOGNIZE GESTURE</w:t>
            </w:r>
          </w:p>
        </w:tc>
        <w:tc>
          <w:tcPr>
            <w:tcW w:w="1682" w:type="dxa"/>
            <w:tcMar>
              <w:top w:w="0" w:type="dxa"/>
              <w:left w:w="108" w:type="dxa"/>
              <w:bottom w:w="0" w:type="dxa"/>
              <w:right w:w="108" w:type="dxa"/>
            </w:tcMar>
            <w:vAlign w:val="center"/>
          </w:tcPr>
          <w:p w14:paraId="675FC7FD" w14:textId="5379E21A" w:rsidR="000B4A8A" w:rsidRDefault="008F1FC6" w:rsidP="00F11F2E">
            <w:pPr>
              <w:widowControl/>
              <w:autoSpaceDE/>
              <w:autoSpaceDN/>
              <w:jc w:val="center"/>
              <w:rPr>
                <w:color w:val="333333"/>
                <w:sz w:val="24"/>
                <w:szCs w:val="24"/>
                <w:shd w:val="clear" w:color="auto" w:fill="FFFFFF"/>
                <w:lang w:val="en-IN" w:eastAsia="en-IN"/>
              </w:rPr>
            </w:pPr>
            <w:r>
              <w:rPr>
                <w:color w:val="333333"/>
                <w:sz w:val="24"/>
                <w:szCs w:val="24"/>
                <w:shd w:val="clear" w:color="auto" w:fill="FFFFFF"/>
                <w:lang w:val="en-IN" w:eastAsia="en-IN"/>
              </w:rPr>
              <w:t>1</w:t>
            </w:r>
            <w:r w:rsidR="00954545">
              <w:rPr>
                <w:color w:val="333333"/>
                <w:sz w:val="24"/>
                <w:szCs w:val="24"/>
                <w:shd w:val="clear" w:color="auto" w:fill="FFFFFF"/>
                <w:lang w:val="en-IN" w:eastAsia="en-IN"/>
              </w:rPr>
              <w:t>4</w:t>
            </w:r>
          </w:p>
        </w:tc>
      </w:tr>
      <w:tr w:rsidR="000B4A8A" w:rsidRPr="007D79D7" w14:paraId="13629720" w14:textId="77777777" w:rsidTr="00954545">
        <w:trPr>
          <w:trHeight w:val="569"/>
          <w:jc w:val="center"/>
        </w:trPr>
        <w:tc>
          <w:tcPr>
            <w:tcW w:w="1585" w:type="dxa"/>
            <w:tcMar>
              <w:top w:w="0" w:type="dxa"/>
              <w:left w:w="108" w:type="dxa"/>
              <w:bottom w:w="0" w:type="dxa"/>
              <w:right w:w="108" w:type="dxa"/>
            </w:tcMar>
            <w:vAlign w:val="center"/>
          </w:tcPr>
          <w:p w14:paraId="3B33782E" w14:textId="2F042797" w:rsidR="000B4A8A" w:rsidRDefault="008F1FC6" w:rsidP="00AA79F2">
            <w:pPr>
              <w:widowControl/>
              <w:autoSpaceDE/>
              <w:autoSpaceDN/>
              <w:jc w:val="center"/>
              <w:rPr>
                <w:color w:val="333333"/>
                <w:sz w:val="24"/>
                <w:szCs w:val="24"/>
                <w:shd w:val="clear" w:color="auto" w:fill="FFFFFF"/>
                <w:lang w:val="en-IN" w:eastAsia="en-IN"/>
              </w:rPr>
            </w:pPr>
            <w:r>
              <w:rPr>
                <w:color w:val="333333"/>
                <w:sz w:val="24"/>
                <w:szCs w:val="24"/>
                <w:shd w:val="clear" w:color="auto" w:fill="FFFFFF"/>
                <w:lang w:val="en-IN" w:eastAsia="en-IN"/>
              </w:rPr>
              <w:t>6.5</w:t>
            </w:r>
          </w:p>
        </w:tc>
        <w:tc>
          <w:tcPr>
            <w:tcW w:w="6121" w:type="dxa"/>
            <w:tcMar>
              <w:top w:w="0" w:type="dxa"/>
              <w:left w:w="108" w:type="dxa"/>
              <w:bottom w:w="0" w:type="dxa"/>
              <w:right w:w="108" w:type="dxa"/>
            </w:tcMar>
            <w:vAlign w:val="center"/>
          </w:tcPr>
          <w:p w14:paraId="40964C96" w14:textId="452D5B7B" w:rsidR="000B4A8A" w:rsidRDefault="008F1FC6" w:rsidP="00AA79F2">
            <w:pPr>
              <w:widowControl/>
              <w:autoSpaceDE/>
              <w:autoSpaceDN/>
              <w:rPr>
                <w:sz w:val="24"/>
                <w:szCs w:val="24"/>
                <w:lang w:val="en-IN" w:eastAsia="en-IN"/>
              </w:rPr>
            </w:pPr>
            <w:r>
              <w:rPr>
                <w:sz w:val="24"/>
                <w:szCs w:val="24"/>
                <w:lang w:val="en-IN" w:eastAsia="en-IN"/>
              </w:rPr>
              <w:t>SAMPLE CODE</w:t>
            </w:r>
          </w:p>
        </w:tc>
        <w:tc>
          <w:tcPr>
            <w:tcW w:w="1682" w:type="dxa"/>
            <w:tcMar>
              <w:top w:w="0" w:type="dxa"/>
              <w:left w:w="108" w:type="dxa"/>
              <w:bottom w:w="0" w:type="dxa"/>
              <w:right w:w="108" w:type="dxa"/>
            </w:tcMar>
            <w:vAlign w:val="center"/>
          </w:tcPr>
          <w:p w14:paraId="6104E218" w14:textId="113615A5" w:rsidR="000B4A8A" w:rsidRDefault="008F1FC6" w:rsidP="00F11F2E">
            <w:pPr>
              <w:widowControl/>
              <w:autoSpaceDE/>
              <w:autoSpaceDN/>
              <w:jc w:val="center"/>
              <w:rPr>
                <w:color w:val="333333"/>
                <w:sz w:val="24"/>
                <w:szCs w:val="24"/>
                <w:shd w:val="clear" w:color="auto" w:fill="FFFFFF"/>
                <w:lang w:val="en-IN" w:eastAsia="en-IN"/>
              </w:rPr>
            </w:pPr>
            <w:r>
              <w:rPr>
                <w:color w:val="333333"/>
                <w:sz w:val="24"/>
                <w:szCs w:val="24"/>
                <w:shd w:val="clear" w:color="auto" w:fill="FFFFFF"/>
                <w:lang w:val="en-IN" w:eastAsia="en-IN"/>
              </w:rPr>
              <w:t>1</w:t>
            </w:r>
            <w:r w:rsidR="00954545">
              <w:rPr>
                <w:color w:val="333333"/>
                <w:sz w:val="24"/>
                <w:szCs w:val="24"/>
                <w:shd w:val="clear" w:color="auto" w:fill="FFFFFF"/>
                <w:lang w:val="en-IN" w:eastAsia="en-IN"/>
              </w:rPr>
              <w:t>4</w:t>
            </w:r>
          </w:p>
        </w:tc>
      </w:tr>
      <w:tr w:rsidR="00AC3328" w:rsidRPr="007D79D7" w14:paraId="2E9F863F" w14:textId="77777777" w:rsidTr="00954545">
        <w:trPr>
          <w:trHeight w:val="569"/>
          <w:jc w:val="center"/>
        </w:trPr>
        <w:tc>
          <w:tcPr>
            <w:tcW w:w="1585" w:type="dxa"/>
            <w:tcMar>
              <w:top w:w="0" w:type="dxa"/>
              <w:left w:w="108" w:type="dxa"/>
              <w:bottom w:w="0" w:type="dxa"/>
              <w:right w:w="108" w:type="dxa"/>
            </w:tcMar>
            <w:vAlign w:val="center"/>
          </w:tcPr>
          <w:p w14:paraId="1C16DC27" w14:textId="77777777" w:rsidR="00AC3328" w:rsidRPr="004F7CD3" w:rsidRDefault="00AC3328" w:rsidP="00AA79F2">
            <w:pPr>
              <w:widowControl/>
              <w:autoSpaceDE/>
              <w:autoSpaceDN/>
              <w:rPr>
                <w:b/>
                <w:bCs/>
                <w:color w:val="333333"/>
                <w:sz w:val="24"/>
                <w:szCs w:val="24"/>
                <w:shd w:val="clear" w:color="auto" w:fill="FFFFFF"/>
                <w:lang w:val="en-IN" w:eastAsia="en-IN"/>
              </w:rPr>
            </w:pPr>
            <w:r w:rsidRPr="004F7CD3">
              <w:rPr>
                <w:b/>
                <w:bCs/>
                <w:color w:val="333333"/>
                <w:sz w:val="24"/>
                <w:szCs w:val="24"/>
                <w:shd w:val="clear" w:color="auto" w:fill="FFFFFF"/>
                <w:lang w:val="en-IN" w:eastAsia="en-IN"/>
              </w:rPr>
              <w:t>7</w:t>
            </w:r>
          </w:p>
        </w:tc>
        <w:tc>
          <w:tcPr>
            <w:tcW w:w="6121" w:type="dxa"/>
            <w:tcMar>
              <w:top w:w="0" w:type="dxa"/>
              <w:left w:w="108" w:type="dxa"/>
              <w:bottom w:w="0" w:type="dxa"/>
              <w:right w:w="108" w:type="dxa"/>
            </w:tcMar>
            <w:vAlign w:val="center"/>
          </w:tcPr>
          <w:p w14:paraId="340882BC" w14:textId="67C88DC3" w:rsidR="00AC3328" w:rsidRPr="008F1FC6" w:rsidRDefault="00954545" w:rsidP="00AA79F2">
            <w:pPr>
              <w:widowControl/>
              <w:autoSpaceDE/>
              <w:autoSpaceDN/>
              <w:rPr>
                <w:b/>
                <w:bCs/>
                <w:sz w:val="24"/>
                <w:szCs w:val="24"/>
                <w:lang w:val="en-IN" w:eastAsia="en-IN"/>
              </w:rPr>
            </w:pPr>
            <w:r>
              <w:rPr>
                <w:b/>
                <w:bCs/>
                <w:sz w:val="24"/>
                <w:szCs w:val="24"/>
                <w:lang w:val="en-IN" w:eastAsia="en-IN"/>
              </w:rPr>
              <w:t>TESTING AND RESULTS</w:t>
            </w:r>
          </w:p>
        </w:tc>
        <w:tc>
          <w:tcPr>
            <w:tcW w:w="1682" w:type="dxa"/>
            <w:tcMar>
              <w:top w:w="0" w:type="dxa"/>
              <w:left w:w="108" w:type="dxa"/>
              <w:bottom w:w="0" w:type="dxa"/>
              <w:right w:w="108" w:type="dxa"/>
            </w:tcMar>
            <w:vAlign w:val="center"/>
          </w:tcPr>
          <w:p w14:paraId="458C3379" w14:textId="7A31F23F" w:rsidR="00AC3328" w:rsidRPr="008F1FC6" w:rsidRDefault="00AC3328" w:rsidP="00F11F2E">
            <w:pPr>
              <w:widowControl/>
              <w:autoSpaceDE/>
              <w:autoSpaceDN/>
              <w:jc w:val="center"/>
              <w:rPr>
                <w:color w:val="333333"/>
                <w:sz w:val="24"/>
                <w:szCs w:val="24"/>
                <w:shd w:val="clear" w:color="auto" w:fill="FFFFFF"/>
                <w:lang w:val="en-IN" w:eastAsia="en-IN"/>
              </w:rPr>
            </w:pPr>
            <w:r w:rsidRPr="008F1FC6">
              <w:rPr>
                <w:b/>
                <w:bCs/>
                <w:color w:val="333333"/>
                <w:sz w:val="24"/>
                <w:szCs w:val="24"/>
                <w:shd w:val="clear" w:color="auto" w:fill="FFFFFF"/>
                <w:lang w:val="en-IN" w:eastAsia="en-IN"/>
              </w:rPr>
              <w:t>2</w:t>
            </w:r>
            <w:r w:rsidR="00954545">
              <w:rPr>
                <w:b/>
                <w:bCs/>
                <w:color w:val="333333"/>
                <w:sz w:val="24"/>
                <w:szCs w:val="24"/>
                <w:shd w:val="clear" w:color="auto" w:fill="FFFFFF"/>
                <w:lang w:val="en-IN" w:eastAsia="en-IN"/>
              </w:rPr>
              <w:t>4</w:t>
            </w:r>
          </w:p>
        </w:tc>
      </w:tr>
      <w:tr w:rsidR="008F1FC6" w:rsidRPr="007D79D7" w14:paraId="0C9195DB" w14:textId="77777777" w:rsidTr="00954545">
        <w:trPr>
          <w:trHeight w:val="569"/>
          <w:jc w:val="center"/>
        </w:trPr>
        <w:tc>
          <w:tcPr>
            <w:tcW w:w="1585" w:type="dxa"/>
            <w:tcMar>
              <w:top w:w="0" w:type="dxa"/>
              <w:left w:w="108" w:type="dxa"/>
              <w:bottom w:w="0" w:type="dxa"/>
              <w:right w:w="108" w:type="dxa"/>
            </w:tcMar>
            <w:vAlign w:val="center"/>
          </w:tcPr>
          <w:p w14:paraId="2099C9FB" w14:textId="1A15B54F" w:rsidR="008F1FC6" w:rsidRDefault="008F1FC6" w:rsidP="00AA79F2">
            <w:pPr>
              <w:widowControl/>
              <w:autoSpaceDE/>
              <w:autoSpaceDN/>
              <w:jc w:val="center"/>
              <w:rPr>
                <w:color w:val="333333"/>
                <w:sz w:val="24"/>
                <w:szCs w:val="24"/>
                <w:shd w:val="clear" w:color="auto" w:fill="FFFFFF"/>
                <w:lang w:val="en-IN" w:eastAsia="en-IN"/>
              </w:rPr>
            </w:pPr>
            <w:r>
              <w:rPr>
                <w:color w:val="333333"/>
                <w:sz w:val="24"/>
                <w:szCs w:val="24"/>
                <w:shd w:val="clear" w:color="auto" w:fill="FFFFFF"/>
                <w:lang w:val="en-IN" w:eastAsia="en-IN"/>
              </w:rPr>
              <w:t>7.1</w:t>
            </w:r>
          </w:p>
        </w:tc>
        <w:tc>
          <w:tcPr>
            <w:tcW w:w="6121" w:type="dxa"/>
            <w:tcMar>
              <w:top w:w="0" w:type="dxa"/>
              <w:left w:w="108" w:type="dxa"/>
              <w:bottom w:w="0" w:type="dxa"/>
              <w:right w:w="108" w:type="dxa"/>
            </w:tcMar>
            <w:vAlign w:val="center"/>
          </w:tcPr>
          <w:p w14:paraId="46E661CC" w14:textId="78311C00" w:rsidR="008F1FC6" w:rsidRDefault="00954545" w:rsidP="00AA79F2">
            <w:pPr>
              <w:widowControl/>
              <w:autoSpaceDE/>
              <w:autoSpaceDN/>
              <w:rPr>
                <w:sz w:val="24"/>
                <w:szCs w:val="24"/>
                <w:lang w:val="en-IN" w:eastAsia="en-IN"/>
              </w:rPr>
            </w:pPr>
            <w:r>
              <w:rPr>
                <w:sz w:val="24"/>
                <w:szCs w:val="24"/>
                <w:lang w:val="en-IN" w:eastAsia="en-IN"/>
              </w:rPr>
              <w:t>TESTING OBJECTIVES</w:t>
            </w:r>
          </w:p>
        </w:tc>
        <w:tc>
          <w:tcPr>
            <w:tcW w:w="1682" w:type="dxa"/>
            <w:tcMar>
              <w:top w:w="0" w:type="dxa"/>
              <w:left w:w="108" w:type="dxa"/>
              <w:bottom w:w="0" w:type="dxa"/>
              <w:right w:w="108" w:type="dxa"/>
            </w:tcMar>
            <w:vAlign w:val="center"/>
          </w:tcPr>
          <w:p w14:paraId="0F42B11E" w14:textId="61CEEFA3" w:rsidR="008F1FC6" w:rsidRDefault="008F1FC6" w:rsidP="00F11F2E">
            <w:pPr>
              <w:widowControl/>
              <w:autoSpaceDE/>
              <w:autoSpaceDN/>
              <w:jc w:val="center"/>
              <w:rPr>
                <w:color w:val="333333"/>
                <w:sz w:val="24"/>
                <w:szCs w:val="24"/>
                <w:shd w:val="clear" w:color="auto" w:fill="FFFFFF"/>
                <w:lang w:val="en-IN" w:eastAsia="en-IN"/>
              </w:rPr>
            </w:pPr>
            <w:r>
              <w:rPr>
                <w:color w:val="333333"/>
                <w:sz w:val="24"/>
                <w:szCs w:val="24"/>
                <w:shd w:val="clear" w:color="auto" w:fill="FFFFFF"/>
                <w:lang w:val="en-IN" w:eastAsia="en-IN"/>
              </w:rPr>
              <w:t>2</w:t>
            </w:r>
            <w:r w:rsidR="00954545">
              <w:rPr>
                <w:color w:val="333333"/>
                <w:sz w:val="24"/>
                <w:szCs w:val="24"/>
                <w:shd w:val="clear" w:color="auto" w:fill="FFFFFF"/>
                <w:lang w:val="en-IN" w:eastAsia="en-IN"/>
              </w:rPr>
              <w:t>4</w:t>
            </w:r>
          </w:p>
        </w:tc>
      </w:tr>
      <w:tr w:rsidR="008F1FC6" w:rsidRPr="007D79D7" w14:paraId="78131723" w14:textId="77777777" w:rsidTr="00954545">
        <w:trPr>
          <w:trHeight w:val="569"/>
          <w:jc w:val="center"/>
        </w:trPr>
        <w:tc>
          <w:tcPr>
            <w:tcW w:w="1585" w:type="dxa"/>
            <w:tcMar>
              <w:top w:w="0" w:type="dxa"/>
              <w:left w:w="108" w:type="dxa"/>
              <w:bottom w:w="0" w:type="dxa"/>
              <w:right w:w="108" w:type="dxa"/>
            </w:tcMar>
            <w:vAlign w:val="center"/>
          </w:tcPr>
          <w:p w14:paraId="525C76B3" w14:textId="2276D61A" w:rsidR="008F1FC6" w:rsidRDefault="008F1FC6" w:rsidP="00AA79F2">
            <w:pPr>
              <w:widowControl/>
              <w:autoSpaceDE/>
              <w:autoSpaceDN/>
              <w:jc w:val="center"/>
              <w:rPr>
                <w:color w:val="333333"/>
                <w:sz w:val="24"/>
                <w:szCs w:val="24"/>
                <w:shd w:val="clear" w:color="auto" w:fill="FFFFFF"/>
                <w:lang w:val="en-IN" w:eastAsia="en-IN"/>
              </w:rPr>
            </w:pPr>
            <w:r>
              <w:rPr>
                <w:color w:val="333333"/>
                <w:sz w:val="24"/>
                <w:szCs w:val="24"/>
                <w:shd w:val="clear" w:color="auto" w:fill="FFFFFF"/>
                <w:lang w:val="en-IN" w:eastAsia="en-IN"/>
              </w:rPr>
              <w:t>7.2</w:t>
            </w:r>
          </w:p>
        </w:tc>
        <w:tc>
          <w:tcPr>
            <w:tcW w:w="6121" w:type="dxa"/>
            <w:tcMar>
              <w:top w:w="0" w:type="dxa"/>
              <w:left w:w="108" w:type="dxa"/>
              <w:bottom w:w="0" w:type="dxa"/>
              <w:right w:w="108" w:type="dxa"/>
            </w:tcMar>
            <w:vAlign w:val="center"/>
          </w:tcPr>
          <w:p w14:paraId="40427FED" w14:textId="047EC551" w:rsidR="008F1FC6" w:rsidRDefault="00954545" w:rsidP="00AA79F2">
            <w:pPr>
              <w:widowControl/>
              <w:autoSpaceDE/>
              <w:autoSpaceDN/>
              <w:rPr>
                <w:sz w:val="24"/>
                <w:szCs w:val="24"/>
                <w:lang w:val="en-IN" w:eastAsia="en-IN"/>
              </w:rPr>
            </w:pPr>
            <w:r>
              <w:rPr>
                <w:sz w:val="24"/>
                <w:szCs w:val="24"/>
                <w:lang w:val="en-IN" w:eastAsia="en-IN"/>
              </w:rPr>
              <w:t>TYPES OF TESTING</w:t>
            </w:r>
          </w:p>
        </w:tc>
        <w:tc>
          <w:tcPr>
            <w:tcW w:w="1682" w:type="dxa"/>
            <w:tcMar>
              <w:top w:w="0" w:type="dxa"/>
              <w:left w:w="108" w:type="dxa"/>
              <w:bottom w:w="0" w:type="dxa"/>
              <w:right w:w="108" w:type="dxa"/>
            </w:tcMar>
            <w:vAlign w:val="center"/>
          </w:tcPr>
          <w:p w14:paraId="52328B33" w14:textId="3A3E19C2" w:rsidR="008F1FC6" w:rsidRDefault="008F1FC6" w:rsidP="00F11F2E">
            <w:pPr>
              <w:widowControl/>
              <w:autoSpaceDE/>
              <w:autoSpaceDN/>
              <w:jc w:val="center"/>
              <w:rPr>
                <w:color w:val="333333"/>
                <w:sz w:val="24"/>
                <w:szCs w:val="24"/>
                <w:shd w:val="clear" w:color="auto" w:fill="FFFFFF"/>
                <w:lang w:val="en-IN" w:eastAsia="en-IN"/>
              </w:rPr>
            </w:pPr>
            <w:r>
              <w:rPr>
                <w:color w:val="333333"/>
                <w:sz w:val="24"/>
                <w:szCs w:val="24"/>
                <w:shd w:val="clear" w:color="auto" w:fill="FFFFFF"/>
                <w:lang w:val="en-IN" w:eastAsia="en-IN"/>
              </w:rPr>
              <w:t>2</w:t>
            </w:r>
            <w:r w:rsidR="00954545">
              <w:rPr>
                <w:color w:val="333333"/>
                <w:sz w:val="24"/>
                <w:szCs w:val="24"/>
                <w:shd w:val="clear" w:color="auto" w:fill="FFFFFF"/>
                <w:lang w:val="en-IN" w:eastAsia="en-IN"/>
              </w:rPr>
              <w:t>4</w:t>
            </w:r>
          </w:p>
        </w:tc>
      </w:tr>
      <w:tr w:rsidR="00AC3328" w:rsidRPr="007D79D7" w14:paraId="6E94DE37" w14:textId="77777777" w:rsidTr="00954545">
        <w:trPr>
          <w:trHeight w:val="569"/>
          <w:jc w:val="center"/>
        </w:trPr>
        <w:tc>
          <w:tcPr>
            <w:tcW w:w="1585" w:type="dxa"/>
            <w:tcMar>
              <w:top w:w="0" w:type="dxa"/>
              <w:left w:w="108" w:type="dxa"/>
              <w:bottom w:w="0" w:type="dxa"/>
              <w:right w:w="108" w:type="dxa"/>
            </w:tcMar>
            <w:vAlign w:val="center"/>
          </w:tcPr>
          <w:p w14:paraId="38EDD7D5" w14:textId="77777777" w:rsidR="00AC3328" w:rsidRPr="004F7CD3" w:rsidRDefault="00AC3328" w:rsidP="00AA79F2">
            <w:pPr>
              <w:widowControl/>
              <w:autoSpaceDE/>
              <w:autoSpaceDN/>
              <w:rPr>
                <w:b/>
                <w:bCs/>
                <w:color w:val="333333"/>
                <w:sz w:val="24"/>
                <w:szCs w:val="24"/>
                <w:shd w:val="clear" w:color="auto" w:fill="FFFFFF"/>
                <w:lang w:val="en-IN" w:eastAsia="en-IN"/>
              </w:rPr>
            </w:pPr>
            <w:r w:rsidRPr="004F7CD3">
              <w:rPr>
                <w:b/>
                <w:bCs/>
                <w:color w:val="333333"/>
                <w:sz w:val="24"/>
                <w:szCs w:val="24"/>
                <w:shd w:val="clear" w:color="auto" w:fill="FFFFFF"/>
                <w:lang w:val="en-IN" w:eastAsia="en-IN"/>
              </w:rPr>
              <w:t>8</w:t>
            </w:r>
          </w:p>
        </w:tc>
        <w:tc>
          <w:tcPr>
            <w:tcW w:w="6121" w:type="dxa"/>
            <w:tcMar>
              <w:top w:w="0" w:type="dxa"/>
              <w:left w:w="108" w:type="dxa"/>
              <w:bottom w:w="0" w:type="dxa"/>
              <w:right w:w="108" w:type="dxa"/>
            </w:tcMar>
            <w:vAlign w:val="center"/>
          </w:tcPr>
          <w:p w14:paraId="177DE205" w14:textId="77777777" w:rsidR="00AC3328" w:rsidRPr="008F1FC6" w:rsidRDefault="00AC3328" w:rsidP="00AA79F2">
            <w:pPr>
              <w:widowControl/>
              <w:autoSpaceDE/>
              <w:autoSpaceDN/>
              <w:rPr>
                <w:b/>
                <w:bCs/>
                <w:sz w:val="24"/>
                <w:szCs w:val="24"/>
                <w:lang w:val="en-IN" w:eastAsia="en-IN"/>
              </w:rPr>
            </w:pPr>
            <w:r w:rsidRPr="008F1FC6">
              <w:rPr>
                <w:b/>
                <w:bCs/>
                <w:sz w:val="24"/>
                <w:szCs w:val="24"/>
                <w:lang w:val="en-IN" w:eastAsia="en-IN"/>
              </w:rPr>
              <w:t>SCREEN SHOTS</w:t>
            </w:r>
          </w:p>
        </w:tc>
        <w:tc>
          <w:tcPr>
            <w:tcW w:w="1682" w:type="dxa"/>
            <w:tcMar>
              <w:top w:w="0" w:type="dxa"/>
              <w:left w:w="108" w:type="dxa"/>
              <w:bottom w:w="0" w:type="dxa"/>
              <w:right w:w="108" w:type="dxa"/>
            </w:tcMar>
            <w:vAlign w:val="center"/>
          </w:tcPr>
          <w:p w14:paraId="535492E9" w14:textId="1CD61992" w:rsidR="00AC3328" w:rsidRPr="008F1FC6" w:rsidRDefault="00AC3328" w:rsidP="00F11F2E">
            <w:pPr>
              <w:widowControl/>
              <w:autoSpaceDE/>
              <w:autoSpaceDN/>
              <w:jc w:val="center"/>
              <w:rPr>
                <w:b/>
                <w:bCs/>
                <w:color w:val="333333"/>
                <w:sz w:val="24"/>
                <w:szCs w:val="24"/>
                <w:shd w:val="clear" w:color="auto" w:fill="FFFFFF"/>
                <w:lang w:val="en-IN" w:eastAsia="en-IN"/>
              </w:rPr>
            </w:pPr>
            <w:r w:rsidRPr="008F1FC6">
              <w:rPr>
                <w:b/>
                <w:bCs/>
                <w:color w:val="333333"/>
                <w:sz w:val="24"/>
                <w:szCs w:val="24"/>
                <w:shd w:val="clear" w:color="auto" w:fill="FFFFFF"/>
                <w:lang w:val="en-IN" w:eastAsia="en-IN"/>
              </w:rPr>
              <w:t>2</w:t>
            </w:r>
            <w:r w:rsidR="00954545">
              <w:rPr>
                <w:b/>
                <w:bCs/>
                <w:color w:val="333333"/>
                <w:sz w:val="24"/>
                <w:szCs w:val="24"/>
                <w:shd w:val="clear" w:color="auto" w:fill="FFFFFF"/>
                <w:lang w:val="en-IN" w:eastAsia="en-IN"/>
              </w:rPr>
              <w:t>9</w:t>
            </w:r>
          </w:p>
        </w:tc>
      </w:tr>
      <w:tr w:rsidR="00AC3328" w:rsidRPr="007D79D7" w14:paraId="64557192" w14:textId="77777777" w:rsidTr="00954545">
        <w:trPr>
          <w:trHeight w:val="569"/>
          <w:jc w:val="center"/>
        </w:trPr>
        <w:tc>
          <w:tcPr>
            <w:tcW w:w="1585" w:type="dxa"/>
            <w:tcMar>
              <w:top w:w="0" w:type="dxa"/>
              <w:left w:w="108" w:type="dxa"/>
              <w:bottom w:w="0" w:type="dxa"/>
              <w:right w:w="108" w:type="dxa"/>
            </w:tcMar>
            <w:vAlign w:val="center"/>
          </w:tcPr>
          <w:p w14:paraId="601DE18F" w14:textId="77777777" w:rsidR="00AC3328" w:rsidRPr="004F7CD3" w:rsidRDefault="00AC3328" w:rsidP="00AA79F2">
            <w:pPr>
              <w:widowControl/>
              <w:autoSpaceDE/>
              <w:autoSpaceDN/>
              <w:rPr>
                <w:b/>
                <w:bCs/>
                <w:color w:val="333333"/>
                <w:sz w:val="24"/>
                <w:szCs w:val="24"/>
                <w:shd w:val="clear" w:color="auto" w:fill="FFFFFF"/>
                <w:lang w:val="en-IN" w:eastAsia="en-IN"/>
              </w:rPr>
            </w:pPr>
            <w:r w:rsidRPr="004F7CD3">
              <w:rPr>
                <w:b/>
                <w:bCs/>
                <w:color w:val="333333"/>
                <w:sz w:val="24"/>
                <w:szCs w:val="24"/>
                <w:shd w:val="clear" w:color="auto" w:fill="FFFFFF"/>
                <w:lang w:val="en-IN" w:eastAsia="en-IN"/>
              </w:rPr>
              <w:t>9</w:t>
            </w:r>
          </w:p>
        </w:tc>
        <w:tc>
          <w:tcPr>
            <w:tcW w:w="6121" w:type="dxa"/>
            <w:tcMar>
              <w:top w:w="0" w:type="dxa"/>
              <w:left w:w="108" w:type="dxa"/>
              <w:bottom w:w="0" w:type="dxa"/>
              <w:right w:w="108" w:type="dxa"/>
            </w:tcMar>
            <w:vAlign w:val="center"/>
          </w:tcPr>
          <w:p w14:paraId="75631545" w14:textId="77777777" w:rsidR="00AC3328" w:rsidRPr="008F1FC6" w:rsidRDefault="00AC3328" w:rsidP="00AA79F2">
            <w:pPr>
              <w:widowControl/>
              <w:autoSpaceDE/>
              <w:autoSpaceDN/>
              <w:rPr>
                <w:b/>
                <w:bCs/>
                <w:sz w:val="24"/>
                <w:szCs w:val="24"/>
                <w:lang w:val="en-IN" w:eastAsia="en-IN"/>
              </w:rPr>
            </w:pPr>
            <w:r w:rsidRPr="008F1FC6">
              <w:rPr>
                <w:b/>
                <w:bCs/>
                <w:sz w:val="24"/>
                <w:szCs w:val="24"/>
                <w:lang w:val="en-IN" w:eastAsia="en-IN"/>
              </w:rPr>
              <w:t>CONCLUSION</w:t>
            </w:r>
          </w:p>
        </w:tc>
        <w:tc>
          <w:tcPr>
            <w:tcW w:w="1682" w:type="dxa"/>
            <w:tcMar>
              <w:top w:w="0" w:type="dxa"/>
              <w:left w:w="108" w:type="dxa"/>
              <w:bottom w:w="0" w:type="dxa"/>
              <w:right w:w="108" w:type="dxa"/>
            </w:tcMar>
            <w:vAlign w:val="center"/>
          </w:tcPr>
          <w:p w14:paraId="7533EE9A" w14:textId="7DF53D2B" w:rsidR="00AC3328" w:rsidRPr="008F1FC6" w:rsidRDefault="00954545" w:rsidP="00F11F2E">
            <w:pPr>
              <w:widowControl/>
              <w:autoSpaceDE/>
              <w:autoSpaceDN/>
              <w:jc w:val="center"/>
              <w:rPr>
                <w:b/>
                <w:bCs/>
                <w:color w:val="333333"/>
                <w:sz w:val="24"/>
                <w:szCs w:val="24"/>
                <w:shd w:val="clear" w:color="auto" w:fill="FFFFFF"/>
                <w:lang w:val="en-IN" w:eastAsia="en-IN"/>
              </w:rPr>
            </w:pPr>
            <w:r>
              <w:rPr>
                <w:b/>
                <w:bCs/>
                <w:color w:val="333333"/>
                <w:sz w:val="24"/>
                <w:szCs w:val="24"/>
                <w:shd w:val="clear" w:color="auto" w:fill="FFFFFF"/>
                <w:lang w:val="en-IN" w:eastAsia="en-IN"/>
              </w:rPr>
              <w:t>32</w:t>
            </w:r>
          </w:p>
        </w:tc>
      </w:tr>
      <w:tr w:rsidR="00AC3328" w:rsidRPr="007D79D7" w14:paraId="61B7C0E4" w14:textId="77777777" w:rsidTr="00954545">
        <w:trPr>
          <w:trHeight w:val="558"/>
          <w:jc w:val="center"/>
        </w:trPr>
        <w:tc>
          <w:tcPr>
            <w:tcW w:w="1585" w:type="dxa"/>
            <w:tcMar>
              <w:top w:w="0" w:type="dxa"/>
              <w:left w:w="108" w:type="dxa"/>
              <w:bottom w:w="0" w:type="dxa"/>
              <w:right w:w="108" w:type="dxa"/>
            </w:tcMar>
            <w:vAlign w:val="center"/>
            <w:hideMark/>
          </w:tcPr>
          <w:p w14:paraId="3CF2CFF9" w14:textId="77777777" w:rsidR="00AC3328" w:rsidRPr="007D79D7" w:rsidRDefault="00AC3328" w:rsidP="00F11F2E">
            <w:pPr>
              <w:widowControl/>
              <w:autoSpaceDE/>
              <w:autoSpaceDN/>
              <w:jc w:val="center"/>
              <w:rPr>
                <w:sz w:val="24"/>
                <w:szCs w:val="24"/>
                <w:lang w:val="en-IN" w:eastAsia="en-IN"/>
              </w:rPr>
            </w:pPr>
          </w:p>
        </w:tc>
        <w:tc>
          <w:tcPr>
            <w:tcW w:w="6121" w:type="dxa"/>
            <w:tcMar>
              <w:top w:w="0" w:type="dxa"/>
              <w:left w:w="108" w:type="dxa"/>
              <w:bottom w:w="0" w:type="dxa"/>
              <w:right w:w="108" w:type="dxa"/>
            </w:tcMar>
            <w:vAlign w:val="center"/>
            <w:hideMark/>
          </w:tcPr>
          <w:p w14:paraId="4A214671" w14:textId="77777777" w:rsidR="00AC3328" w:rsidRPr="008F1FC6" w:rsidRDefault="00AC3328" w:rsidP="00AA79F2">
            <w:pPr>
              <w:widowControl/>
              <w:autoSpaceDE/>
              <w:autoSpaceDN/>
              <w:rPr>
                <w:b/>
                <w:bCs/>
                <w:sz w:val="24"/>
                <w:szCs w:val="24"/>
                <w:lang w:val="en-IN" w:eastAsia="en-IN"/>
              </w:rPr>
            </w:pPr>
            <w:r w:rsidRPr="008F1FC6">
              <w:rPr>
                <w:b/>
                <w:bCs/>
                <w:color w:val="333333"/>
                <w:sz w:val="24"/>
                <w:szCs w:val="24"/>
                <w:shd w:val="clear" w:color="auto" w:fill="FFFFFF"/>
                <w:lang w:val="en-IN" w:eastAsia="en-IN"/>
              </w:rPr>
              <w:t>REFERENCES</w:t>
            </w:r>
          </w:p>
        </w:tc>
        <w:tc>
          <w:tcPr>
            <w:tcW w:w="1682" w:type="dxa"/>
            <w:tcMar>
              <w:top w:w="0" w:type="dxa"/>
              <w:left w:w="108" w:type="dxa"/>
              <w:bottom w:w="0" w:type="dxa"/>
              <w:right w:w="108" w:type="dxa"/>
            </w:tcMar>
            <w:vAlign w:val="center"/>
            <w:hideMark/>
          </w:tcPr>
          <w:p w14:paraId="799845B9" w14:textId="4908D44D" w:rsidR="00AC3328" w:rsidRPr="008F1FC6" w:rsidRDefault="00AC3328" w:rsidP="00F11F2E">
            <w:pPr>
              <w:widowControl/>
              <w:autoSpaceDE/>
              <w:autoSpaceDN/>
              <w:jc w:val="center"/>
              <w:rPr>
                <w:b/>
                <w:bCs/>
                <w:sz w:val="24"/>
                <w:szCs w:val="24"/>
                <w:lang w:val="en-IN" w:eastAsia="en-IN"/>
              </w:rPr>
            </w:pPr>
            <w:r w:rsidRPr="008F1FC6">
              <w:rPr>
                <w:b/>
                <w:bCs/>
                <w:color w:val="333333"/>
                <w:sz w:val="24"/>
                <w:szCs w:val="24"/>
                <w:shd w:val="clear" w:color="auto" w:fill="FFFFFF"/>
                <w:lang w:val="en-IN" w:eastAsia="en-IN"/>
              </w:rPr>
              <w:t>3</w:t>
            </w:r>
            <w:r w:rsidR="00954545">
              <w:rPr>
                <w:b/>
                <w:bCs/>
                <w:color w:val="333333"/>
                <w:sz w:val="24"/>
                <w:szCs w:val="24"/>
                <w:shd w:val="clear" w:color="auto" w:fill="FFFFFF"/>
                <w:lang w:val="en-IN" w:eastAsia="en-IN"/>
              </w:rPr>
              <w:t>3</w:t>
            </w:r>
          </w:p>
        </w:tc>
      </w:tr>
    </w:tbl>
    <w:p w14:paraId="616FE03D" w14:textId="1968355B" w:rsidR="00123847" w:rsidRDefault="00123847" w:rsidP="007D79D7">
      <w:pPr>
        <w:pStyle w:val="BodyText"/>
        <w:rPr>
          <w:sz w:val="23"/>
        </w:rPr>
      </w:pPr>
    </w:p>
    <w:p w14:paraId="4DD398F5" w14:textId="499FD1FC" w:rsidR="00F11F2E" w:rsidRDefault="00F11F2E" w:rsidP="007D79D7">
      <w:pPr>
        <w:pStyle w:val="BodyText"/>
        <w:rPr>
          <w:sz w:val="23"/>
        </w:rPr>
      </w:pPr>
    </w:p>
    <w:p w14:paraId="1347885E" w14:textId="3A472D21" w:rsidR="00F11F2E" w:rsidRDefault="00F11F2E" w:rsidP="007D79D7">
      <w:pPr>
        <w:pStyle w:val="BodyText"/>
        <w:rPr>
          <w:sz w:val="23"/>
        </w:rPr>
      </w:pPr>
    </w:p>
    <w:p w14:paraId="579B208E" w14:textId="753CD20E" w:rsidR="00F11F2E" w:rsidRDefault="00F11F2E" w:rsidP="007D79D7">
      <w:pPr>
        <w:pStyle w:val="BodyText"/>
        <w:rPr>
          <w:sz w:val="23"/>
        </w:rPr>
      </w:pPr>
    </w:p>
    <w:p w14:paraId="3953678F" w14:textId="4FB8B82F" w:rsidR="00F11F2E" w:rsidRDefault="00F11F2E" w:rsidP="007D79D7">
      <w:pPr>
        <w:pStyle w:val="BodyText"/>
        <w:rPr>
          <w:sz w:val="23"/>
        </w:rPr>
      </w:pPr>
    </w:p>
    <w:p w14:paraId="7C7EB7BD" w14:textId="245BD79B" w:rsidR="00F11F2E" w:rsidRDefault="00F11F2E" w:rsidP="007D79D7">
      <w:pPr>
        <w:pStyle w:val="BodyText"/>
        <w:rPr>
          <w:sz w:val="23"/>
        </w:rPr>
      </w:pPr>
    </w:p>
    <w:p w14:paraId="726B1838" w14:textId="118CFE0E" w:rsidR="00F11F2E" w:rsidRDefault="00F11F2E" w:rsidP="007D79D7">
      <w:pPr>
        <w:pStyle w:val="BodyText"/>
        <w:rPr>
          <w:sz w:val="23"/>
        </w:rPr>
      </w:pPr>
    </w:p>
    <w:p w14:paraId="68FB0D2A" w14:textId="0234F94D" w:rsidR="00F11F2E" w:rsidRDefault="00F11F2E" w:rsidP="007D79D7">
      <w:pPr>
        <w:pStyle w:val="BodyText"/>
        <w:rPr>
          <w:sz w:val="23"/>
        </w:rPr>
      </w:pPr>
    </w:p>
    <w:p w14:paraId="454CA7CF" w14:textId="28CE89D1" w:rsidR="00F11F2E" w:rsidRDefault="00F11F2E" w:rsidP="007D79D7">
      <w:pPr>
        <w:pStyle w:val="BodyText"/>
        <w:rPr>
          <w:sz w:val="23"/>
        </w:rPr>
      </w:pPr>
    </w:p>
    <w:p w14:paraId="1689EAB3" w14:textId="43FD8B5A" w:rsidR="00F11F2E" w:rsidRDefault="00F11F2E" w:rsidP="007D79D7">
      <w:pPr>
        <w:pStyle w:val="BodyText"/>
        <w:rPr>
          <w:sz w:val="23"/>
        </w:rPr>
      </w:pPr>
    </w:p>
    <w:p w14:paraId="70D7C99E" w14:textId="215EAF02" w:rsidR="00F11F2E" w:rsidRDefault="00F11F2E" w:rsidP="007D79D7">
      <w:pPr>
        <w:pStyle w:val="BodyText"/>
        <w:rPr>
          <w:sz w:val="23"/>
        </w:rPr>
      </w:pPr>
    </w:p>
    <w:p w14:paraId="486C95E6" w14:textId="08BF7EE9" w:rsidR="00F11F2E" w:rsidRDefault="00F11F2E" w:rsidP="007D79D7">
      <w:pPr>
        <w:pStyle w:val="BodyText"/>
        <w:rPr>
          <w:sz w:val="23"/>
        </w:rPr>
      </w:pPr>
    </w:p>
    <w:p w14:paraId="357468C4" w14:textId="4DE402EA" w:rsidR="00F11F2E" w:rsidRDefault="00F11F2E" w:rsidP="007D79D7">
      <w:pPr>
        <w:pStyle w:val="BodyText"/>
        <w:rPr>
          <w:sz w:val="23"/>
        </w:rPr>
      </w:pPr>
    </w:p>
    <w:p w14:paraId="3F50B16F" w14:textId="15B3D4C8" w:rsidR="00F11F2E" w:rsidRDefault="00F11F2E" w:rsidP="007D79D7">
      <w:pPr>
        <w:pStyle w:val="BodyText"/>
        <w:rPr>
          <w:sz w:val="23"/>
        </w:rPr>
      </w:pPr>
    </w:p>
    <w:p w14:paraId="2EF6ADE3" w14:textId="48799DE7" w:rsidR="00F11F2E" w:rsidRDefault="00F11F2E" w:rsidP="007D79D7">
      <w:pPr>
        <w:pStyle w:val="BodyText"/>
        <w:rPr>
          <w:sz w:val="23"/>
        </w:rPr>
      </w:pPr>
    </w:p>
    <w:p w14:paraId="7CAB88D9" w14:textId="5BADD62E" w:rsidR="00F11F2E" w:rsidRDefault="00F11F2E" w:rsidP="007D79D7">
      <w:pPr>
        <w:pStyle w:val="BodyText"/>
        <w:rPr>
          <w:sz w:val="23"/>
        </w:rPr>
      </w:pPr>
    </w:p>
    <w:p w14:paraId="36FE8B89" w14:textId="5E3BE507" w:rsidR="00F11F2E" w:rsidRDefault="00F11F2E" w:rsidP="007D79D7">
      <w:pPr>
        <w:pStyle w:val="BodyText"/>
        <w:rPr>
          <w:sz w:val="23"/>
        </w:rPr>
      </w:pPr>
    </w:p>
    <w:p w14:paraId="3ACE2AB7" w14:textId="12497AE9" w:rsidR="00F11F2E" w:rsidRDefault="00F11F2E" w:rsidP="007D79D7">
      <w:pPr>
        <w:pStyle w:val="BodyText"/>
        <w:rPr>
          <w:sz w:val="23"/>
        </w:rPr>
      </w:pPr>
    </w:p>
    <w:p w14:paraId="27FCFA9D" w14:textId="2F2714D4" w:rsidR="00F11F2E" w:rsidRDefault="00F11F2E" w:rsidP="007D79D7">
      <w:pPr>
        <w:pStyle w:val="BodyText"/>
        <w:rPr>
          <w:sz w:val="23"/>
        </w:rPr>
      </w:pPr>
    </w:p>
    <w:p w14:paraId="0956E0E9" w14:textId="64FF0097" w:rsidR="00F11F2E" w:rsidRDefault="00F11F2E" w:rsidP="007D79D7">
      <w:pPr>
        <w:pStyle w:val="BodyText"/>
        <w:rPr>
          <w:sz w:val="23"/>
        </w:rPr>
      </w:pPr>
    </w:p>
    <w:p w14:paraId="25C698AB" w14:textId="4EDB9C9B" w:rsidR="00F11F2E" w:rsidRDefault="00F11F2E" w:rsidP="007D79D7">
      <w:pPr>
        <w:pStyle w:val="BodyText"/>
        <w:rPr>
          <w:sz w:val="23"/>
        </w:rPr>
      </w:pPr>
    </w:p>
    <w:p w14:paraId="5A13C0E5" w14:textId="42DC022F" w:rsidR="00F11F2E" w:rsidRDefault="00F11F2E" w:rsidP="007D79D7">
      <w:pPr>
        <w:pStyle w:val="BodyText"/>
        <w:rPr>
          <w:sz w:val="23"/>
        </w:rPr>
      </w:pPr>
    </w:p>
    <w:p w14:paraId="0D4C9B9F" w14:textId="4EFACE5F" w:rsidR="00F11F2E" w:rsidRDefault="00F11F2E" w:rsidP="007D79D7">
      <w:pPr>
        <w:pStyle w:val="BodyText"/>
        <w:rPr>
          <w:sz w:val="23"/>
        </w:rPr>
      </w:pPr>
    </w:p>
    <w:p w14:paraId="06CBE16A" w14:textId="56935D3F" w:rsidR="00F11F2E" w:rsidRDefault="00F11F2E" w:rsidP="007D79D7">
      <w:pPr>
        <w:pStyle w:val="BodyText"/>
        <w:rPr>
          <w:sz w:val="23"/>
        </w:rPr>
      </w:pPr>
    </w:p>
    <w:p w14:paraId="6E6D2D80" w14:textId="6D776BC0" w:rsidR="00F11F2E" w:rsidRDefault="00F11F2E" w:rsidP="007D79D7">
      <w:pPr>
        <w:pStyle w:val="BodyText"/>
        <w:rPr>
          <w:sz w:val="23"/>
        </w:rPr>
      </w:pPr>
    </w:p>
    <w:p w14:paraId="58FD8992" w14:textId="77777777" w:rsidR="00F11F2E" w:rsidRPr="007D79D7" w:rsidRDefault="00F11F2E" w:rsidP="007D79D7">
      <w:pPr>
        <w:pStyle w:val="BodyText"/>
        <w:rPr>
          <w:sz w:val="23"/>
        </w:rPr>
      </w:pPr>
    </w:p>
    <w:sectPr w:rsidR="00F11F2E" w:rsidRPr="007D79D7" w:rsidSect="007D79D7">
      <w:headerReference w:type="default" r:id="rId59"/>
      <w:footerReference w:type="default" r:id="rId60"/>
      <w:pgSz w:w="11910" w:h="16840"/>
      <w:pgMar w:top="1080" w:right="1440" w:bottom="1080" w:left="1800" w:header="1916" w:footer="1042" w:gutter="0"/>
      <w:pgNumType w:start="3"/>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0C80E" w14:textId="77777777" w:rsidR="00896F80" w:rsidRDefault="00896F80">
      <w:r>
        <w:separator/>
      </w:r>
    </w:p>
  </w:endnote>
  <w:endnote w:type="continuationSeparator" w:id="0">
    <w:p w14:paraId="03FF68E2" w14:textId="77777777" w:rsidR="00896F80" w:rsidRDefault="00896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8A24F" w14:textId="77777777" w:rsidR="00123847" w:rsidRDefault="0012384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A240B" w14:textId="77777777" w:rsidR="00123847" w:rsidRDefault="00123847">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919F7" w14:textId="77777777" w:rsidR="00123847" w:rsidRDefault="0012384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60FA8" w14:textId="77777777" w:rsidR="00896F80" w:rsidRDefault="00896F80">
      <w:r>
        <w:separator/>
      </w:r>
    </w:p>
  </w:footnote>
  <w:footnote w:type="continuationSeparator" w:id="0">
    <w:p w14:paraId="10EB9119" w14:textId="77777777" w:rsidR="00896F80" w:rsidRDefault="00896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62DD" w14:textId="7A653802" w:rsidR="00123847" w:rsidRPr="00AC3328" w:rsidRDefault="00123847" w:rsidP="00AC33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DCC65" w14:textId="77777777" w:rsidR="00123847" w:rsidRDefault="00123847">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A7F20" w14:textId="77777777" w:rsidR="00123847" w:rsidRDefault="0012384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6"/>
      <w:numFmt w:val="decimal"/>
      <w:lvlText w:val="%1"/>
      <w:lvlJc w:val="left"/>
      <w:pPr>
        <w:ind w:left="760" w:hanging="480"/>
      </w:pPr>
      <w:rPr>
        <w:rFonts w:hint="default"/>
        <w:lang w:val="en-US" w:eastAsia="en-US" w:bidi="ar-SA"/>
      </w:rPr>
    </w:lvl>
    <w:lvl w:ilvl="1">
      <w:start w:val="1"/>
      <w:numFmt w:val="decimal"/>
      <w:lvlText w:val="%1.%2"/>
      <w:lvlJc w:val="left"/>
      <w:pPr>
        <w:ind w:left="760" w:hanging="480"/>
      </w:pPr>
      <w:rPr>
        <w:rFonts w:ascii="Times New Roman" w:eastAsia="Times New Roman" w:hAnsi="Times New Roman" w:cs="Times New Roman" w:hint="default"/>
        <w:b/>
        <w:bCs/>
        <w:spacing w:val="-1"/>
        <w:w w:val="99"/>
        <w:sz w:val="32"/>
        <w:szCs w:val="32"/>
        <w:lang w:val="en-US" w:eastAsia="en-US" w:bidi="ar-SA"/>
      </w:rPr>
    </w:lvl>
    <w:lvl w:ilvl="2">
      <w:numFmt w:val="bullet"/>
      <w:lvlText w:val=""/>
      <w:lvlJc w:val="left"/>
      <w:pPr>
        <w:ind w:left="1120" w:hanging="360"/>
      </w:pPr>
      <w:rPr>
        <w:rFonts w:ascii="Symbol" w:eastAsia="Symbol" w:hAnsi="Symbol" w:cs="Symbol" w:hint="default"/>
        <w:w w:val="100"/>
        <w:sz w:val="24"/>
        <w:szCs w:val="24"/>
        <w:lang w:val="en-US" w:eastAsia="en-US" w:bidi="ar-SA"/>
      </w:rPr>
    </w:lvl>
    <w:lvl w:ilvl="3">
      <w:numFmt w:val="bullet"/>
      <w:lvlText w:val="•"/>
      <w:lvlJc w:val="left"/>
      <w:pPr>
        <w:ind w:left="3032" w:hanging="360"/>
      </w:pPr>
      <w:rPr>
        <w:rFonts w:hint="default"/>
        <w:lang w:val="en-US" w:eastAsia="en-US" w:bidi="ar-SA"/>
      </w:rPr>
    </w:lvl>
    <w:lvl w:ilvl="4">
      <w:numFmt w:val="bullet"/>
      <w:lvlText w:val="•"/>
      <w:lvlJc w:val="left"/>
      <w:pPr>
        <w:ind w:left="3988" w:hanging="360"/>
      </w:pPr>
      <w:rPr>
        <w:rFonts w:hint="default"/>
        <w:lang w:val="en-US" w:eastAsia="en-US" w:bidi="ar-SA"/>
      </w:rPr>
    </w:lvl>
    <w:lvl w:ilvl="5">
      <w:numFmt w:val="bullet"/>
      <w:lvlText w:val="•"/>
      <w:lvlJc w:val="left"/>
      <w:pPr>
        <w:ind w:left="4945" w:hanging="360"/>
      </w:pPr>
      <w:rPr>
        <w:rFonts w:hint="default"/>
        <w:lang w:val="en-US" w:eastAsia="en-US" w:bidi="ar-SA"/>
      </w:rPr>
    </w:lvl>
    <w:lvl w:ilvl="6">
      <w:numFmt w:val="bullet"/>
      <w:lvlText w:val="•"/>
      <w:lvlJc w:val="left"/>
      <w:pPr>
        <w:ind w:left="5901" w:hanging="360"/>
      </w:pPr>
      <w:rPr>
        <w:rFonts w:hint="default"/>
        <w:lang w:val="en-US" w:eastAsia="en-US" w:bidi="ar-SA"/>
      </w:rPr>
    </w:lvl>
    <w:lvl w:ilvl="7">
      <w:numFmt w:val="bullet"/>
      <w:lvlText w:val="•"/>
      <w:lvlJc w:val="left"/>
      <w:pPr>
        <w:ind w:left="6857" w:hanging="360"/>
      </w:pPr>
      <w:rPr>
        <w:rFonts w:hint="default"/>
        <w:lang w:val="en-US" w:eastAsia="en-US" w:bidi="ar-SA"/>
      </w:rPr>
    </w:lvl>
    <w:lvl w:ilvl="8">
      <w:numFmt w:val="bullet"/>
      <w:lvlText w:val="•"/>
      <w:lvlJc w:val="left"/>
      <w:pPr>
        <w:ind w:left="7813" w:hanging="360"/>
      </w:pPr>
      <w:rPr>
        <w:rFonts w:hint="default"/>
        <w:lang w:val="en-US" w:eastAsia="en-US" w:bidi="ar-SA"/>
      </w:rPr>
    </w:lvl>
  </w:abstractNum>
  <w:abstractNum w:abstractNumId="1" w15:restartNumberingAfterBreak="0">
    <w:nsid w:val="B5E306ED"/>
    <w:multiLevelType w:val="multilevel"/>
    <w:tmpl w:val="B5E306ED"/>
    <w:lvl w:ilvl="0">
      <w:numFmt w:val="bullet"/>
      <w:lvlText w:val="●"/>
      <w:lvlJc w:val="left"/>
      <w:pPr>
        <w:ind w:left="1130" w:hanging="360"/>
      </w:pPr>
      <w:rPr>
        <w:rFonts w:ascii="Times New Roman" w:eastAsia="Times New Roman" w:hAnsi="Times New Roman" w:cs="Times New Roman" w:hint="default"/>
        <w:color w:val="333333"/>
        <w:w w:val="100"/>
        <w:sz w:val="24"/>
        <w:szCs w:val="24"/>
        <w:lang w:val="en-US" w:eastAsia="en-US" w:bidi="ar-SA"/>
      </w:rPr>
    </w:lvl>
    <w:lvl w:ilvl="1">
      <w:numFmt w:val="bullet"/>
      <w:lvlText w:val="•"/>
      <w:lvlJc w:val="left"/>
      <w:pPr>
        <w:ind w:left="1998" w:hanging="360"/>
      </w:pPr>
      <w:rPr>
        <w:rFonts w:hint="default"/>
        <w:lang w:val="en-US" w:eastAsia="en-US" w:bidi="ar-SA"/>
      </w:rPr>
    </w:lvl>
    <w:lvl w:ilvl="2">
      <w:numFmt w:val="bullet"/>
      <w:lvlText w:val="•"/>
      <w:lvlJc w:val="left"/>
      <w:pPr>
        <w:ind w:left="2857" w:hanging="360"/>
      </w:pPr>
      <w:rPr>
        <w:rFonts w:hint="default"/>
        <w:lang w:val="en-US" w:eastAsia="en-US" w:bidi="ar-SA"/>
      </w:rPr>
    </w:lvl>
    <w:lvl w:ilvl="3">
      <w:numFmt w:val="bullet"/>
      <w:lvlText w:val="•"/>
      <w:lvlJc w:val="left"/>
      <w:pPr>
        <w:ind w:left="3715" w:hanging="360"/>
      </w:pPr>
      <w:rPr>
        <w:rFonts w:hint="default"/>
        <w:lang w:val="en-US" w:eastAsia="en-US" w:bidi="ar-SA"/>
      </w:rPr>
    </w:lvl>
    <w:lvl w:ilvl="4">
      <w:numFmt w:val="bullet"/>
      <w:lvlText w:val="•"/>
      <w:lvlJc w:val="left"/>
      <w:pPr>
        <w:ind w:left="4574" w:hanging="360"/>
      </w:pPr>
      <w:rPr>
        <w:rFonts w:hint="default"/>
        <w:lang w:val="en-US" w:eastAsia="en-US" w:bidi="ar-SA"/>
      </w:rPr>
    </w:lvl>
    <w:lvl w:ilvl="5">
      <w:numFmt w:val="bullet"/>
      <w:lvlText w:val="•"/>
      <w:lvlJc w:val="left"/>
      <w:pPr>
        <w:ind w:left="5433" w:hanging="360"/>
      </w:pPr>
      <w:rPr>
        <w:rFonts w:hint="default"/>
        <w:lang w:val="en-US" w:eastAsia="en-US" w:bidi="ar-SA"/>
      </w:rPr>
    </w:lvl>
    <w:lvl w:ilvl="6">
      <w:numFmt w:val="bullet"/>
      <w:lvlText w:val="•"/>
      <w:lvlJc w:val="left"/>
      <w:pPr>
        <w:ind w:left="6291" w:hanging="360"/>
      </w:pPr>
      <w:rPr>
        <w:rFonts w:hint="default"/>
        <w:lang w:val="en-US" w:eastAsia="en-US" w:bidi="ar-SA"/>
      </w:rPr>
    </w:lvl>
    <w:lvl w:ilvl="7">
      <w:numFmt w:val="bullet"/>
      <w:lvlText w:val="•"/>
      <w:lvlJc w:val="left"/>
      <w:pPr>
        <w:ind w:left="7150" w:hanging="360"/>
      </w:pPr>
      <w:rPr>
        <w:rFonts w:hint="default"/>
        <w:lang w:val="en-US" w:eastAsia="en-US" w:bidi="ar-SA"/>
      </w:rPr>
    </w:lvl>
    <w:lvl w:ilvl="8">
      <w:numFmt w:val="bullet"/>
      <w:lvlText w:val="•"/>
      <w:lvlJc w:val="left"/>
      <w:pPr>
        <w:ind w:left="8009" w:hanging="360"/>
      </w:pPr>
      <w:rPr>
        <w:rFonts w:hint="default"/>
        <w:lang w:val="en-US" w:eastAsia="en-US" w:bidi="ar-SA"/>
      </w:rPr>
    </w:lvl>
  </w:abstractNum>
  <w:abstractNum w:abstractNumId="2" w15:restartNumberingAfterBreak="0">
    <w:nsid w:val="BF205925"/>
    <w:multiLevelType w:val="multilevel"/>
    <w:tmpl w:val="BF205925"/>
    <w:lvl w:ilvl="0">
      <w:start w:val="3"/>
      <w:numFmt w:val="decimal"/>
      <w:lvlText w:val="%1"/>
      <w:lvlJc w:val="left"/>
      <w:pPr>
        <w:ind w:left="760" w:hanging="480"/>
      </w:pPr>
      <w:rPr>
        <w:rFonts w:hint="default"/>
        <w:lang w:val="en-US" w:eastAsia="en-US" w:bidi="ar-SA"/>
      </w:rPr>
    </w:lvl>
    <w:lvl w:ilvl="1">
      <w:start w:val="1"/>
      <w:numFmt w:val="decimal"/>
      <w:lvlText w:val="%1.%2"/>
      <w:lvlJc w:val="left"/>
      <w:pPr>
        <w:ind w:left="760" w:hanging="480"/>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911" w:hanging="631"/>
      </w:pPr>
      <w:rPr>
        <w:rFonts w:hint="default"/>
        <w:b/>
        <w:bCs/>
        <w:spacing w:val="-3"/>
        <w:w w:val="100"/>
        <w:lang w:val="en-US" w:eastAsia="en-US" w:bidi="ar-SA"/>
      </w:rPr>
    </w:lvl>
    <w:lvl w:ilvl="3">
      <w:numFmt w:val="bullet"/>
      <w:lvlText w:val=""/>
      <w:lvlJc w:val="left"/>
      <w:pPr>
        <w:ind w:left="1000" w:hanging="631"/>
      </w:pPr>
      <w:rPr>
        <w:rFonts w:ascii="Symbol" w:eastAsia="Symbol" w:hAnsi="Symbol" w:cs="Symbol" w:hint="default"/>
        <w:w w:val="100"/>
        <w:sz w:val="24"/>
        <w:szCs w:val="24"/>
        <w:lang w:val="en-US" w:eastAsia="en-US" w:bidi="ar-SA"/>
      </w:rPr>
    </w:lvl>
    <w:lvl w:ilvl="4">
      <w:numFmt w:val="bullet"/>
      <w:lvlText w:val="•"/>
      <w:lvlJc w:val="left"/>
      <w:pPr>
        <w:ind w:left="3181" w:hanging="631"/>
      </w:pPr>
      <w:rPr>
        <w:rFonts w:hint="default"/>
        <w:lang w:val="en-US" w:eastAsia="en-US" w:bidi="ar-SA"/>
      </w:rPr>
    </w:lvl>
    <w:lvl w:ilvl="5">
      <w:numFmt w:val="bullet"/>
      <w:lvlText w:val="•"/>
      <w:lvlJc w:val="left"/>
      <w:pPr>
        <w:ind w:left="4272" w:hanging="631"/>
      </w:pPr>
      <w:rPr>
        <w:rFonts w:hint="default"/>
        <w:lang w:val="en-US" w:eastAsia="en-US" w:bidi="ar-SA"/>
      </w:rPr>
    </w:lvl>
    <w:lvl w:ilvl="6">
      <w:numFmt w:val="bullet"/>
      <w:lvlText w:val="•"/>
      <w:lvlJc w:val="left"/>
      <w:pPr>
        <w:ind w:left="5363" w:hanging="631"/>
      </w:pPr>
      <w:rPr>
        <w:rFonts w:hint="default"/>
        <w:lang w:val="en-US" w:eastAsia="en-US" w:bidi="ar-SA"/>
      </w:rPr>
    </w:lvl>
    <w:lvl w:ilvl="7">
      <w:numFmt w:val="bullet"/>
      <w:lvlText w:val="•"/>
      <w:lvlJc w:val="left"/>
      <w:pPr>
        <w:ind w:left="6454" w:hanging="631"/>
      </w:pPr>
      <w:rPr>
        <w:rFonts w:hint="default"/>
        <w:lang w:val="en-US" w:eastAsia="en-US" w:bidi="ar-SA"/>
      </w:rPr>
    </w:lvl>
    <w:lvl w:ilvl="8">
      <w:numFmt w:val="bullet"/>
      <w:lvlText w:val="•"/>
      <w:lvlJc w:val="left"/>
      <w:pPr>
        <w:ind w:left="7544" w:hanging="631"/>
      </w:pPr>
      <w:rPr>
        <w:rFonts w:hint="default"/>
        <w:lang w:val="en-US" w:eastAsia="en-US" w:bidi="ar-SA"/>
      </w:rPr>
    </w:lvl>
  </w:abstractNum>
  <w:abstractNum w:abstractNumId="3" w15:restartNumberingAfterBreak="0">
    <w:nsid w:val="CF092B84"/>
    <w:multiLevelType w:val="multilevel"/>
    <w:tmpl w:val="CF092B84"/>
    <w:lvl w:ilvl="0">
      <w:start w:val="1"/>
      <w:numFmt w:val="decimal"/>
      <w:lvlText w:val="%1"/>
      <w:lvlJc w:val="left"/>
      <w:pPr>
        <w:ind w:left="2592" w:hanging="2034"/>
      </w:pPr>
      <w:rPr>
        <w:rFonts w:ascii="Times New Roman" w:eastAsia="Times New Roman" w:hAnsi="Times New Roman" w:cs="Times New Roman" w:hint="default"/>
        <w:w w:val="100"/>
        <w:sz w:val="28"/>
        <w:szCs w:val="28"/>
        <w:lang w:val="en-US" w:eastAsia="en-US" w:bidi="ar-SA"/>
      </w:rPr>
    </w:lvl>
    <w:lvl w:ilvl="1">
      <w:numFmt w:val="bullet"/>
      <w:lvlText w:val="•"/>
      <w:lvlJc w:val="left"/>
      <w:pPr>
        <w:ind w:left="3312" w:hanging="2034"/>
      </w:pPr>
      <w:rPr>
        <w:rFonts w:hint="default"/>
        <w:lang w:val="en-US" w:eastAsia="en-US" w:bidi="ar-SA"/>
      </w:rPr>
    </w:lvl>
    <w:lvl w:ilvl="2">
      <w:numFmt w:val="bullet"/>
      <w:lvlText w:val="•"/>
      <w:lvlJc w:val="left"/>
      <w:pPr>
        <w:ind w:left="4025" w:hanging="2034"/>
      </w:pPr>
      <w:rPr>
        <w:rFonts w:hint="default"/>
        <w:lang w:val="en-US" w:eastAsia="en-US" w:bidi="ar-SA"/>
      </w:rPr>
    </w:lvl>
    <w:lvl w:ilvl="3">
      <w:numFmt w:val="bullet"/>
      <w:lvlText w:val="•"/>
      <w:lvlJc w:val="left"/>
      <w:pPr>
        <w:ind w:left="4737" w:hanging="2034"/>
      </w:pPr>
      <w:rPr>
        <w:rFonts w:hint="default"/>
        <w:lang w:val="en-US" w:eastAsia="en-US" w:bidi="ar-SA"/>
      </w:rPr>
    </w:lvl>
    <w:lvl w:ilvl="4">
      <w:numFmt w:val="bullet"/>
      <w:lvlText w:val="•"/>
      <w:lvlJc w:val="left"/>
      <w:pPr>
        <w:ind w:left="5450" w:hanging="2034"/>
      </w:pPr>
      <w:rPr>
        <w:rFonts w:hint="default"/>
        <w:lang w:val="en-US" w:eastAsia="en-US" w:bidi="ar-SA"/>
      </w:rPr>
    </w:lvl>
    <w:lvl w:ilvl="5">
      <w:numFmt w:val="bullet"/>
      <w:lvlText w:val="•"/>
      <w:lvlJc w:val="left"/>
      <w:pPr>
        <w:ind w:left="6163" w:hanging="2034"/>
      </w:pPr>
      <w:rPr>
        <w:rFonts w:hint="default"/>
        <w:lang w:val="en-US" w:eastAsia="en-US" w:bidi="ar-SA"/>
      </w:rPr>
    </w:lvl>
    <w:lvl w:ilvl="6">
      <w:numFmt w:val="bullet"/>
      <w:lvlText w:val="•"/>
      <w:lvlJc w:val="left"/>
      <w:pPr>
        <w:ind w:left="6875" w:hanging="2034"/>
      </w:pPr>
      <w:rPr>
        <w:rFonts w:hint="default"/>
        <w:lang w:val="en-US" w:eastAsia="en-US" w:bidi="ar-SA"/>
      </w:rPr>
    </w:lvl>
    <w:lvl w:ilvl="7">
      <w:numFmt w:val="bullet"/>
      <w:lvlText w:val="•"/>
      <w:lvlJc w:val="left"/>
      <w:pPr>
        <w:ind w:left="7588" w:hanging="2034"/>
      </w:pPr>
      <w:rPr>
        <w:rFonts w:hint="default"/>
        <w:lang w:val="en-US" w:eastAsia="en-US" w:bidi="ar-SA"/>
      </w:rPr>
    </w:lvl>
    <w:lvl w:ilvl="8">
      <w:numFmt w:val="bullet"/>
      <w:lvlText w:val="•"/>
      <w:lvlJc w:val="left"/>
      <w:pPr>
        <w:ind w:left="8301" w:hanging="2034"/>
      </w:pPr>
      <w:rPr>
        <w:rFonts w:hint="default"/>
        <w:lang w:val="en-US" w:eastAsia="en-US" w:bidi="ar-SA"/>
      </w:rPr>
    </w:lvl>
  </w:abstractNum>
  <w:abstractNum w:abstractNumId="4" w15:restartNumberingAfterBreak="0">
    <w:nsid w:val="0053208E"/>
    <w:multiLevelType w:val="multilevel"/>
    <w:tmpl w:val="0053208E"/>
    <w:lvl w:ilvl="0">
      <w:start w:val="11"/>
      <w:numFmt w:val="upperLetter"/>
      <w:lvlText w:val="%1"/>
      <w:lvlJc w:val="left"/>
      <w:pPr>
        <w:ind w:left="1568" w:hanging="1182"/>
      </w:pPr>
      <w:rPr>
        <w:rFonts w:hint="default"/>
        <w:lang w:val="en-US" w:eastAsia="en-US" w:bidi="ar-SA"/>
      </w:rPr>
    </w:lvl>
    <w:lvl w:ilvl="1">
      <w:start w:val="5"/>
      <w:numFmt w:val="upperRoman"/>
      <w:lvlText w:val="%1.%2"/>
      <w:lvlJc w:val="left"/>
      <w:pPr>
        <w:ind w:left="1568" w:hanging="1182"/>
      </w:pPr>
      <w:rPr>
        <w:rFonts w:hint="default"/>
        <w:lang w:val="en-US" w:eastAsia="en-US" w:bidi="ar-SA"/>
      </w:rPr>
    </w:lvl>
    <w:lvl w:ilvl="2">
      <w:start w:val="1"/>
      <w:numFmt w:val="decimal"/>
      <w:lvlText w:val="%3"/>
      <w:lvlJc w:val="left"/>
      <w:pPr>
        <w:ind w:left="2548" w:hanging="1471"/>
      </w:pPr>
      <w:rPr>
        <w:rFonts w:ascii="Times New Roman" w:eastAsia="Times New Roman" w:hAnsi="Times New Roman" w:cs="Times New Roman" w:hint="default"/>
        <w:b/>
        <w:bCs/>
        <w:w w:val="100"/>
        <w:sz w:val="28"/>
        <w:szCs w:val="28"/>
        <w:lang w:val="en-US" w:eastAsia="en-US" w:bidi="ar-SA"/>
      </w:rPr>
    </w:lvl>
    <w:lvl w:ilvl="3">
      <w:start w:val="1"/>
      <w:numFmt w:val="decimal"/>
      <w:lvlText w:val="%3.%4"/>
      <w:lvlJc w:val="left"/>
      <w:pPr>
        <w:ind w:left="2517" w:hanging="911"/>
      </w:pPr>
      <w:rPr>
        <w:rFonts w:ascii="Times New Roman" w:eastAsia="Times New Roman" w:hAnsi="Times New Roman" w:cs="Times New Roman" w:hint="default"/>
        <w:w w:val="100"/>
        <w:sz w:val="28"/>
        <w:szCs w:val="28"/>
        <w:lang w:val="en-US" w:eastAsia="en-US" w:bidi="ar-SA"/>
      </w:rPr>
    </w:lvl>
    <w:lvl w:ilvl="4">
      <w:numFmt w:val="bullet"/>
      <w:lvlText w:val="•"/>
      <w:lvlJc w:val="left"/>
      <w:pPr>
        <w:ind w:left="3584" w:hanging="911"/>
      </w:pPr>
      <w:rPr>
        <w:rFonts w:hint="default"/>
        <w:lang w:val="en-US" w:eastAsia="en-US" w:bidi="ar-SA"/>
      </w:rPr>
    </w:lvl>
    <w:lvl w:ilvl="5">
      <w:numFmt w:val="bullet"/>
      <w:lvlText w:val="•"/>
      <w:lvlJc w:val="left"/>
      <w:pPr>
        <w:ind w:left="4568" w:hanging="911"/>
      </w:pPr>
      <w:rPr>
        <w:rFonts w:hint="default"/>
        <w:lang w:val="en-US" w:eastAsia="en-US" w:bidi="ar-SA"/>
      </w:rPr>
    </w:lvl>
    <w:lvl w:ilvl="6">
      <w:numFmt w:val="bullet"/>
      <w:lvlText w:val="•"/>
      <w:lvlJc w:val="left"/>
      <w:pPr>
        <w:ind w:left="5553" w:hanging="911"/>
      </w:pPr>
      <w:rPr>
        <w:rFonts w:hint="default"/>
        <w:lang w:val="en-US" w:eastAsia="en-US" w:bidi="ar-SA"/>
      </w:rPr>
    </w:lvl>
    <w:lvl w:ilvl="7">
      <w:numFmt w:val="bullet"/>
      <w:lvlText w:val="•"/>
      <w:lvlJc w:val="left"/>
      <w:pPr>
        <w:ind w:left="6537" w:hanging="911"/>
      </w:pPr>
      <w:rPr>
        <w:rFonts w:hint="default"/>
        <w:lang w:val="en-US" w:eastAsia="en-US" w:bidi="ar-SA"/>
      </w:rPr>
    </w:lvl>
    <w:lvl w:ilvl="8">
      <w:numFmt w:val="bullet"/>
      <w:lvlText w:val="•"/>
      <w:lvlJc w:val="left"/>
      <w:pPr>
        <w:ind w:left="7522" w:hanging="911"/>
      </w:pPr>
      <w:rPr>
        <w:rFonts w:hint="default"/>
        <w:lang w:val="en-US" w:eastAsia="en-US" w:bidi="ar-SA"/>
      </w:rPr>
    </w:lvl>
  </w:abstractNum>
  <w:abstractNum w:abstractNumId="5" w15:restartNumberingAfterBreak="0">
    <w:nsid w:val="0248C179"/>
    <w:multiLevelType w:val="multilevel"/>
    <w:tmpl w:val="0248C179"/>
    <w:lvl w:ilvl="0">
      <w:numFmt w:val="bullet"/>
      <w:lvlText w:val=""/>
      <w:lvlJc w:val="left"/>
      <w:pPr>
        <w:ind w:left="1000" w:hanging="360"/>
      </w:pPr>
      <w:rPr>
        <w:rFonts w:ascii="Wingdings" w:eastAsia="Wingdings" w:hAnsi="Wingdings" w:cs="Wingdings" w:hint="default"/>
        <w:w w:val="100"/>
        <w:sz w:val="24"/>
        <w:szCs w:val="24"/>
        <w:lang w:val="en-US" w:eastAsia="en-US" w:bidi="ar-SA"/>
      </w:rPr>
    </w:lvl>
    <w:lvl w:ilvl="1">
      <w:numFmt w:val="bullet"/>
      <w:lvlText w:val="•"/>
      <w:lvlJc w:val="left"/>
      <w:pPr>
        <w:ind w:left="1872" w:hanging="360"/>
      </w:pPr>
      <w:rPr>
        <w:rFonts w:hint="default"/>
        <w:lang w:val="en-US" w:eastAsia="en-US" w:bidi="ar-SA"/>
      </w:rPr>
    </w:lvl>
    <w:lvl w:ilvl="2">
      <w:numFmt w:val="bullet"/>
      <w:lvlText w:val="•"/>
      <w:lvlJc w:val="left"/>
      <w:pPr>
        <w:ind w:left="2745" w:hanging="360"/>
      </w:pPr>
      <w:rPr>
        <w:rFonts w:hint="default"/>
        <w:lang w:val="en-US" w:eastAsia="en-US" w:bidi="ar-SA"/>
      </w:rPr>
    </w:lvl>
    <w:lvl w:ilvl="3">
      <w:numFmt w:val="bullet"/>
      <w:lvlText w:val="•"/>
      <w:lvlJc w:val="left"/>
      <w:pPr>
        <w:ind w:left="3617" w:hanging="360"/>
      </w:pPr>
      <w:rPr>
        <w:rFonts w:hint="default"/>
        <w:lang w:val="en-US" w:eastAsia="en-US" w:bidi="ar-SA"/>
      </w:rPr>
    </w:lvl>
    <w:lvl w:ilvl="4">
      <w:numFmt w:val="bullet"/>
      <w:lvlText w:val="•"/>
      <w:lvlJc w:val="left"/>
      <w:pPr>
        <w:ind w:left="4490" w:hanging="360"/>
      </w:pPr>
      <w:rPr>
        <w:rFonts w:hint="default"/>
        <w:lang w:val="en-US" w:eastAsia="en-US" w:bidi="ar-SA"/>
      </w:rPr>
    </w:lvl>
    <w:lvl w:ilvl="5">
      <w:numFmt w:val="bullet"/>
      <w:lvlText w:val="•"/>
      <w:lvlJc w:val="left"/>
      <w:pPr>
        <w:ind w:left="5363" w:hanging="360"/>
      </w:pPr>
      <w:rPr>
        <w:rFonts w:hint="default"/>
        <w:lang w:val="en-US" w:eastAsia="en-US" w:bidi="ar-SA"/>
      </w:rPr>
    </w:lvl>
    <w:lvl w:ilvl="6">
      <w:numFmt w:val="bullet"/>
      <w:lvlText w:val="•"/>
      <w:lvlJc w:val="left"/>
      <w:pPr>
        <w:ind w:left="6235" w:hanging="360"/>
      </w:pPr>
      <w:rPr>
        <w:rFonts w:hint="default"/>
        <w:lang w:val="en-US" w:eastAsia="en-US" w:bidi="ar-SA"/>
      </w:rPr>
    </w:lvl>
    <w:lvl w:ilvl="7">
      <w:numFmt w:val="bullet"/>
      <w:lvlText w:val="•"/>
      <w:lvlJc w:val="left"/>
      <w:pPr>
        <w:ind w:left="7108" w:hanging="360"/>
      </w:pPr>
      <w:rPr>
        <w:rFonts w:hint="default"/>
        <w:lang w:val="en-US" w:eastAsia="en-US" w:bidi="ar-SA"/>
      </w:rPr>
    </w:lvl>
    <w:lvl w:ilvl="8">
      <w:numFmt w:val="bullet"/>
      <w:lvlText w:val="•"/>
      <w:lvlJc w:val="left"/>
      <w:pPr>
        <w:ind w:left="7981" w:hanging="360"/>
      </w:pPr>
      <w:rPr>
        <w:rFonts w:hint="default"/>
        <w:lang w:val="en-US" w:eastAsia="en-US" w:bidi="ar-SA"/>
      </w:rPr>
    </w:lvl>
  </w:abstractNum>
  <w:abstractNum w:abstractNumId="6" w15:restartNumberingAfterBreak="0">
    <w:nsid w:val="03D62ECE"/>
    <w:multiLevelType w:val="multilevel"/>
    <w:tmpl w:val="03D62ECE"/>
    <w:lvl w:ilvl="0">
      <w:numFmt w:val="bullet"/>
      <w:lvlText w:val="●"/>
      <w:lvlJc w:val="left"/>
      <w:pPr>
        <w:ind w:left="1130" w:hanging="360"/>
      </w:pPr>
      <w:rPr>
        <w:rFonts w:ascii="Times New Roman" w:eastAsia="Times New Roman" w:hAnsi="Times New Roman" w:cs="Times New Roman" w:hint="default"/>
        <w:color w:val="000009"/>
        <w:w w:val="100"/>
        <w:sz w:val="24"/>
        <w:szCs w:val="24"/>
        <w:lang w:val="en-US" w:eastAsia="en-US" w:bidi="ar-SA"/>
      </w:rPr>
    </w:lvl>
    <w:lvl w:ilvl="1">
      <w:numFmt w:val="bullet"/>
      <w:lvlText w:val="•"/>
      <w:lvlJc w:val="left"/>
      <w:pPr>
        <w:ind w:left="1998" w:hanging="360"/>
      </w:pPr>
      <w:rPr>
        <w:rFonts w:hint="default"/>
        <w:lang w:val="en-US" w:eastAsia="en-US" w:bidi="ar-SA"/>
      </w:rPr>
    </w:lvl>
    <w:lvl w:ilvl="2">
      <w:numFmt w:val="bullet"/>
      <w:lvlText w:val="•"/>
      <w:lvlJc w:val="left"/>
      <w:pPr>
        <w:ind w:left="2857" w:hanging="360"/>
      </w:pPr>
      <w:rPr>
        <w:rFonts w:hint="default"/>
        <w:lang w:val="en-US" w:eastAsia="en-US" w:bidi="ar-SA"/>
      </w:rPr>
    </w:lvl>
    <w:lvl w:ilvl="3">
      <w:numFmt w:val="bullet"/>
      <w:lvlText w:val="•"/>
      <w:lvlJc w:val="left"/>
      <w:pPr>
        <w:ind w:left="3715" w:hanging="360"/>
      </w:pPr>
      <w:rPr>
        <w:rFonts w:hint="default"/>
        <w:lang w:val="en-US" w:eastAsia="en-US" w:bidi="ar-SA"/>
      </w:rPr>
    </w:lvl>
    <w:lvl w:ilvl="4">
      <w:numFmt w:val="bullet"/>
      <w:lvlText w:val="•"/>
      <w:lvlJc w:val="left"/>
      <w:pPr>
        <w:ind w:left="4574" w:hanging="360"/>
      </w:pPr>
      <w:rPr>
        <w:rFonts w:hint="default"/>
        <w:lang w:val="en-US" w:eastAsia="en-US" w:bidi="ar-SA"/>
      </w:rPr>
    </w:lvl>
    <w:lvl w:ilvl="5">
      <w:numFmt w:val="bullet"/>
      <w:lvlText w:val="•"/>
      <w:lvlJc w:val="left"/>
      <w:pPr>
        <w:ind w:left="5433" w:hanging="360"/>
      </w:pPr>
      <w:rPr>
        <w:rFonts w:hint="default"/>
        <w:lang w:val="en-US" w:eastAsia="en-US" w:bidi="ar-SA"/>
      </w:rPr>
    </w:lvl>
    <w:lvl w:ilvl="6">
      <w:numFmt w:val="bullet"/>
      <w:lvlText w:val="•"/>
      <w:lvlJc w:val="left"/>
      <w:pPr>
        <w:ind w:left="6291" w:hanging="360"/>
      </w:pPr>
      <w:rPr>
        <w:rFonts w:hint="default"/>
        <w:lang w:val="en-US" w:eastAsia="en-US" w:bidi="ar-SA"/>
      </w:rPr>
    </w:lvl>
    <w:lvl w:ilvl="7">
      <w:numFmt w:val="bullet"/>
      <w:lvlText w:val="•"/>
      <w:lvlJc w:val="left"/>
      <w:pPr>
        <w:ind w:left="7150" w:hanging="360"/>
      </w:pPr>
      <w:rPr>
        <w:rFonts w:hint="default"/>
        <w:lang w:val="en-US" w:eastAsia="en-US" w:bidi="ar-SA"/>
      </w:rPr>
    </w:lvl>
    <w:lvl w:ilvl="8">
      <w:numFmt w:val="bullet"/>
      <w:lvlText w:val="•"/>
      <w:lvlJc w:val="left"/>
      <w:pPr>
        <w:ind w:left="8009" w:hanging="360"/>
      </w:pPr>
      <w:rPr>
        <w:rFonts w:hint="default"/>
        <w:lang w:val="en-US" w:eastAsia="en-US" w:bidi="ar-SA"/>
      </w:rPr>
    </w:lvl>
  </w:abstractNum>
  <w:abstractNum w:abstractNumId="7" w15:restartNumberingAfterBreak="0">
    <w:nsid w:val="25B654F3"/>
    <w:multiLevelType w:val="multilevel"/>
    <w:tmpl w:val="25B654F3"/>
    <w:lvl w:ilvl="0">
      <w:start w:val="4"/>
      <w:numFmt w:val="decimal"/>
      <w:lvlText w:val="%1"/>
      <w:lvlJc w:val="left"/>
      <w:pPr>
        <w:ind w:left="760" w:hanging="480"/>
      </w:pPr>
      <w:rPr>
        <w:rFonts w:hint="default"/>
        <w:lang w:val="en-US" w:eastAsia="en-US" w:bidi="ar-SA"/>
      </w:rPr>
    </w:lvl>
    <w:lvl w:ilvl="1">
      <w:start w:val="1"/>
      <w:numFmt w:val="decimal"/>
      <w:lvlText w:val="%1.%2"/>
      <w:lvlJc w:val="left"/>
      <w:pPr>
        <w:ind w:left="760" w:hanging="480"/>
      </w:pPr>
      <w:rPr>
        <w:rFonts w:ascii="Times New Roman" w:eastAsia="Times New Roman" w:hAnsi="Times New Roman" w:cs="Times New Roman" w:hint="default"/>
        <w:b/>
        <w:bCs/>
        <w:spacing w:val="0"/>
        <w:w w:val="99"/>
        <w:sz w:val="32"/>
        <w:szCs w:val="32"/>
        <w:lang w:val="en-US" w:eastAsia="en-US" w:bidi="ar-SA"/>
      </w:rPr>
    </w:lvl>
    <w:lvl w:ilvl="2">
      <w:numFmt w:val="bullet"/>
      <w:lvlText w:val="•"/>
      <w:lvlJc w:val="left"/>
      <w:pPr>
        <w:ind w:left="2553" w:hanging="480"/>
      </w:pPr>
      <w:rPr>
        <w:rFonts w:hint="default"/>
        <w:lang w:val="en-US" w:eastAsia="en-US" w:bidi="ar-SA"/>
      </w:rPr>
    </w:lvl>
    <w:lvl w:ilvl="3">
      <w:numFmt w:val="bullet"/>
      <w:lvlText w:val="•"/>
      <w:lvlJc w:val="left"/>
      <w:pPr>
        <w:ind w:left="3449" w:hanging="480"/>
      </w:pPr>
      <w:rPr>
        <w:rFonts w:hint="default"/>
        <w:lang w:val="en-US" w:eastAsia="en-US" w:bidi="ar-SA"/>
      </w:rPr>
    </w:lvl>
    <w:lvl w:ilvl="4">
      <w:numFmt w:val="bullet"/>
      <w:lvlText w:val="•"/>
      <w:lvlJc w:val="left"/>
      <w:pPr>
        <w:ind w:left="4346" w:hanging="480"/>
      </w:pPr>
      <w:rPr>
        <w:rFonts w:hint="default"/>
        <w:lang w:val="en-US" w:eastAsia="en-US" w:bidi="ar-SA"/>
      </w:rPr>
    </w:lvl>
    <w:lvl w:ilvl="5">
      <w:numFmt w:val="bullet"/>
      <w:lvlText w:val="•"/>
      <w:lvlJc w:val="left"/>
      <w:pPr>
        <w:ind w:left="5243" w:hanging="480"/>
      </w:pPr>
      <w:rPr>
        <w:rFonts w:hint="default"/>
        <w:lang w:val="en-US" w:eastAsia="en-US" w:bidi="ar-SA"/>
      </w:rPr>
    </w:lvl>
    <w:lvl w:ilvl="6">
      <w:numFmt w:val="bullet"/>
      <w:lvlText w:val="•"/>
      <w:lvlJc w:val="left"/>
      <w:pPr>
        <w:ind w:left="6139" w:hanging="480"/>
      </w:pPr>
      <w:rPr>
        <w:rFonts w:hint="default"/>
        <w:lang w:val="en-US" w:eastAsia="en-US" w:bidi="ar-SA"/>
      </w:rPr>
    </w:lvl>
    <w:lvl w:ilvl="7">
      <w:numFmt w:val="bullet"/>
      <w:lvlText w:val="•"/>
      <w:lvlJc w:val="left"/>
      <w:pPr>
        <w:ind w:left="7036" w:hanging="480"/>
      </w:pPr>
      <w:rPr>
        <w:rFonts w:hint="default"/>
        <w:lang w:val="en-US" w:eastAsia="en-US" w:bidi="ar-SA"/>
      </w:rPr>
    </w:lvl>
    <w:lvl w:ilvl="8">
      <w:numFmt w:val="bullet"/>
      <w:lvlText w:val="•"/>
      <w:lvlJc w:val="left"/>
      <w:pPr>
        <w:ind w:left="7933" w:hanging="480"/>
      </w:pPr>
      <w:rPr>
        <w:rFonts w:hint="default"/>
        <w:lang w:val="en-US" w:eastAsia="en-US" w:bidi="ar-SA"/>
      </w:rPr>
    </w:lvl>
  </w:abstractNum>
  <w:abstractNum w:abstractNumId="8" w15:restartNumberingAfterBreak="0">
    <w:nsid w:val="2A8F537B"/>
    <w:multiLevelType w:val="multilevel"/>
    <w:tmpl w:val="2A8F537B"/>
    <w:lvl w:ilvl="0">
      <w:start w:val="6"/>
      <w:numFmt w:val="decimal"/>
      <w:lvlText w:val="%1"/>
      <w:lvlJc w:val="left"/>
      <w:pPr>
        <w:ind w:left="911" w:hanging="632"/>
      </w:pPr>
      <w:rPr>
        <w:rFonts w:hint="default"/>
        <w:lang w:val="en-US" w:eastAsia="en-US" w:bidi="ar-SA"/>
      </w:rPr>
    </w:lvl>
    <w:lvl w:ilvl="1">
      <w:start w:val="2"/>
      <w:numFmt w:val="decimal"/>
      <w:lvlText w:val="%1.%2"/>
      <w:lvlJc w:val="left"/>
      <w:pPr>
        <w:ind w:left="911" w:hanging="632"/>
      </w:pPr>
      <w:rPr>
        <w:rFonts w:hint="default"/>
        <w:lang w:val="en-US" w:eastAsia="en-US" w:bidi="ar-SA"/>
      </w:rPr>
    </w:lvl>
    <w:lvl w:ilvl="2">
      <w:start w:val="1"/>
      <w:numFmt w:val="decimal"/>
      <w:lvlText w:val="%1.%2.%3"/>
      <w:lvlJc w:val="left"/>
      <w:pPr>
        <w:ind w:left="911" w:hanging="632"/>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1000" w:hanging="360"/>
      </w:pPr>
      <w:rPr>
        <w:rFonts w:ascii="Symbol" w:eastAsia="Symbol" w:hAnsi="Symbol" w:cs="Symbol" w:hint="default"/>
        <w:w w:val="100"/>
        <w:sz w:val="24"/>
        <w:szCs w:val="24"/>
        <w:lang w:val="en-US" w:eastAsia="en-US" w:bidi="ar-SA"/>
      </w:rPr>
    </w:lvl>
    <w:lvl w:ilvl="4">
      <w:numFmt w:val="bullet"/>
      <w:lvlText w:val="•"/>
      <w:lvlJc w:val="left"/>
      <w:pPr>
        <w:ind w:left="3908" w:hanging="360"/>
      </w:pPr>
      <w:rPr>
        <w:rFonts w:hint="default"/>
        <w:lang w:val="en-US" w:eastAsia="en-US" w:bidi="ar-SA"/>
      </w:rPr>
    </w:lvl>
    <w:lvl w:ilvl="5">
      <w:numFmt w:val="bullet"/>
      <w:lvlText w:val="•"/>
      <w:lvlJc w:val="left"/>
      <w:pPr>
        <w:ind w:left="4878" w:hanging="360"/>
      </w:pPr>
      <w:rPr>
        <w:rFonts w:hint="default"/>
        <w:lang w:val="en-US" w:eastAsia="en-US" w:bidi="ar-SA"/>
      </w:rPr>
    </w:lvl>
    <w:lvl w:ilvl="6">
      <w:numFmt w:val="bullet"/>
      <w:lvlText w:val="•"/>
      <w:lvlJc w:val="left"/>
      <w:pPr>
        <w:ind w:left="5848" w:hanging="360"/>
      </w:pPr>
      <w:rPr>
        <w:rFonts w:hint="default"/>
        <w:lang w:val="en-US" w:eastAsia="en-US" w:bidi="ar-SA"/>
      </w:rPr>
    </w:lvl>
    <w:lvl w:ilvl="7">
      <w:numFmt w:val="bullet"/>
      <w:lvlText w:val="•"/>
      <w:lvlJc w:val="left"/>
      <w:pPr>
        <w:ind w:left="6817" w:hanging="360"/>
      </w:pPr>
      <w:rPr>
        <w:rFonts w:hint="default"/>
        <w:lang w:val="en-US" w:eastAsia="en-US" w:bidi="ar-SA"/>
      </w:rPr>
    </w:lvl>
    <w:lvl w:ilvl="8">
      <w:numFmt w:val="bullet"/>
      <w:lvlText w:val="•"/>
      <w:lvlJc w:val="left"/>
      <w:pPr>
        <w:ind w:left="7787" w:hanging="360"/>
      </w:pPr>
      <w:rPr>
        <w:rFonts w:hint="default"/>
        <w:lang w:val="en-US" w:eastAsia="en-US" w:bidi="ar-SA"/>
      </w:rPr>
    </w:lvl>
  </w:abstractNum>
  <w:abstractNum w:abstractNumId="9" w15:restartNumberingAfterBreak="0">
    <w:nsid w:val="59ADCABA"/>
    <w:multiLevelType w:val="multilevel"/>
    <w:tmpl w:val="59ADCABA"/>
    <w:lvl w:ilvl="0">
      <w:start w:val="1"/>
      <w:numFmt w:val="decimal"/>
      <w:lvlText w:val="%1"/>
      <w:lvlJc w:val="left"/>
      <w:pPr>
        <w:ind w:left="1000" w:hanging="720"/>
      </w:pPr>
      <w:rPr>
        <w:rFonts w:hint="default"/>
        <w:lang w:val="en-US" w:eastAsia="en-US" w:bidi="ar-SA"/>
      </w:rPr>
    </w:lvl>
    <w:lvl w:ilvl="1">
      <w:start w:val="1"/>
      <w:numFmt w:val="decimal"/>
      <w:lvlText w:val="%1.%2"/>
      <w:lvlJc w:val="left"/>
      <w:pPr>
        <w:ind w:left="1000" w:hanging="72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745" w:hanging="720"/>
      </w:pPr>
      <w:rPr>
        <w:rFonts w:hint="default"/>
        <w:lang w:val="en-US" w:eastAsia="en-US" w:bidi="ar-SA"/>
      </w:rPr>
    </w:lvl>
    <w:lvl w:ilvl="3">
      <w:numFmt w:val="bullet"/>
      <w:lvlText w:val="•"/>
      <w:lvlJc w:val="left"/>
      <w:pPr>
        <w:ind w:left="3617" w:hanging="720"/>
      </w:pPr>
      <w:rPr>
        <w:rFonts w:hint="default"/>
        <w:lang w:val="en-US" w:eastAsia="en-US" w:bidi="ar-SA"/>
      </w:rPr>
    </w:lvl>
    <w:lvl w:ilvl="4">
      <w:numFmt w:val="bullet"/>
      <w:lvlText w:val="•"/>
      <w:lvlJc w:val="left"/>
      <w:pPr>
        <w:ind w:left="4490" w:hanging="720"/>
      </w:pPr>
      <w:rPr>
        <w:rFonts w:hint="default"/>
        <w:lang w:val="en-US" w:eastAsia="en-US" w:bidi="ar-SA"/>
      </w:rPr>
    </w:lvl>
    <w:lvl w:ilvl="5">
      <w:numFmt w:val="bullet"/>
      <w:lvlText w:val="•"/>
      <w:lvlJc w:val="left"/>
      <w:pPr>
        <w:ind w:left="5363" w:hanging="720"/>
      </w:pPr>
      <w:rPr>
        <w:rFonts w:hint="default"/>
        <w:lang w:val="en-US" w:eastAsia="en-US" w:bidi="ar-SA"/>
      </w:rPr>
    </w:lvl>
    <w:lvl w:ilvl="6">
      <w:numFmt w:val="bullet"/>
      <w:lvlText w:val="•"/>
      <w:lvlJc w:val="left"/>
      <w:pPr>
        <w:ind w:left="6235" w:hanging="720"/>
      </w:pPr>
      <w:rPr>
        <w:rFonts w:hint="default"/>
        <w:lang w:val="en-US" w:eastAsia="en-US" w:bidi="ar-SA"/>
      </w:rPr>
    </w:lvl>
    <w:lvl w:ilvl="7">
      <w:numFmt w:val="bullet"/>
      <w:lvlText w:val="•"/>
      <w:lvlJc w:val="left"/>
      <w:pPr>
        <w:ind w:left="7108" w:hanging="720"/>
      </w:pPr>
      <w:rPr>
        <w:rFonts w:hint="default"/>
        <w:lang w:val="en-US" w:eastAsia="en-US" w:bidi="ar-SA"/>
      </w:rPr>
    </w:lvl>
    <w:lvl w:ilvl="8">
      <w:numFmt w:val="bullet"/>
      <w:lvlText w:val="•"/>
      <w:lvlJc w:val="left"/>
      <w:pPr>
        <w:ind w:left="7981" w:hanging="720"/>
      </w:pPr>
      <w:rPr>
        <w:rFonts w:hint="default"/>
        <w:lang w:val="en-US" w:eastAsia="en-US" w:bidi="ar-SA"/>
      </w:rPr>
    </w:lvl>
  </w:abstractNum>
  <w:abstractNum w:abstractNumId="10" w15:restartNumberingAfterBreak="0">
    <w:nsid w:val="5A241D34"/>
    <w:multiLevelType w:val="multilevel"/>
    <w:tmpl w:val="5A241D34"/>
    <w:lvl w:ilvl="0">
      <w:start w:val="1"/>
      <w:numFmt w:val="decimal"/>
      <w:lvlText w:val="[%1]"/>
      <w:lvlJc w:val="left"/>
      <w:pPr>
        <w:ind w:left="477" w:hanging="339"/>
      </w:pPr>
      <w:rPr>
        <w:rFonts w:ascii="Times New Roman" w:eastAsia="Times New Roman" w:hAnsi="Times New Roman" w:cs="Times New Roman" w:hint="default"/>
        <w:w w:val="99"/>
        <w:sz w:val="24"/>
        <w:szCs w:val="24"/>
        <w:lang w:val="en-US" w:eastAsia="en-US" w:bidi="ar-SA"/>
      </w:rPr>
    </w:lvl>
    <w:lvl w:ilvl="1">
      <w:numFmt w:val="bullet"/>
      <w:lvlText w:val="•"/>
      <w:lvlJc w:val="left"/>
      <w:pPr>
        <w:ind w:left="1404" w:hanging="339"/>
      </w:pPr>
      <w:rPr>
        <w:rFonts w:hint="default"/>
        <w:lang w:val="en-US" w:eastAsia="en-US" w:bidi="ar-SA"/>
      </w:rPr>
    </w:lvl>
    <w:lvl w:ilvl="2">
      <w:numFmt w:val="bullet"/>
      <w:lvlText w:val="•"/>
      <w:lvlJc w:val="left"/>
      <w:pPr>
        <w:ind w:left="2329" w:hanging="339"/>
      </w:pPr>
      <w:rPr>
        <w:rFonts w:hint="default"/>
        <w:lang w:val="en-US" w:eastAsia="en-US" w:bidi="ar-SA"/>
      </w:rPr>
    </w:lvl>
    <w:lvl w:ilvl="3">
      <w:numFmt w:val="bullet"/>
      <w:lvlText w:val="•"/>
      <w:lvlJc w:val="left"/>
      <w:pPr>
        <w:ind w:left="3253" w:hanging="339"/>
      </w:pPr>
      <w:rPr>
        <w:rFonts w:hint="default"/>
        <w:lang w:val="en-US" w:eastAsia="en-US" w:bidi="ar-SA"/>
      </w:rPr>
    </w:lvl>
    <w:lvl w:ilvl="4">
      <w:numFmt w:val="bullet"/>
      <w:lvlText w:val="•"/>
      <w:lvlJc w:val="left"/>
      <w:pPr>
        <w:ind w:left="4178" w:hanging="339"/>
      </w:pPr>
      <w:rPr>
        <w:rFonts w:hint="default"/>
        <w:lang w:val="en-US" w:eastAsia="en-US" w:bidi="ar-SA"/>
      </w:rPr>
    </w:lvl>
    <w:lvl w:ilvl="5">
      <w:numFmt w:val="bullet"/>
      <w:lvlText w:val="•"/>
      <w:lvlJc w:val="left"/>
      <w:pPr>
        <w:ind w:left="5103" w:hanging="339"/>
      </w:pPr>
      <w:rPr>
        <w:rFonts w:hint="default"/>
        <w:lang w:val="en-US" w:eastAsia="en-US" w:bidi="ar-SA"/>
      </w:rPr>
    </w:lvl>
    <w:lvl w:ilvl="6">
      <w:numFmt w:val="bullet"/>
      <w:lvlText w:val="•"/>
      <w:lvlJc w:val="left"/>
      <w:pPr>
        <w:ind w:left="6027" w:hanging="339"/>
      </w:pPr>
      <w:rPr>
        <w:rFonts w:hint="default"/>
        <w:lang w:val="en-US" w:eastAsia="en-US" w:bidi="ar-SA"/>
      </w:rPr>
    </w:lvl>
    <w:lvl w:ilvl="7">
      <w:numFmt w:val="bullet"/>
      <w:lvlText w:val="•"/>
      <w:lvlJc w:val="left"/>
      <w:pPr>
        <w:ind w:left="6952" w:hanging="339"/>
      </w:pPr>
      <w:rPr>
        <w:rFonts w:hint="default"/>
        <w:lang w:val="en-US" w:eastAsia="en-US" w:bidi="ar-SA"/>
      </w:rPr>
    </w:lvl>
    <w:lvl w:ilvl="8">
      <w:numFmt w:val="bullet"/>
      <w:lvlText w:val="•"/>
      <w:lvlJc w:val="left"/>
      <w:pPr>
        <w:ind w:left="7877" w:hanging="339"/>
      </w:pPr>
      <w:rPr>
        <w:rFonts w:hint="default"/>
        <w:lang w:val="en-US" w:eastAsia="en-US" w:bidi="ar-SA"/>
      </w:rPr>
    </w:lvl>
  </w:abstractNum>
  <w:abstractNum w:abstractNumId="11" w15:restartNumberingAfterBreak="0">
    <w:nsid w:val="72183CF9"/>
    <w:multiLevelType w:val="multilevel"/>
    <w:tmpl w:val="72183CF9"/>
    <w:lvl w:ilvl="0">
      <w:start w:val="5"/>
      <w:numFmt w:val="decimal"/>
      <w:lvlText w:val="%1"/>
      <w:lvlJc w:val="left"/>
      <w:pPr>
        <w:ind w:left="760" w:hanging="480"/>
      </w:pPr>
      <w:rPr>
        <w:rFonts w:hint="default"/>
        <w:lang w:val="en-US" w:eastAsia="en-US" w:bidi="ar-SA"/>
      </w:rPr>
    </w:lvl>
    <w:lvl w:ilvl="1">
      <w:start w:val="1"/>
      <w:numFmt w:val="decimal"/>
      <w:lvlText w:val="%1.%2"/>
      <w:lvlJc w:val="left"/>
      <w:pPr>
        <w:ind w:left="760" w:hanging="480"/>
      </w:pPr>
      <w:rPr>
        <w:rFonts w:ascii="Times New Roman" w:eastAsia="Times New Roman" w:hAnsi="Times New Roman" w:cs="Times New Roman" w:hint="default"/>
        <w:b/>
        <w:bCs/>
        <w:spacing w:val="-1"/>
        <w:w w:val="99"/>
        <w:sz w:val="32"/>
        <w:szCs w:val="32"/>
        <w:lang w:val="en-US" w:eastAsia="en-US" w:bidi="ar-SA"/>
      </w:rPr>
    </w:lvl>
    <w:lvl w:ilvl="2">
      <w:numFmt w:val="bullet"/>
      <w:lvlText w:val=""/>
      <w:lvlJc w:val="left"/>
      <w:pPr>
        <w:ind w:left="1000" w:hanging="360"/>
      </w:pPr>
      <w:rPr>
        <w:rFonts w:ascii="Symbol" w:eastAsia="Symbol" w:hAnsi="Symbol" w:cs="Symbol" w:hint="default"/>
        <w:w w:val="100"/>
        <w:sz w:val="24"/>
        <w:szCs w:val="24"/>
        <w:lang w:val="en-US" w:eastAsia="en-US" w:bidi="ar-SA"/>
      </w:rPr>
    </w:lvl>
    <w:lvl w:ilvl="3">
      <w:numFmt w:val="bullet"/>
      <w:lvlText w:val="•"/>
      <w:lvlJc w:val="left"/>
      <w:pPr>
        <w:ind w:left="2939" w:hanging="360"/>
      </w:pPr>
      <w:rPr>
        <w:rFonts w:hint="default"/>
        <w:lang w:val="en-US" w:eastAsia="en-US" w:bidi="ar-SA"/>
      </w:rPr>
    </w:lvl>
    <w:lvl w:ilvl="4">
      <w:numFmt w:val="bullet"/>
      <w:lvlText w:val="•"/>
      <w:lvlJc w:val="left"/>
      <w:pPr>
        <w:ind w:left="3908" w:hanging="360"/>
      </w:pPr>
      <w:rPr>
        <w:rFonts w:hint="default"/>
        <w:lang w:val="en-US" w:eastAsia="en-US" w:bidi="ar-SA"/>
      </w:rPr>
    </w:lvl>
    <w:lvl w:ilvl="5">
      <w:numFmt w:val="bullet"/>
      <w:lvlText w:val="•"/>
      <w:lvlJc w:val="left"/>
      <w:pPr>
        <w:ind w:left="4878" w:hanging="360"/>
      </w:pPr>
      <w:rPr>
        <w:rFonts w:hint="default"/>
        <w:lang w:val="en-US" w:eastAsia="en-US" w:bidi="ar-SA"/>
      </w:rPr>
    </w:lvl>
    <w:lvl w:ilvl="6">
      <w:numFmt w:val="bullet"/>
      <w:lvlText w:val="•"/>
      <w:lvlJc w:val="left"/>
      <w:pPr>
        <w:ind w:left="5848" w:hanging="360"/>
      </w:pPr>
      <w:rPr>
        <w:rFonts w:hint="default"/>
        <w:lang w:val="en-US" w:eastAsia="en-US" w:bidi="ar-SA"/>
      </w:rPr>
    </w:lvl>
    <w:lvl w:ilvl="7">
      <w:numFmt w:val="bullet"/>
      <w:lvlText w:val="•"/>
      <w:lvlJc w:val="left"/>
      <w:pPr>
        <w:ind w:left="6817" w:hanging="360"/>
      </w:pPr>
      <w:rPr>
        <w:rFonts w:hint="default"/>
        <w:lang w:val="en-US" w:eastAsia="en-US" w:bidi="ar-SA"/>
      </w:rPr>
    </w:lvl>
    <w:lvl w:ilvl="8">
      <w:numFmt w:val="bullet"/>
      <w:lvlText w:val="•"/>
      <w:lvlJc w:val="left"/>
      <w:pPr>
        <w:ind w:left="7787" w:hanging="360"/>
      </w:pPr>
      <w:rPr>
        <w:rFonts w:hint="default"/>
        <w:lang w:val="en-US" w:eastAsia="en-US" w:bidi="ar-SA"/>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1"/>
  </w:num>
  <w:num w:numId="9">
    <w:abstractNumId w:val="5"/>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47"/>
    <w:rsid w:val="000B4A8A"/>
    <w:rsid w:val="00123847"/>
    <w:rsid w:val="001C7C93"/>
    <w:rsid w:val="001F7188"/>
    <w:rsid w:val="0029402E"/>
    <w:rsid w:val="00387303"/>
    <w:rsid w:val="00421D86"/>
    <w:rsid w:val="00441ED5"/>
    <w:rsid w:val="00444F19"/>
    <w:rsid w:val="0049397A"/>
    <w:rsid w:val="004F7CD3"/>
    <w:rsid w:val="005B09D3"/>
    <w:rsid w:val="00634DA7"/>
    <w:rsid w:val="00664850"/>
    <w:rsid w:val="0069271E"/>
    <w:rsid w:val="007D79D7"/>
    <w:rsid w:val="007E008C"/>
    <w:rsid w:val="007F0641"/>
    <w:rsid w:val="0080088E"/>
    <w:rsid w:val="00811B8D"/>
    <w:rsid w:val="008336A9"/>
    <w:rsid w:val="0083719A"/>
    <w:rsid w:val="00896F80"/>
    <w:rsid w:val="008F1FC6"/>
    <w:rsid w:val="00954545"/>
    <w:rsid w:val="009D0F47"/>
    <w:rsid w:val="009D0FD4"/>
    <w:rsid w:val="009D615A"/>
    <w:rsid w:val="00AA79F2"/>
    <w:rsid w:val="00AC3328"/>
    <w:rsid w:val="00C35D55"/>
    <w:rsid w:val="00C67DC4"/>
    <w:rsid w:val="00D7148A"/>
    <w:rsid w:val="00DF1F4C"/>
    <w:rsid w:val="00E76644"/>
    <w:rsid w:val="00EC4845"/>
    <w:rsid w:val="00EF6BEA"/>
    <w:rsid w:val="00F11F2E"/>
    <w:rsid w:val="00F709C8"/>
    <w:rsid w:val="035837BB"/>
    <w:rsid w:val="0E9510AD"/>
    <w:rsid w:val="294A0D31"/>
    <w:rsid w:val="30D60C95"/>
    <w:rsid w:val="5CA403D6"/>
    <w:rsid w:val="6F044BE6"/>
    <w:rsid w:val="701E3151"/>
    <w:rsid w:val="7CB73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1855"/>
  <w15:docId w15:val="{8E383F8D-B611-4C46-A088-99FF77912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F11F2E"/>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link w:val="Heading1Char"/>
    <w:uiPriority w:val="1"/>
    <w:qFormat/>
    <w:pPr>
      <w:outlineLvl w:val="0"/>
    </w:pPr>
    <w:rPr>
      <w:b/>
      <w:bCs/>
      <w:sz w:val="36"/>
      <w:szCs w:val="36"/>
    </w:rPr>
  </w:style>
  <w:style w:type="paragraph" w:styleId="Heading2">
    <w:name w:val="heading 2"/>
    <w:basedOn w:val="Normal"/>
    <w:next w:val="Normal"/>
    <w:uiPriority w:val="1"/>
    <w:qFormat/>
    <w:pPr>
      <w:spacing w:before="86"/>
      <w:ind w:left="760" w:hanging="481"/>
      <w:outlineLvl w:val="1"/>
    </w:pPr>
    <w:rPr>
      <w:b/>
      <w:bCs/>
      <w:sz w:val="32"/>
      <w:szCs w:val="32"/>
    </w:rPr>
  </w:style>
  <w:style w:type="paragraph" w:styleId="Heading3">
    <w:name w:val="heading 3"/>
    <w:basedOn w:val="Normal"/>
    <w:next w:val="Normal"/>
    <w:link w:val="Heading3Char"/>
    <w:uiPriority w:val="1"/>
    <w:qFormat/>
    <w:pPr>
      <w:ind w:left="911" w:hanging="632"/>
      <w:outlineLvl w:val="2"/>
    </w:pPr>
    <w:rPr>
      <w:b/>
      <w:bCs/>
      <w:sz w:val="28"/>
      <w:szCs w:val="28"/>
    </w:rPr>
  </w:style>
  <w:style w:type="paragraph" w:styleId="Heading4">
    <w:name w:val="heading 4"/>
    <w:basedOn w:val="Normal"/>
    <w:next w:val="Normal"/>
    <w:link w:val="Heading4Char"/>
    <w:uiPriority w:val="1"/>
    <w:qFormat/>
    <w:pPr>
      <w:ind w:left="10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OC1">
    <w:name w:val="toc 1"/>
    <w:basedOn w:val="Normal"/>
    <w:next w:val="Normal"/>
    <w:uiPriority w:val="39"/>
    <w:qFormat/>
    <w:pPr>
      <w:spacing w:before="120" w:after="120"/>
    </w:pPr>
    <w:rPr>
      <w:rFonts w:asciiTheme="minorHAnsi" w:hAnsiTheme="minorHAnsi" w:cstheme="minorHAnsi"/>
      <w:b/>
      <w:bCs/>
      <w:caps/>
      <w:sz w:val="20"/>
      <w:szCs w:val="20"/>
    </w:rPr>
  </w:style>
  <w:style w:type="paragraph" w:styleId="TOC2">
    <w:name w:val="toc 2"/>
    <w:basedOn w:val="Normal"/>
    <w:next w:val="Normal"/>
    <w:uiPriority w:val="39"/>
    <w:qFormat/>
    <w:pPr>
      <w:ind w:left="220"/>
    </w:pPr>
    <w:rPr>
      <w:rFonts w:asciiTheme="minorHAnsi" w:hAnsiTheme="minorHAnsi" w:cstheme="minorHAnsi"/>
      <w:smallCaps/>
      <w:sz w:val="20"/>
      <w:szCs w:val="20"/>
    </w:rPr>
  </w:style>
  <w:style w:type="paragraph" w:styleId="TOC3">
    <w:name w:val="toc 3"/>
    <w:basedOn w:val="Normal"/>
    <w:next w:val="Normal"/>
    <w:uiPriority w:val="39"/>
    <w:qFormat/>
    <w:pPr>
      <w:ind w:left="440"/>
    </w:pPr>
    <w:rPr>
      <w:rFonts w:asciiTheme="minorHAnsi" w:hAnsiTheme="minorHAnsi" w:cstheme="minorHAnsi"/>
      <w:i/>
      <w:iCs/>
      <w:sz w:val="20"/>
      <w:szCs w:val="20"/>
    </w:rPr>
  </w:style>
  <w:style w:type="paragraph" w:styleId="TOC4">
    <w:name w:val="toc 4"/>
    <w:basedOn w:val="Normal"/>
    <w:next w:val="Normal"/>
    <w:uiPriority w:val="1"/>
    <w:qFormat/>
    <w:pPr>
      <w:ind w:left="660"/>
    </w:pPr>
    <w:rPr>
      <w:rFonts w:asciiTheme="minorHAnsi" w:hAnsiTheme="minorHAnsi" w:cstheme="minorHAnsi"/>
      <w:sz w:val="18"/>
      <w:szCs w:val="1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000" w:hanging="360"/>
    </w:pPr>
  </w:style>
  <w:style w:type="paragraph" w:customStyle="1" w:styleId="TableParagraph">
    <w:name w:val="Table Paragraph"/>
    <w:basedOn w:val="Normal"/>
    <w:uiPriority w:val="1"/>
    <w:qFormat/>
  </w:style>
  <w:style w:type="paragraph" w:styleId="Header">
    <w:name w:val="header"/>
    <w:basedOn w:val="Normal"/>
    <w:link w:val="HeaderChar"/>
    <w:rsid w:val="007D79D7"/>
    <w:pPr>
      <w:tabs>
        <w:tab w:val="center" w:pos="4513"/>
        <w:tab w:val="right" w:pos="9026"/>
      </w:tabs>
    </w:pPr>
  </w:style>
  <w:style w:type="character" w:customStyle="1" w:styleId="HeaderChar">
    <w:name w:val="Header Char"/>
    <w:basedOn w:val="DefaultParagraphFont"/>
    <w:link w:val="Header"/>
    <w:rsid w:val="007D79D7"/>
    <w:rPr>
      <w:rFonts w:ascii="Times New Roman" w:eastAsia="Times New Roman" w:hAnsi="Times New Roman" w:cs="Times New Roman"/>
      <w:sz w:val="22"/>
      <w:szCs w:val="22"/>
      <w:lang w:val="en-US" w:eastAsia="en-US"/>
    </w:rPr>
  </w:style>
  <w:style w:type="paragraph" w:styleId="Footer">
    <w:name w:val="footer"/>
    <w:basedOn w:val="Normal"/>
    <w:link w:val="FooterChar"/>
    <w:rsid w:val="007D79D7"/>
    <w:pPr>
      <w:tabs>
        <w:tab w:val="center" w:pos="4513"/>
        <w:tab w:val="right" w:pos="9026"/>
      </w:tabs>
    </w:pPr>
  </w:style>
  <w:style w:type="character" w:customStyle="1" w:styleId="FooterChar">
    <w:name w:val="Footer Char"/>
    <w:basedOn w:val="DefaultParagraphFont"/>
    <w:link w:val="Footer"/>
    <w:rsid w:val="007D79D7"/>
    <w:rPr>
      <w:rFonts w:ascii="Times New Roman" w:eastAsia="Times New Roman" w:hAnsi="Times New Roman" w:cs="Times New Roman"/>
      <w:sz w:val="22"/>
      <w:szCs w:val="22"/>
      <w:lang w:val="en-US" w:eastAsia="en-US"/>
    </w:rPr>
  </w:style>
  <w:style w:type="paragraph" w:styleId="TOC5">
    <w:name w:val="toc 5"/>
    <w:basedOn w:val="Normal"/>
    <w:next w:val="Normal"/>
    <w:autoRedefine/>
    <w:rsid w:val="007D79D7"/>
    <w:pPr>
      <w:ind w:left="880"/>
    </w:pPr>
    <w:rPr>
      <w:rFonts w:asciiTheme="minorHAnsi" w:hAnsiTheme="minorHAnsi" w:cstheme="minorHAnsi"/>
      <w:sz w:val="18"/>
      <w:szCs w:val="18"/>
    </w:rPr>
  </w:style>
  <w:style w:type="paragraph" w:styleId="TOC6">
    <w:name w:val="toc 6"/>
    <w:basedOn w:val="Normal"/>
    <w:next w:val="Normal"/>
    <w:autoRedefine/>
    <w:rsid w:val="007D79D7"/>
    <w:pPr>
      <w:ind w:left="1100"/>
    </w:pPr>
    <w:rPr>
      <w:rFonts w:asciiTheme="minorHAnsi" w:hAnsiTheme="minorHAnsi" w:cstheme="minorHAnsi"/>
      <w:sz w:val="18"/>
      <w:szCs w:val="18"/>
    </w:rPr>
  </w:style>
  <w:style w:type="paragraph" w:styleId="TOC7">
    <w:name w:val="toc 7"/>
    <w:basedOn w:val="Normal"/>
    <w:next w:val="Normal"/>
    <w:autoRedefine/>
    <w:rsid w:val="007D79D7"/>
    <w:pPr>
      <w:ind w:left="1320"/>
    </w:pPr>
    <w:rPr>
      <w:rFonts w:asciiTheme="minorHAnsi" w:hAnsiTheme="minorHAnsi" w:cstheme="minorHAnsi"/>
      <w:sz w:val="18"/>
      <w:szCs w:val="18"/>
    </w:rPr>
  </w:style>
  <w:style w:type="paragraph" w:styleId="TOC8">
    <w:name w:val="toc 8"/>
    <w:basedOn w:val="Normal"/>
    <w:next w:val="Normal"/>
    <w:autoRedefine/>
    <w:rsid w:val="007D79D7"/>
    <w:pPr>
      <w:ind w:left="1540"/>
    </w:pPr>
    <w:rPr>
      <w:rFonts w:asciiTheme="minorHAnsi" w:hAnsiTheme="minorHAnsi" w:cstheme="minorHAnsi"/>
      <w:sz w:val="18"/>
      <w:szCs w:val="18"/>
    </w:rPr>
  </w:style>
  <w:style w:type="paragraph" w:styleId="TOC9">
    <w:name w:val="toc 9"/>
    <w:basedOn w:val="Normal"/>
    <w:next w:val="Normal"/>
    <w:autoRedefine/>
    <w:rsid w:val="007D79D7"/>
    <w:pPr>
      <w:ind w:left="1760"/>
    </w:pPr>
    <w:rPr>
      <w:rFonts w:asciiTheme="minorHAnsi" w:hAnsiTheme="minorHAnsi" w:cstheme="minorHAnsi"/>
      <w:sz w:val="18"/>
      <w:szCs w:val="18"/>
    </w:rPr>
  </w:style>
  <w:style w:type="character" w:styleId="Hyperlink">
    <w:name w:val="Hyperlink"/>
    <w:basedOn w:val="DefaultParagraphFont"/>
    <w:uiPriority w:val="99"/>
    <w:unhideWhenUsed/>
    <w:rsid w:val="007D79D7"/>
    <w:rPr>
      <w:color w:val="0000FF" w:themeColor="hyperlink"/>
      <w:u w:val="single"/>
    </w:rPr>
  </w:style>
  <w:style w:type="paragraph" w:styleId="TOCHeading">
    <w:name w:val="TOC Heading"/>
    <w:basedOn w:val="Heading1"/>
    <w:next w:val="Normal"/>
    <w:uiPriority w:val="39"/>
    <w:unhideWhenUsed/>
    <w:qFormat/>
    <w:rsid w:val="007D79D7"/>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NormalWeb">
    <w:name w:val="Normal (Web)"/>
    <w:basedOn w:val="Normal"/>
    <w:uiPriority w:val="99"/>
    <w:unhideWhenUsed/>
    <w:rsid w:val="007D79D7"/>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1"/>
    <w:rsid w:val="00AC3328"/>
    <w:rPr>
      <w:rFonts w:ascii="Times New Roman" w:eastAsia="Times New Roman" w:hAnsi="Times New Roman" w:cs="Times New Roman"/>
      <w:b/>
      <w:bCs/>
      <w:sz w:val="28"/>
      <w:szCs w:val="28"/>
      <w:lang w:val="en-US" w:eastAsia="en-US"/>
    </w:rPr>
  </w:style>
  <w:style w:type="character" w:customStyle="1" w:styleId="BodyTextChar">
    <w:name w:val="Body Text Char"/>
    <w:basedOn w:val="DefaultParagraphFont"/>
    <w:link w:val="BodyText"/>
    <w:uiPriority w:val="1"/>
    <w:rsid w:val="00AC3328"/>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1"/>
    <w:rsid w:val="00F11F2E"/>
    <w:rPr>
      <w:rFonts w:ascii="Times New Roman" w:eastAsia="Times New Roman" w:hAnsi="Times New Roman" w:cs="Times New Roman"/>
      <w:b/>
      <w:bCs/>
      <w:sz w:val="36"/>
      <w:szCs w:val="36"/>
      <w:lang w:val="en-US" w:eastAsia="en-US"/>
    </w:rPr>
  </w:style>
  <w:style w:type="character" w:customStyle="1" w:styleId="Heading4Char">
    <w:name w:val="Heading 4 Char"/>
    <w:basedOn w:val="DefaultParagraphFont"/>
    <w:link w:val="Heading4"/>
    <w:uiPriority w:val="1"/>
    <w:rsid w:val="00F11F2E"/>
    <w:rPr>
      <w:rFonts w:ascii="Times New Roman" w:eastAsia="Times New Roman" w:hAnsi="Times New Roman" w:cs="Times New Roman"/>
      <w:b/>
      <w:bCs/>
      <w:sz w:val="24"/>
      <w:szCs w:val="24"/>
      <w:lang w:val="en-US" w:eastAsia="en-US"/>
    </w:rPr>
  </w:style>
  <w:style w:type="character" w:styleId="CommentReference">
    <w:name w:val="annotation reference"/>
    <w:basedOn w:val="DefaultParagraphFont"/>
    <w:rsid w:val="00954545"/>
    <w:rPr>
      <w:sz w:val="16"/>
      <w:szCs w:val="16"/>
    </w:rPr>
  </w:style>
  <w:style w:type="paragraph" w:styleId="CommentText">
    <w:name w:val="annotation text"/>
    <w:basedOn w:val="Normal"/>
    <w:link w:val="CommentTextChar"/>
    <w:rsid w:val="00954545"/>
    <w:rPr>
      <w:sz w:val="20"/>
      <w:szCs w:val="20"/>
    </w:rPr>
  </w:style>
  <w:style w:type="character" w:customStyle="1" w:styleId="CommentTextChar">
    <w:name w:val="Comment Text Char"/>
    <w:basedOn w:val="DefaultParagraphFont"/>
    <w:link w:val="CommentText"/>
    <w:rsid w:val="00954545"/>
    <w:rPr>
      <w:rFonts w:ascii="Times New Roman" w:eastAsia="Times New Roman" w:hAnsi="Times New Roman" w:cs="Times New Roman"/>
      <w:lang w:val="en-US" w:eastAsia="en-US"/>
    </w:rPr>
  </w:style>
  <w:style w:type="paragraph" w:styleId="CommentSubject">
    <w:name w:val="annotation subject"/>
    <w:basedOn w:val="CommentText"/>
    <w:next w:val="CommentText"/>
    <w:link w:val="CommentSubjectChar"/>
    <w:rsid w:val="00954545"/>
    <w:rPr>
      <w:b/>
      <w:bCs/>
    </w:rPr>
  </w:style>
  <w:style w:type="character" w:customStyle="1" w:styleId="CommentSubjectChar">
    <w:name w:val="Comment Subject Char"/>
    <w:basedOn w:val="CommentTextChar"/>
    <w:link w:val="CommentSubject"/>
    <w:rsid w:val="00954545"/>
    <w:rPr>
      <w:rFonts w:ascii="Times New Roman" w:eastAsia="Times New Roman" w:hAnsi="Times New Roman" w:cs="Times New Roman"/>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726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3.jpeg"/><Relationship Id="rId21" Type="http://schemas.openxmlformats.org/officeDocument/2006/relationships/customXml" Target="ink/ink6.xml"/><Relationship Id="rId34" Type="http://schemas.openxmlformats.org/officeDocument/2006/relationships/image" Target="media/image14.png"/><Relationship Id="rId42" Type="http://schemas.openxmlformats.org/officeDocument/2006/relationships/customXml" Target="ink/ink16.xml"/><Relationship Id="rId47" Type="http://schemas.openxmlformats.org/officeDocument/2006/relationships/image" Target="media/image8.emf"/><Relationship Id="rId50" Type="http://schemas.openxmlformats.org/officeDocument/2006/relationships/customXml" Target="ink/ink20.xml"/><Relationship Id="rId55"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customXml" Target="ink/ink10.xml"/><Relationship Id="rId11" Type="http://schemas.openxmlformats.org/officeDocument/2006/relationships/customXml" Target="ink/ink1.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4.xml"/><Relationship Id="rId40" Type="http://schemas.openxmlformats.org/officeDocument/2006/relationships/customXml" Target="ink/ink15.xml"/><Relationship Id="rId45" Type="http://schemas.openxmlformats.org/officeDocument/2006/relationships/image" Target="media/image7.emf"/><Relationship Id="rId53" Type="http://schemas.openxmlformats.org/officeDocument/2006/relationships/image" Target="media/image11.emf"/><Relationship Id="rId58"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customXml" Target="ink/ink5.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customXml" Target="ink/ink9.xml"/><Relationship Id="rId30" Type="http://schemas.openxmlformats.org/officeDocument/2006/relationships/image" Target="media/image12.png"/><Relationship Id="rId35" Type="http://schemas.openxmlformats.org/officeDocument/2006/relationships/customXml" Target="ink/ink13.xml"/><Relationship Id="rId43" Type="http://schemas.openxmlformats.org/officeDocument/2006/relationships/image" Target="media/image6.emf"/><Relationship Id="rId48" Type="http://schemas.openxmlformats.org/officeDocument/2006/relationships/customXml" Target="ink/ink19.xm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10.emf"/><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customXml" Target="ink/ink12.xml"/><Relationship Id="rId38" Type="http://schemas.openxmlformats.org/officeDocument/2006/relationships/image" Target="media/image16.png"/><Relationship Id="rId46" Type="http://schemas.openxmlformats.org/officeDocument/2006/relationships/customXml" Target="ink/ink18.xml"/><Relationship Id="rId59" Type="http://schemas.openxmlformats.org/officeDocument/2006/relationships/header" Target="header3.xml"/><Relationship Id="rId20" Type="http://schemas.openxmlformats.org/officeDocument/2006/relationships/image" Target="media/image3.emf"/><Relationship Id="rId41" Type="http://schemas.openxmlformats.org/officeDocument/2006/relationships/image" Target="media/image5.emf"/><Relationship Id="rId54" Type="http://schemas.openxmlformats.org/officeDocument/2006/relationships/image" Target="media/image4.jpe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image" Target="media/image9.emf"/><Relationship Id="rId57" Type="http://schemas.openxmlformats.org/officeDocument/2006/relationships/header" Target="header2.xml"/><Relationship Id="rId10" Type="http://schemas.openxmlformats.org/officeDocument/2006/relationships/image" Target="media/image2.jpeg"/><Relationship Id="rId31" Type="http://schemas.openxmlformats.org/officeDocument/2006/relationships/customXml" Target="ink/ink11.xml"/><Relationship Id="rId44" Type="http://schemas.openxmlformats.org/officeDocument/2006/relationships/customXml" Target="ink/ink17.xml"/><Relationship Id="rId52" Type="http://schemas.openxmlformats.org/officeDocument/2006/relationships/customXml" Target="ink/ink21.xml"/><Relationship Id="rId60"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7:24:09.338"/>
    </inkml:context>
    <inkml:brush xml:id="br0">
      <inkml:brushProperty name="width" value="0.05" units="cm"/>
      <inkml:brushProperty name="height" value="0.05" units="cm"/>
      <inkml:brushProperty name="color" value="#FFFFFF"/>
    </inkml:brush>
    <inkml:brush xml:id="br1">
      <inkml:brushProperty name="width" value="0.025" units="cm"/>
      <inkml:brushProperty name="height" value="0.025" units="cm"/>
      <inkml:brushProperty name="color" value="#FFFFFF"/>
    </inkml:brush>
  </inkml:definitions>
  <inkml:trace contextRef="#ctx0" brushRef="#br0">615 72 24575,'-56'-17'0,"39"14"0,0 0 0,0-1 0,-26-10 0,19 6-341,-1 1 0,1 1-1,-38-4 1</inkml:trace>
  <inkml:trace contextRef="#ctx0" brushRef="#br0" timeOffset="2593.73">60 42 24575,'-1'0'0,"0"0"0,-2 0 0,0 0 0,-1 0 0,0 0 0,-1 0 0,1 0 0,-1 0 0,1 0 0,0 0 0,-1 0 0,1 0 0,0 0 0,0 0 0,-1 0 0</inkml:trace>
  <inkml:trace contextRef="#ctx0" brushRef="#br0" timeOffset="3980.36">118 39 24575,'0'-1'0,"-1"0"0,0 0 0,-2 1 0,0-1 0,-1 1 0,0 0 0,0 0 0,-1 0 0</inkml:trace>
  <inkml:trace contextRef="#ctx0" brushRef="#br0" timeOffset="4626.88">178 25 24575</inkml:trace>
  <inkml:trace contextRef="#ctx0" brushRef="#br0" timeOffset="5099.22">169 25 24575</inkml:trace>
  <inkml:trace contextRef="#ctx0" brushRef="#br1" timeOffset="18910.99">442 42 24575,'-1'0'0,"0"0"0,-1 0 0,-1-1 0,0 0 0,1-1 0,-1 1 0,0 0 0,-1 0 0,1-1 0,0 1 0,0 0 0</inkml:trace>
  <inkml:trace contextRef="#ctx0" brushRef="#br1" timeOffset="19257.57">404 25 24575,'-1'0'0</inkml:trace>
  <inkml:trace contextRef="#ctx0" brushRef="#br1" timeOffset="19792.56">369 25 24575,'0'0'-8191</inkml:trace>
  <inkml:trace contextRef="#ctx0" brushRef="#br1" timeOffset="21695.7">440 55 24575,'0'0'-8191</inkml:trace>
  <inkml:trace contextRef="#ctx0" brushRef="#br1" timeOffset="22135.72">411 46 24575,'0'0'-8191</inkml:trace>
  <inkml:trace contextRef="#ctx0" brushRef="#br1" timeOffset="23536.22">424 47 24575,'-55'-12'-1365</inkml:trace>
  <inkml:trace contextRef="#ctx0" brushRef="#br1" timeOffset="25319.37">393 55 24575,'0'0'0,"-2"0"0,-1 0 0</inkml:trace>
  <inkml:trace contextRef="#ctx0" brushRef="#br1" timeOffset="26169.92">362 46 24575,'0'0'0,"-1"-1"0,-1 0 0,0 0 0,-2 1 0,0-1 0,1 0 0,0 0 0,-1 0 0,0 1 0,1-1 0</inkml:trace>
  <inkml:trace contextRef="#ctx0" brushRef="#br1" timeOffset="28296.48">349 52 24575,'-52'-9'115,"43"7"-485,0 0 0,-1 0 0,-16 0 0</inkml:trace>
  <inkml:trace contextRef="#ctx0" brushRef="#br1" timeOffset="31270.39">157 55 24575,'127'-4'0,"-46"-1"-1365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7:26:26.308"/>
    </inkml:context>
    <inkml:brush xml:id="br0">
      <inkml:brushProperty name="width" value="0.025" units="cm"/>
      <inkml:brushProperty name="height" value="0.025" units="cm"/>
      <inkml:brushProperty name="color" value="#FFFFFF"/>
    </inkml:brush>
  </inkml:definitions>
  <inkml:trace contextRef="#ctx0" brushRef="#br0">532 30 24575,'-3'-1'0,"0"0"0,0 0 0,0 1 0,0-1 0,1 0 0,-1 1 0,0 0 0,0 0 0,-4 0 0,-5-1 0,-15-4 0,-39-3 0,43 6 0,-49-6-1365</inkml:trace>
  <inkml:trace contextRef="#ctx0" brushRef="#br0" timeOffset="2674.99">92 22 24575,'8'0'0,"-5"0"0,0 1 0,0-1 0,-1 0 0,1-1 0,0 1 0,0 0 0,-1-1 0,6-1 0,-13 3 0,0-1 0,-1 1 0,1-1 0,0 0 0,-10-2 0,-3 1 0,-2 2-51,14-1-168,-1 1 0,0-1 0,1-1 0,-1 1 0,-10-3 0</inkml:trace>
  <inkml:trace contextRef="#ctx0" brushRef="#br0" timeOffset="4895.26">80 26 24575,'-1'0'0,"-1"0"0,0 0 0,-2 0 0,0 0 0,0 0 0,0 0 0,0 0 0,-1 0 0,1 0 0,-1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7:26:21.144"/>
    </inkml:context>
    <inkml:brush xml:id="br0">
      <inkml:brushProperty name="width" value="0.025" units="cm"/>
      <inkml:brushProperty name="height" value="0.025" units="cm"/>
      <inkml:brushProperty name="color" value="#FFFFFF"/>
    </inkml:brush>
  </inkml:definitions>
  <inkml:trace contextRef="#ctx0" brushRef="#br0">124 25 24575,'-8'1'0,"0"0"0,0 1 0,0 0 0,0 1 0,0 0 0,0 0 0,-8 5 0,9-5 0,6-2 0,0 0 0,0 0 0,1 0 0,-1 0 0,1 0 0,-1 0 0,1 0 0,-1 0 0,1 0 0,-1 0 0,1 0 0,0 0 0,0 0 0,-1 0 0,1 0 0,0 0 0,0 0 0,0 1 0,0-1 0,1 0 0,-1 0 0,0 2 0,7 6 0,-6-9 0,-1 0 0,1 0 0,0 0 0,0-1 0,-1 1 0,1 0 0,0 0 0,-1 0 0,1-1 0,-1 1 0,1 0 0,0-1 0,-1 1 0,1-1 0,-1 1 0,1-1 0,-1 1 0,1-1 0,-1 1 0,1-1 0,0 0 0,7-9 0,2 2 0,-1-1 0,1 1 0,0 1 0,1 0 0,-1 0 0,1 1 0,1 0 0,12-4 0,-58 39 0,26-24 0,1-1 0,-2-1 0,-15 6 0,16-6 0,0-1 0,1 1 0,-1 1 0,-9 6 0,-2-3 0,17-7 0,0 1 0,0-1 0,-1 1 0,1 0 0,0 0 0,0 0 0,0 0 0,0 0 0,1 0 0,-4 2 0,8-3 0,1 1 0,-1-1 0,0 0 0,0 0 0,0-1 0,0 1 0,0-1 0,0 1 0,3-2 0,17-6 0,47-9 0,-11 3 0,-48 12 0,1 1 0,-1-1 0,1 2 0,-1-1 0,14 3 0,-14-1 0,0-1 0,0 0 0,0 0 0,0-1 0,20-5 0,92-15 0,-91 16-1365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7:26:15.464"/>
    </inkml:context>
    <inkml:brush xml:id="br0">
      <inkml:brushProperty name="width" value="0.025" units="cm"/>
      <inkml:brushProperty name="height" value="0.025" units="cm"/>
      <inkml:brushProperty name="color" value="#FFFFFF"/>
    </inkml:brush>
  </inkml:definitions>
  <inkml:trace contextRef="#ctx0" brushRef="#br0">470 56 24575,'0'0'0,"0"-1"0,0 1 0,0-1 0,0 1 0,0-1 0,0 1 0,0 0 0,0-1 0,0 1 0,1-1 0,-1 1 0,0 0 0,0-1 0,1 1 0,-1-1 0,0 1 0,0 0 0,1-1 0,-1 1 0,0 0 0,1 0 0,-1-1 0,0 1 0,1 0 0,-1 0 0,0-1 0,1 1 0,-1 0 0,1 0 0,-1 0 0,1 0 0,-1 0 0,0-1 0,1 1 0,-1 0 0,1 0 0,-1 0 0,1 0 0,-1 0 0,0 0 0,1 1 0,-1-1 0,1 0 0,-1 0 0,1 0 0,-1 0 0,1 1 0,0-1 0,0 0 0,1 1 0,-1-1 0,0 1 0,0 0 0,0-1 0,0 1 0,0 0 0,0-1 0,0 1 0,0 0 0,0 0 0,0 0 0,0 0 0,0 0 0,0 2 0,20 44 0,-21-47 0,0 0 0,0 0 0,0 1 0,0-1 0,0 0 0,0 0 0,0 1 0,0-1 0,1 0 0,-1 0 0,0 1 0,-1-1 0,1 0 0,0 0 0,0 1 0,0-1 0,0 0 0,0 0 0,0 0 0,0 1 0,0-1 0,0 0 0,0 0 0,0 1 0,-1-1 0,1 0 0,0 0 0,0 0 0,0 0 0,0 1 0,-1-1 0,1 0 0,0 0 0,0 0 0,0 0 0,-1 0 0,1 1 0,-11-4 0,-12-12 0,20 13 0,-3-1 0,1-1 0,-1 1 0,1-2 0,0 1 0,0 0 0,-7-8 0,12 11 0,-1 0 0,1 1 0,-1-1 0,0 0 0,1 0 0,0 0 0,-1 0 0,1 0 0,-1 0 0,1 0 0,0 0 0,0 0 0,0 0 0,-1 0 0,1 0 0,0 0 0,0 0 0,0 0 0,1 0 0,-1-1 0,1 1 0,-1 0 0,1 0 0,0-1 0,0 1 0,0 0 0,0 0 0,0 0 0,0 0 0,0 0 0,0 1 0,1-1 0,-1 0 0,0 1 0,0-1 0,1 0 0,-1 1 0,0-1 0,1 1 0,1-1 0,-2 1 0,-1 0 0,1-1 0,0 1 0,0 0 0,0-1 0,-1 1 0,1 0 0,0 0 0,0 0 0,0-1 0,0 1 0,0 0 0,0 0 0,-1 0 0,1 1 0,0-1 0,0 0 0,0 0 0,0 0 0,0 1 0,-1-1 0,1 0 0,0 1 0,0-1 0,-1 1 0,1-1 0,0 1 0,0-1 0,-1 1 0,1-1 0,-1 1 0,1 0 0,0-1 0,-1 1 0,1 0 0,-1 0 0,0-1 0,1 3 0,0-2 0,-1 0 0,-1 0 0,1 0 0,0 0 0,0 0 0,0 0 0,0 0 0,-1 0 0,1 0 0,-1 0 0,1 0 0,-1 0 0,1 0 0,-1 0 0,1 0 0,-1 0 0,0-1 0,1 1 0,-1 0 0,0 0 0,0-1 0,0 1 0,1 0 0,-1-1 0,0 1 0,0-1 0,0 1 0,0-1 0,0 1 0,0-1 0,-1 0 0,-23-3 0,4-1 0,-140 4 0,143-1 0,0-1 0,0 0 0,-28-8 0,-83-21 0,97 25-1365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7:25:46.905"/>
    </inkml:context>
    <inkml:brush xml:id="br0">
      <inkml:brushProperty name="width" value="0.35" units="cm"/>
      <inkml:brushProperty name="height" value="0.35" units="cm"/>
      <inkml:brushProperty name="color" value="#FFFFFF"/>
    </inkml:brush>
  </inkml:definitions>
  <inkml:trace contextRef="#ctx0" brushRef="#br0">936 1 24575,'-53'9'0,"12"-1"0,-65 0 0,-42 1 0,-42-1 0,127-9 0,-65 2 0,-37 8 0,123-5-1365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7:25:30.967"/>
    </inkml:context>
    <inkml:brush xml:id="br0">
      <inkml:brushProperty name="width" value="0.35" units="cm"/>
      <inkml:brushProperty name="height" value="0.35" units="cm"/>
      <inkml:brushProperty name="color" value="#FFFFFF"/>
    </inkml:brush>
  </inkml:definitions>
  <inkml:trace contextRef="#ctx0" brushRef="#br0">1220 51 24575,'-55'1'0,"-59"-2"0,-191-7 0,271 8 0,-123-9 0,114 5 0,-70-5 0,-82 1 0,188 7 5,-189-11-1375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18:05:49.762"/>
    </inkml:context>
    <inkml:brush xml:id="br0">
      <inkml:brushProperty name="width" value="0.025" units="cm"/>
      <inkml:brushProperty name="height" value="0.025" units="cm"/>
      <inkml:brushProperty name="color" value="#FFFFFF"/>
    </inkml:brush>
  </inkml:definitions>
  <inkml:trace contextRef="#ctx0" brushRef="#br0">64 6 24575,'-2'-1'0,"-1"0"0,0 0 0,0 1 0,0-1 0,1 1 0,-1-1 0,0 1 0,0 0 0,0 0 0,0 0 0,-5 1 0,5-1 0,-18 0-1365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18:05:49.763"/>
    </inkml:context>
    <inkml:brush xml:id="br0">
      <inkml:brushProperty name="width" value="0.025" units="cm"/>
      <inkml:brushProperty name="height" value="0.025" units="cm"/>
      <inkml:brushProperty name="color" value="#FFFFFF"/>
    </inkml:brush>
  </inkml:definitions>
  <inkml:trace contextRef="#ctx0" brushRef="#br0">39 16 24575,'-1'0'0,"0"0"0,-2 0 0,0 0 0,-1 0 0,0 0 0,-1 0 0,1 0 0,0 0 0,-1 0 0,1 0 0</inkml:trace>
  <inkml:trace contextRef="#ctx0" brushRef="#br0" timeOffset="1">169 4 24575,'0'0'0,"0"-1"0,-2 0 0,-1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18:05:49.765"/>
    </inkml:context>
    <inkml:brush xml:id="br0">
      <inkml:brushProperty name="width" value="0.025" units="cm"/>
      <inkml:brushProperty name="height" value="0.025" units="cm"/>
      <inkml:brushProperty name="color" value="#FFFFFF"/>
    </inkml:brush>
  </inkml:definitions>
  <inkml:trace contextRef="#ctx0" brushRef="#br0">0 13 24575,'111'-8'0,"-18"4"-1365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18:05:49.766"/>
    </inkml:context>
    <inkml:brush xml:id="br0">
      <inkml:brushProperty name="width" value="0.025" units="cm"/>
      <inkml:brushProperty name="height" value="0.025" units="cm"/>
      <inkml:brushProperty name="color" value="#FFFFFF"/>
    </inkml:brush>
  </inkml:definitions>
  <inkml:trace contextRef="#ctx0" brushRef="#br0">82 12 24575,'-14'-1'-341,"0"0"0,0 0-1,-26-7 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18:05:49.767"/>
    </inkml:context>
    <inkml:brush xml:id="br0">
      <inkml:brushProperty name="width" value="0.025" units="cm"/>
      <inkml:brushProperty name="height" value="0.025" units="cm"/>
      <inkml:brushProperty name="color" value="#FFFFFF"/>
    </inkml:brush>
  </inkml:definitions>
  <inkml:trace contextRef="#ctx0" brushRef="#br0">532 30 24575,'-3'-1'0,"0"0"0,0 0 0,0 1 0,0-1 0,1 0 0,-1 1 0,0 0 0,0 0 0,-4 0 0,-5-1 0,-15-4 0,-39-3 0,43 6 0,-49-6-1365</inkml:trace>
  <inkml:trace contextRef="#ctx0" brushRef="#br0" timeOffset="1">92 22 24575,'8'0'0,"-5"0"0,0 1 0,0-1 0,-1 0 0,1-1 0,0 1 0,0 0 0,-1-1 0,6-1 0,-13 3 0,0-1 0,-1 1 0,1-1 0,0 0 0,-10-2 0,-3 1 0,-2 2-51,14-1-168,-1 1 0,0-1 0,1-1 0,-1 1 0,-10-3 0</inkml:trace>
  <inkml:trace contextRef="#ctx0" brushRef="#br0" timeOffset="2">80 26 24575,'-1'0'0,"-1"0"0,0 0 0,-2 0 0,0 0 0,0 0 0,0 0 0,0 0 0,-1 0 0,1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7:24:05.102"/>
    </inkml:context>
    <inkml:brush xml:id="br0">
      <inkml:brushProperty name="width" value="0.05" units="cm"/>
      <inkml:brushProperty name="height" value="0.05" units="cm"/>
      <inkml:brushProperty name="color" value="#FFFFFF"/>
    </inkml:brush>
  </inkml:definitions>
  <inkml:trace contextRef="#ctx0" brushRef="#br0">614 18 24575,'-97'8'0,"66"-8"0,-61-7 0,45 2 0,-49 2 0,61 3 0,-45-5 0,43 2-251,-44 1 0,63 2-612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18:05:49.770"/>
    </inkml:context>
    <inkml:brush xml:id="br0">
      <inkml:brushProperty name="width" value="0.025" units="cm"/>
      <inkml:brushProperty name="height" value="0.025" units="cm"/>
      <inkml:brushProperty name="color" value="#FFFFFF"/>
    </inkml:brush>
  </inkml:definitions>
  <inkml:trace contextRef="#ctx0" brushRef="#br0">124 25 24575,'-8'1'0,"0"0"0,0 1 0,0 0 0,0 1 0,0 0 0,0 0 0,-8 5 0,9-5 0,6-2 0,0 0 0,0 0 0,1 0 0,-1 0 0,1 0 0,-1 0 0,1 0 0,-1 0 0,1 0 0,-1 0 0,1 0 0,0 0 0,0 0 0,-1 0 0,1 0 0,0 0 0,0 0 0,0 1 0,0-1 0,1 0 0,-1 0 0,0 2 0,7 6 0,-6-9 0,-1 0 0,1 0 0,0 0 0,0-1 0,-1 1 0,1 0 0,0 0 0,-1 0 0,1-1 0,-1 1 0,1 0 0,0-1 0,-1 1 0,1-1 0,-1 1 0,1-1 0,-1 1 0,1-1 0,-1 1 0,1-1 0,0 0 0,7-9 0,2 2 0,-1-1 0,1 1 0,0 1 0,1 0 0,-1 0 0,1 1 0,1 0 0,12-4 0,-58 39 0,26-24 0,1-1 0,-2-1 0,-15 6 0,16-6 0,0-1 0,1 1 0,-1 1 0,-9 6 0,-2-3 0,17-7 0,0 1 0,0-1 0,-1 1 0,1 0 0,0 0 0,0 0 0,0 0 0,0 0 0,1 0 0,-4 2 0,8-3 0,1 1 0,-1-1 0,0 0 0,0 0 0,0-1 0,0 1 0,0-1 0,0 1 0,3-2 0,17-6 0,47-9 0,-11 3 0,-48 12 0,1 1 0,-1-1 0,1 2 0,-1-1 0,14 3 0,-14-1 0,0-1 0,0 0 0,0 0 0,0-1 0,20-5 0,92-15 0,-91 16-1365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18:05:49.771"/>
    </inkml:context>
    <inkml:brush xml:id="br0">
      <inkml:brushProperty name="width" value="0.025" units="cm"/>
      <inkml:brushProperty name="height" value="0.025" units="cm"/>
      <inkml:brushProperty name="color" value="#FFFFFF"/>
    </inkml:brush>
  </inkml:definitions>
  <inkml:trace contextRef="#ctx0" brushRef="#br0">470 56 24575,'0'0'0,"0"-1"0,0 1 0,0-1 0,0 1 0,0-1 0,0 1 0,0 0 0,0-1 0,0 1 0,1-1 0,-1 1 0,0 0 0,0-1 0,1 1 0,-1-1 0,0 1 0,0 0 0,1-1 0,-1 1 0,0 0 0,1 0 0,-1-1 0,0 1 0,1 0 0,-1 0 0,0-1 0,1 1 0,-1 0 0,1 0 0,-1 0 0,1 0 0,-1 0 0,0-1 0,1 1 0,-1 0 0,1 0 0,-1 0 0,1 0 0,-1 0 0,0 0 0,1 1 0,-1-1 0,1 0 0,-1 0 0,1 0 0,-1 0 0,1 1 0,0-1 0,0 0 0,1 1 0,-1-1 0,0 1 0,0 0 0,0-1 0,0 1 0,0 0 0,0-1 0,0 1 0,0 0 0,0 0 0,0 0 0,0 0 0,0 0 0,0 2 0,20 44 0,-21-47 0,0 0 0,0 0 0,0 1 0,0-1 0,0 0 0,0 0 0,0 1 0,0-1 0,1 0 0,-1 0 0,0 1 0,-1-1 0,1 0 0,0 0 0,0 1 0,0-1 0,0 0 0,0 0 0,0 0 0,0 1 0,0-1 0,0 0 0,0 0 0,0 1 0,-1-1 0,1 0 0,0 0 0,0 0 0,0 0 0,0 1 0,-1-1 0,1 0 0,0 0 0,0 0 0,0 0 0,-1 0 0,1 1 0,-11-4 0,-12-12 0,20 13 0,-3-1 0,1-1 0,-1 1 0,1-2 0,0 1 0,0 0 0,-7-8 0,12 11 0,-1 0 0,1 1 0,-1-1 0,0 0 0,1 0 0,0 0 0,-1 0 0,1 0 0,-1 0 0,1 0 0,0 0 0,0 0 0,0 0 0,-1 0 0,1 0 0,0 0 0,0 0 0,0 0 0,1 0 0,-1-1 0,1 1 0,-1 0 0,1 0 0,0-1 0,0 1 0,0 0 0,0 0 0,0 0 0,0 0 0,0 0 0,0 1 0,1-1 0,-1 0 0,0 1 0,0-1 0,1 0 0,-1 1 0,0-1 0,1 1 0,1-1 0,-2 1 0,-1 0 0,1-1 0,0 1 0,0 0 0,0-1 0,-1 1 0,1 0 0,0 0 0,0 0 0,0-1 0,0 1 0,0 0 0,0 0 0,-1 0 0,1 1 0,0-1 0,0 0 0,0 0 0,0 0 0,0 1 0,-1-1 0,1 0 0,0 1 0,0-1 0,-1 1 0,1-1 0,0 1 0,0-1 0,-1 1 0,1-1 0,-1 1 0,1 0 0,0-1 0,-1 1 0,1 0 0,-1 0 0,0-1 0,1 3 0,0-2 0,-1 0 0,-1 0 0,1 0 0,0 0 0,0 0 0,0 0 0,0 0 0,-1 0 0,1 0 0,-1 0 0,1 0 0,-1 0 0,1 0 0,-1 0 0,1 0 0,-1 0 0,0-1 0,1 1 0,-1 0 0,0 0 0,0-1 0,0 1 0,1 0 0,-1-1 0,0 1 0,0-1 0,0 1 0,0-1 0,0 1 0,0-1 0,-1 0 0,-23-3 0,4-1 0,-140 4 0,143-1 0,0-1 0,0 0 0,-28-8 0,-83-21 0,97 25-1365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7:24:01.529"/>
    </inkml:context>
    <inkml:brush xml:id="br0">
      <inkml:brushProperty name="width" value="0.05" units="cm"/>
      <inkml:brushProperty name="height" value="0.05" units="cm"/>
      <inkml:brushProperty name="color" value="#FFFFFF"/>
    </inkml:brush>
  </inkml:definitions>
  <inkml:trace contextRef="#ctx0" brushRef="#br0">441 11 24575,'-22'-5'0,"-9"0"0,-49 17 0,58-7 0,0-1 0,-38 2 0,-143-6-1365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7:23:51.605"/>
    </inkml:context>
    <inkml:brush xml:id="br0">
      <inkml:brushProperty name="width" value="0.35" units="cm"/>
      <inkml:brushProperty name="height" value="0.35" units="cm"/>
      <inkml:brushProperty name="color" value="#FFFFFF"/>
    </inkml:brush>
  </inkml:definitions>
  <inkml:trace contextRef="#ctx0" brushRef="#br0">1140 109 24575,'-424'0'0,"402"-1"0,-36-6 0,36 3 0,-37-1 0,-30-3 0,43 3 0,-39-16 0,46 16 0,-44-12 0,42 6 0,24 6 0,-1 0 0,-21-2 0,20 4 0,14 2 0,-1 0 0,0 0 0,1 0 0,-1 0 0,0 1 0,0 0 0,1 0 0,-1 1 0,0 0 0,1 0 0,-11 3 0,59 4 0,3-8 0,-40-1 0,1 0 0,-1 1 0,0 0 0,0 0 0,0 1 0,0 0 0,12 2 0,-17-2 0,0 0 0,-1 0 0,1 0 0,0 0 0,0-1 0,-1 1 0,1 0 0,0 0 0,-1 0 0,1 0 0,-1 0 0,1 1 0,-1-1 0,0 0 0,1 0 0,-1 0 0,0 0 0,0 0 0,0 0 0,0 1 0,0-1 0,0 0 0,0 0 0,0 0 0,0 0 0,-1 2 0,1-2 0,0 0 0,-1 0 0,1 1 0,0-1 0,0 0 0,-1-1 0,1 1 0,0 0 0,-1 0 0,1 0 0,-1 0 0,1 0 0,-1 0 0,0 0 0,1-1 0,-1 1 0,0 0 0,1 0 0,-1-1 0,0 1 0,0-1 0,0 1 0,0 0 0,0-1 0,1 0 0,-1 1 0,0-1 0,0 0 0,0 1 0,0-1 0,0 0 0,-2 0 0,-1-1 0,0 0 0,0-1 0,1 0 0,-1 0 0,1 0 0,-1 0 0,1-1 0,0 1 0,0-1 0,-5-5 0,-12-8 0,11 10-273,0 2 0,0-1 0,0 2 0,-17-6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7:23:45.509"/>
    </inkml:context>
    <inkml:brush xml:id="br0">
      <inkml:brushProperty name="width" value="0.35" units="cm"/>
      <inkml:brushProperty name="height" value="0.35" units="cm"/>
      <inkml:brushProperty name="color" value="#FFFFFF"/>
    </inkml:brush>
  </inkml:definitions>
  <inkml:trace contextRef="#ctx0" brushRef="#br0">0 204 24575,'4'-2'0,"-1"0"0,1 0 0,0 0 0,0 0 0,0 1 0,0 0 0,0 0 0,0 0 0,0 0 0,0 0 0,0 1 0,7 0 0,24-6 0,-21 3 0,1-1 0,0 2 0,28-2 0,-6 1 0,39-9 0,38-17 0,14-5 0,0-4 0,-91 26 0,-19 6 0,4-2 0,1 1 0,0 1 0,29-3 0,-22 5-1365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7:26:55.139"/>
    </inkml:context>
    <inkml:brush xml:id="br0">
      <inkml:brushProperty name="width" value="0.025" units="cm"/>
      <inkml:brushProperty name="height" value="0.025" units="cm"/>
      <inkml:brushProperty name="color" value="#FFFFFF"/>
    </inkml:brush>
  </inkml:definitions>
  <inkml:trace contextRef="#ctx0" brushRef="#br0">64 6 24575,'-2'-1'0,"-1"0"0,0 0 0,0 1 0,0-1 0,1 1 0,-1-1 0,0 1 0,0 0 0,0 0 0,0 0 0,-5 1 0,5-1 0,-18 0-1365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7:26:46.602"/>
    </inkml:context>
    <inkml:brush xml:id="br0">
      <inkml:brushProperty name="width" value="0.025" units="cm"/>
      <inkml:brushProperty name="height" value="0.025" units="cm"/>
      <inkml:brushProperty name="color" value="#FFFFFF"/>
    </inkml:brush>
  </inkml:definitions>
  <inkml:trace contextRef="#ctx0" brushRef="#br0">39 16 24575,'-1'0'0,"0"0"0,-2 0 0,0 0 0,-1 0 0,0 0 0,-1 0 0,1 0 0,0 0 0,-1 0 0,1 0 0</inkml:trace>
  <inkml:trace contextRef="#ctx0" brushRef="#br0" timeOffset="2204.9">169 4 24575,'0'0'0,"0"-1"0,-2 0 0,-1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7:26:41.667"/>
    </inkml:context>
    <inkml:brush xml:id="br0">
      <inkml:brushProperty name="width" value="0.025" units="cm"/>
      <inkml:brushProperty name="height" value="0.025" units="cm"/>
      <inkml:brushProperty name="color" value="#FFFFFF"/>
    </inkml:brush>
  </inkml:definitions>
  <inkml:trace contextRef="#ctx0" brushRef="#br0">0 13 24575,'111'-8'0,"-18"4"-1365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7:26:35.320"/>
    </inkml:context>
    <inkml:brush xml:id="br0">
      <inkml:brushProperty name="width" value="0.025" units="cm"/>
      <inkml:brushProperty name="height" value="0.025" units="cm"/>
      <inkml:brushProperty name="color" value="#FFFFFF"/>
    </inkml:brush>
  </inkml:definitions>
  <inkml:trace contextRef="#ctx0" brushRef="#br0">82 12 24575,'-14'-1'-341,"0"0"0,0 0-1,-26-7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1026" textRotate="1"/>
    <customShpInfo spid="_x0000_s1027"/>
    <customShpInfo spid="_x0000_s1028"/>
    <customShpInfo spid="_x0000_s1029"/>
    <customShpInfo spid="_x0000_s1030"/>
    <customShpInfo spid="_x0000_s1031"/>
    <customShpInfo spid="_x0000_s1033"/>
    <customShpInfo spid="_x0000_s1032"/>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Exts>
</s:customData>
</file>

<file path=customXml/itemProps1.xml><?xml version="1.0" encoding="utf-8"?>
<ds:datastoreItem xmlns:ds="http://schemas.openxmlformats.org/officeDocument/2006/customXml" ds:itemID="{02F08E9D-F7E2-45A7-A7D7-768424A716C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Nihar Hegde</dc:creator>
  <cp:lastModifiedBy>Thushar Pawar</cp:lastModifiedBy>
  <cp:revision>9</cp:revision>
  <cp:lastPrinted>2023-05-23T02:49:00Z</cp:lastPrinted>
  <dcterms:created xsi:type="dcterms:W3CDTF">2023-05-22T18:16:00Z</dcterms:created>
  <dcterms:modified xsi:type="dcterms:W3CDTF">2023-05-23T06:06:00Z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2022-07-20T00:00:00Z</vt:filetime>
  </property>
  <property fmtid="{D5CDD505-2E9C-101B-9397-08002B2CF9AE}" pid="3" name="Creator">
    <vt:lpwstr>pdf-lib (https://github.com/Hopding/pdf-lib)</vt:lpwstr>
  </property>
  <property fmtid="{D5CDD505-2E9C-101B-9397-08002B2CF9AE}" pid="4" name="ICV">
    <vt:lpwstr>7750B5D0AB704BAFBB374907F5C49977</vt:lpwstr>
  </property>
  <property fmtid="{D5CDD505-2E9C-101B-9397-08002B2CF9AE}" pid="5" name="KSOProductBuildVer">
    <vt:lpwstr>1033-11.2.0.11537</vt:lpwstr>
  </property>
  <property fmtid="{D5CDD505-2E9C-101B-9397-08002B2CF9AE}" pid="6" name="LastSaved">
    <vt:filetime>2023-05-06T00:00:00Z</vt:filetime>
  </property>
</Properties>
</file>